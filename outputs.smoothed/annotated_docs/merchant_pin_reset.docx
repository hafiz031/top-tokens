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5D0000"/>
        </w:rPr>
        <w:t xml:space="preserve"> we</w:t>
      </w:r>
      <w:r>
        <w:rPr>
          <w:color w:val="000077"/>
        </w:rPr>
        <w:t xml:space="preserve"> ahve</w:t>
      </w:r>
      <w:r>
        <w:rPr>
          <w:color w:val="00005F"/>
        </w:rPr>
        <w:t xml:space="preserve"> forgot</w:t>
      </w:r>
      <w:r>
        <w:rPr>
          <w:color w:val="390000"/>
        </w:rPr>
        <w:t xml:space="preserve"> the</w:t>
      </w:r>
      <w:r>
        <w:rPr>
          <w:color w:val="00004A"/>
        </w:rPr>
        <w:t xml:space="preserve"> password</w:t>
      </w:r>
      <w:r>
        <w:rPr>
          <w:color w:val="3F0000"/>
        </w:rPr>
        <w:t xml:space="preserve"> of</w:t>
      </w:r>
      <w:r>
        <w:rPr>
          <w:color w:val="6F0000"/>
        </w:rPr>
        <w:t xml:space="preserve"> our</w:t>
      </w:r>
      <w:r>
        <w:rPr>
          <w:color w:val="00004E"/>
        </w:rPr>
        <w:t xml:space="preserve"> merchant</w:t>
      </w:r>
      <w:r>
        <w:rPr>
          <w:color w:val="000025"/>
        </w:rPr>
        <w:t xml:space="preserve"> account</w:t>
      </w:r>
      <w:r>
        <w:br/>
      </w:r>
      <w:r>
        <w:rPr>
          <w:color w:val="390000"/>
        </w:rPr>
        <w:t xml:space="preserve"> amar</w:t>
      </w:r>
      <w:r>
        <w:rPr>
          <w:color w:val="0000B1"/>
        </w:rPr>
        <w:t xml:space="preserve"> marchen</w:t>
      </w:r>
      <w:r>
        <w:rPr>
          <w:color w:val="00003F"/>
        </w:rPr>
        <w:t xml:space="preserve"> number</w:t>
      </w:r>
      <w:r>
        <w:rPr>
          <w:color w:val="3C0000"/>
        </w:rPr>
        <w:t xml:space="preserve"> a</w:t>
      </w:r>
      <w:r>
        <w:rPr>
          <w:color w:val="000059"/>
        </w:rPr>
        <w:t xml:space="preserve"> reset</w:t>
      </w:r>
      <w:r>
        <w:rPr>
          <w:color w:val="000045"/>
        </w:rPr>
        <w:t xml:space="preserve"> pin</w:t>
      </w:r>
      <w:r>
        <w:rPr>
          <w:color w:val="620000"/>
        </w:rPr>
        <w:t xml:space="preserve"> lagbe</w:t>
      </w:r>
      <w:r>
        <w:br/>
      </w:r>
      <w:r>
        <w:rPr>
          <w:color w:val="740000"/>
        </w:rPr>
        <w:t xml:space="preserve"> we</w:t>
      </w:r>
      <w:r>
        <w:rPr>
          <w:color w:val="000077"/>
        </w:rPr>
        <w:t xml:space="preserve"> forgot</w:t>
      </w:r>
      <w:r>
        <w:rPr>
          <w:color w:val="8A0000"/>
        </w:rPr>
        <w:t xml:space="preserve"> our</w:t>
      </w:r>
      <w:r>
        <w:rPr>
          <w:color w:val="000061"/>
        </w:rPr>
        <w:t xml:space="preserve"> merchant</w:t>
      </w:r>
      <w:r>
        <w:rPr>
          <w:color w:val="00005C"/>
        </w:rPr>
        <w:t xml:space="preserve"> password</w:t>
      </w:r>
      <w:r>
        <w:br/>
      </w:r>
      <w:r>
        <w:rPr>
          <w:color w:val="1B0000"/>
        </w:rPr>
        <w:t xml:space="preserve"> amar</w:t>
      </w:r>
      <w:r>
        <w:rPr>
          <w:color w:val="00002A"/>
        </w:rPr>
        <w:t xml:space="preserve"> akta</w:t>
      </w:r>
      <w:r>
        <w:rPr>
          <w:color w:val="000016"/>
        </w:rPr>
        <w:t xml:space="preserve"> bkash</w:t>
      </w:r>
      <w:r>
        <w:rPr>
          <w:color w:val="000043"/>
        </w:rPr>
        <w:t xml:space="preserve"> marchent</w:t>
      </w:r>
      <w:r>
        <w:rPr>
          <w:color w:val="00003F"/>
        </w:rPr>
        <w:t xml:space="preserve"> acha</w:t>
      </w:r>
      <w:r>
        <w:rPr>
          <w:color w:val="000038"/>
        </w:rPr>
        <w:t xml:space="preserve"> oita</w:t>
      </w:r>
      <w:r>
        <w:rPr>
          <w:color w:val="000033"/>
        </w:rPr>
        <w:t xml:space="preserve"> active</w:t>
      </w:r>
      <w:r>
        <w:rPr>
          <w:color w:val="000049"/>
        </w:rPr>
        <w:t xml:space="preserve"> hobar</w:t>
      </w:r>
      <w:r>
        <w:rPr>
          <w:color w:val="000030"/>
        </w:rPr>
        <w:t xml:space="preserve"> por</w:t>
      </w:r>
      <w:r>
        <w:rPr>
          <w:color w:val="2A0000"/>
        </w:rPr>
        <w:t xml:space="preserve"> ar</w:t>
      </w:r>
      <w:r>
        <w:rPr>
          <w:color w:val="000043"/>
        </w:rPr>
        <w:t xml:space="preserve"> pin</w:t>
      </w:r>
      <w:r>
        <w:rPr>
          <w:color w:val="000032"/>
        </w:rPr>
        <w:t xml:space="preserve"> set</w:t>
      </w:r>
      <w:r>
        <w:rPr>
          <w:color w:val="000024"/>
        </w:rPr>
        <w:t xml:space="preserve"> kore</w:t>
      </w:r>
      <w:r>
        <w:rPr>
          <w:color w:val="000000"/>
        </w:rPr>
        <w:t xml:space="preserve"> ni</w:t>
      </w:r>
      <w:r>
        <w:rPr>
          <w:color w:val="000034"/>
        </w:rPr>
        <w:t xml:space="preserve"> time</w:t>
      </w:r>
      <w:r>
        <w:rPr>
          <w:color w:val="300000"/>
        </w:rPr>
        <w:t xml:space="preserve"> o</w:t>
      </w:r>
      <w:r>
        <w:rPr>
          <w:color w:val="000044"/>
        </w:rPr>
        <w:t xml:space="preserve"> over</w:t>
      </w:r>
      <w:r>
        <w:rPr>
          <w:color w:val="00003A"/>
        </w:rPr>
        <w:t xml:space="preserve"> hoya</w:t>
      </w:r>
      <w:r>
        <w:rPr>
          <w:color w:val="3D0000"/>
        </w:rPr>
        <w:t xml:space="preserve"> gasa</w:t>
      </w:r>
      <w:r>
        <w:rPr>
          <w:color w:val="000043"/>
        </w:rPr>
        <w:t xml:space="preserve"> pin</w:t>
      </w:r>
      <w:r>
        <w:rPr>
          <w:color w:val="000020"/>
        </w:rPr>
        <w:t xml:space="preserve"> ta</w:t>
      </w:r>
      <w:r>
        <w:rPr>
          <w:color w:val="00001A"/>
        </w:rPr>
        <w:t xml:space="preserve"> ki</w:t>
      </w:r>
      <w:r>
        <w:rPr>
          <w:color w:val="000044"/>
        </w:rPr>
        <w:t xml:space="preserve"> resat</w:t>
      </w:r>
      <w:r>
        <w:rPr>
          <w:color w:val="000026"/>
        </w:rPr>
        <w:t xml:space="preserve"> kora</w:t>
      </w:r>
      <w:r>
        <w:rPr>
          <w:color w:val="000041"/>
        </w:rPr>
        <w:t xml:space="preserve"> jaba</w:t>
      </w:r>
      <w:r>
        <w:br/>
      </w:r>
      <w:r>
        <w:rPr>
          <w:color w:val="1B0000"/>
        </w:rPr>
        <w:t xml:space="preserve"> amar</w:t>
      </w:r>
      <w:r>
        <w:rPr>
          <w:color w:val="00002A"/>
        </w:rPr>
        <w:t xml:space="preserve"> akta</w:t>
      </w:r>
      <w:r>
        <w:rPr>
          <w:color w:val="000016"/>
        </w:rPr>
        <w:t xml:space="preserve"> bkash</w:t>
      </w:r>
      <w:r>
        <w:rPr>
          <w:color w:val="000036"/>
        </w:rPr>
        <w:t xml:space="preserve"> merchant</w:t>
      </w:r>
      <w:r>
        <w:rPr>
          <w:color w:val="000019"/>
        </w:rPr>
        <w:t xml:space="preserve"> account</w:t>
      </w:r>
      <w:r>
        <w:rPr>
          <w:color w:val="00004D"/>
        </w:rPr>
        <w:t xml:space="preserve"> kora</w:t>
      </w:r>
      <w:r>
        <w:rPr>
          <w:color w:val="000000"/>
        </w:rPr>
        <w:t xml:space="preserve"> hoisilo</w:t>
      </w:r>
      <w:r>
        <w:rPr>
          <w:color w:val="000000"/>
        </w:rPr>
        <w:t xml:space="preserve"> otar</w:t>
      </w:r>
      <w:r>
        <w:rPr>
          <w:color w:val="000043"/>
        </w:rPr>
        <w:t xml:space="preserve"> pin</w:t>
      </w:r>
      <w:r>
        <w:rPr>
          <w:color w:val="000065"/>
        </w:rPr>
        <w:t xml:space="preserve"> set</w:t>
      </w:r>
      <w:r>
        <w:rPr>
          <w:color w:val="00004D"/>
        </w:rPr>
        <w:t xml:space="preserve"> kora</w:t>
      </w:r>
      <w:r>
        <w:rPr>
          <w:color w:val="000000"/>
        </w:rPr>
        <w:t xml:space="preserve"> hoyni</w:t>
      </w:r>
      <w:r>
        <w:rPr>
          <w:color w:val="000047"/>
        </w:rPr>
        <w:t xml:space="preserve"> expired</w:t>
      </w:r>
      <w:r>
        <w:rPr>
          <w:color w:val="2C0000"/>
        </w:rPr>
        <w:t xml:space="preserve"> hoye</w:t>
      </w:r>
      <w:r>
        <w:rPr>
          <w:color w:val="000000"/>
        </w:rPr>
        <w:t xml:space="preserve"> gese</w:t>
      </w:r>
      <w:r>
        <w:rPr>
          <w:color w:val="000000"/>
        </w:rPr>
        <w:t xml:space="preserve"> ami</w:t>
      </w:r>
      <w:r>
        <w:rPr>
          <w:color w:val="000055"/>
        </w:rPr>
        <w:t xml:space="preserve"> atodin</w:t>
      </w:r>
      <w:r>
        <w:rPr>
          <w:color w:val="000032"/>
        </w:rPr>
        <w:t xml:space="preserve"> check</w:t>
      </w:r>
      <w:r>
        <w:rPr>
          <w:color w:val="000000"/>
        </w:rPr>
        <w:t xml:space="preserve"> korini</w:t>
      </w:r>
      <w:r>
        <w:rPr>
          <w:color w:val="000000"/>
        </w:rPr>
        <w:t xml:space="preserve"> payment</w:t>
      </w:r>
      <w:r>
        <w:rPr>
          <w:color w:val="000038"/>
        </w:rPr>
        <w:t xml:space="preserve"> receive</w:t>
      </w:r>
      <w:r>
        <w:rPr>
          <w:color w:val="000035"/>
        </w:rPr>
        <w:t xml:space="preserve"> hoise</w:t>
      </w:r>
      <w:r>
        <w:rPr>
          <w:color w:val="00003B"/>
        </w:rPr>
        <w:t xml:space="preserve"> kichu</w:t>
      </w:r>
      <w:r>
        <w:rPr>
          <w:color w:val="000000"/>
        </w:rPr>
        <w:t xml:space="preserve"> tk</w:t>
      </w:r>
      <w:r>
        <w:rPr>
          <w:color w:val="000000"/>
        </w:rPr>
        <w:t xml:space="preserve"> akhon</w:t>
      </w:r>
      <w:r>
        <w:rPr>
          <w:color w:val="000032"/>
        </w:rPr>
        <w:t xml:space="preserve"> active</w:t>
      </w:r>
      <w:r>
        <w:rPr>
          <w:color w:val="200000"/>
        </w:rPr>
        <w:t xml:space="preserve"> korte</w:t>
      </w:r>
      <w:r>
        <w:rPr>
          <w:color w:val="000041"/>
        </w:rPr>
        <w:t xml:space="preserve"> partesina</w:t>
      </w:r>
      <w:r>
        <w:rPr>
          <w:color w:val="000043"/>
        </w:rPr>
        <w:t xml:space="preserve"> pin</w:t>
      </w:r>
      <w:r>
        <w:rPr>
          <w:color w:val="000065"/>
        </w:rPr>
        <w:t xml:space="preserve"> set</w:t>
      </w:r>
      <w:r>
        <w:rPr>
          <w:color w:val="000000"/>
        </w:rPr>
        <w:t xml:space="preserve"> kore</w:t>
      </w:r>
      <w:r>
        <w:rPr>
          <w:color w:val="000047"/>
        </w:rPr>
        <w:t xml:space="preserve"> expired</w:t>
      </w:r>
      <w:r>
        <w:rPr>
          <w:color w:val="000039"/>
        </w:rPr>
        <w:t xml:space="preserve"> dekhacche</w:t>
      </w:r>
      <w:r>
        <w:br/>
      </w:r>
      <w:r>
        <w:rPr>
          <w:color w:val="00003D"/>
        </w:rPr>
        <w:t xml:space="preserve"> bkash</w:t>
      </w:r>
      <w:r>
        <w:rPr>
          <w:color w:val="0000C1"/>
        </w:rPr>
        <w:t xml:space="preserve"> marchant</w:t>
      </w:r>
      <w:r>
        <w:rPr>
          <w:color w:val="00005B"/>
        </w:rPr>
        <w:t xml:space="preserve"> pin</w:t>
      </w:r>
      <w:r>
        <w:rPr>
          <w:color w:val="00007B"/>
        </w:rPr>
        <w:t xml:space="preserve"> lock</w:t>
      </w:r>
      <w:r>
        <w:br/>
      </w:r>
      <w:r>
        <w:rPr>
          <w:color w:val="0000A5"/>
        </w:rPr>
        <w:t xml:space="preserve"> মারচেন্ট</w:t>
      </w:r>
      <w:r>
        <w:rPr>
          <w:color w:val="00003B"/>
        </w:rPr>
        <w:t xml:space="preserve"> একাউন্ট</w:t>
      </w:r>
      <w:r>
        <w:rPr>
          <w:color w:val="0000A2"/>
        </w:rPr>
        <w:t xml:space="preserve"> বলক</w:t>
      </w:r>
      <w:r>
        <w:rPr>
          <w:color w:val="580000"/>
        </w:rPr>
        <w:t xml:space="preserve"> হয়ে</w:t>
      </w:r>
      <w:r>
        <w:rPr>
          <w:color w:val="000000"/>
        </w:rPr>
        <w:t xml:space="preserve"> গেছে</w:t>
      </w:r>
      <w:r>
        <w:br/>
      </w:r>
      <w:r>
        <w:rPr>
          <w:color w:val="00005C"/>
        </w:rPr>
        <w:t xml:space="preserve"> মার্চেন্ট</w:t>
      </w:r>
      <w:r>
        <w:rPr>
          <w:color w:val="000052"/>
        </w:rPr>
        <w:t xml:space="preserve"> সিম</w:t>
      </w:r>
      <w:r>
        <w:rPr>
          <w:color w:val="00003C"/>
        </w:rPr>
        <w:t xml:space="preserve"> পিন</w:t>
      </w:r>
      <w:r>
        <w:rPr>
          <w:color w:val="00005C"/>
        </w:rPr>
        <w:t xml:space="preserve"> সেট</w:t>
      </w:r>
      <w:r>
        <w:rPr>
          <w:color w:val="320000"/>
        </w:rPr>
        <w:t xml:space="preserve"> করতে</w:t>
      </w:r>
      <w:r>
        <w:rPr>
          <w:color w:val="000092"/>
        </w:rPr>
        <w:t xml:space="preserve"> দেরী</w:t>
      </w:r>
      <w:r>
        <w:rPr>
          <w:color w:val="3A0000"/>
        </w:rPr>
        <w:t xml:space="preserve"> করে</w:t>
      </w:r>
      <w:r>
        <w:rPr>
          <w:color w:val="000065"/>
        </w:rPr>
        <w:t xml:space="preserve"> ফেলেছি</w:t>
      </w:r>
      <w:r>
        <w:br/>
      </w:r>
      <w:r>
        <w:rPr>
          <w:color w:val="420000"/>
        </w:rPr>
        <w:t xml:space="preserve"> amar</w:t>
      </w:r>
      <w:r>
        <w:rPr>
          <w:color w:val="000083"/>
        </w:rPr>
        <w:t xml:space="preserve"> merchant</w:t>
      </w:r>
      <w:r>
        <w:rPr>
          <w:color w:val="00003E"/>
        </w:rPr>
        <w:t xml:space="preserve"> account</w:t>
      </w:r>
      <w:r>
        <w:rPr>
          <w:color w:val="4F0000"/>
        </w:rPr>
        <w:t xml:space="preserve"> er</w:t>
      </w:r>
      <w:r>
        <w:rPr>
          <w:color w:val="000051"/>
        </w:rPr>
        <w:t xml:space="preserve"> pin</w:t>
      </w:r>
      <w:r>
        <w:rPr>
          <w:color w:val="000069"/>
        </w:rPr>
        <w:t xml:space="preserve"> reset</w:t>
      </w:r>
      <w:r>
        <w:rPr>
          <w:color w:val="4F0000"/>
        </w:rPr>
        <w:t xml:space="preserve"> korte</w:t>
      </w:r>
      <w:r>
        <w:rPr>
          <w:color w:val="00005E"/>
        </w:rPr>
        <w:t xml:space="preserve"> chai</w:t>
      </w:r>
      <w:r>
        <w:br/>
      </w:r>
      <w:r>
        <w:rPr>
          <w:color w:val="360000"/>
        </w:rPr>
        <w:t xml:space="preserve"> আমার</w:t>
      </w:r>
      <w:r>
        <w:rPr>
          <w:color w:val="000082"/>
        </w:rPr>
        <w:t xml:space="preserve"> মার্চেন্ট</w:t>
      </w:r>
      <w:r>
        <w:rPr>
          <w:color w:val="000044"/>
        </w:rPr>
        <w:t xml:space="preserve"> একাউন্ট</w:t>
      </w:r>
      <w:r>
        <w:rPr>
          <w:color w:val="550000"/>
        </w:rPr>
        <w:t xml:space="preserve"> এর</w:t>
      </w:r>
      <w:r>
        <w:rPr>
          <w:color w:val="000056"/>
        </w:rPr>
        <w:t xml:space="preserve"> পিন</w:t>
      </w:r>
      <w:r>
        <w:rPr>
          <w:color w:val="000075"/>
        </w:rPr>
        <w:t xml:space="preserve"> রিসেট</w:t>
      </w:r>
      <w:r>
        <w:rPr>
          <w:color w:val="470000"/>
        </w:rPr>
        <w:t xml:space="preserve"> করতে</w:t>
      </w:r>
      <w:r>
        <w:rPr>
          <w:color w:val="000050"/>
        </w:rPr>
        <w:t xml:space="preserve"> চাই</w:t>
      </w:r>
      <w:r>
        <w:br/>
      </w:r>
      <w:r>
        <w:rPr>
          <w:color w:val="3B0000"/>
        </w:rPr>
        <w:t xml:space="preserve"> amar</w:t>
      </w:r>
      <w:r>
        <w:rPr>
          <w:color w:val="000074"/>
        </w:rPr>
        <w:t xml:space="preserve"> merchant</w:t>
      </w:r>
      <w:r>
        <w:rPr>
          <w:color w:val="000037"/>
        </w:rPr>
        <w:t xml:space="preserve"> account</w:t>
      </w:r>
      <w:r>
        <w:rPr>
          <w:color w:val="460000"/>
        </w:rPr>
        <w:t xml:space="preserve"> er</w:t>
      </w:r>
      <w:r>
        <w:rPr>
          <w:color w:val="00006E"/>
        </w:rPr>
        <w:t xml:space="preserve"> password</w:t>
      </w:r>
      <w:r>
        <w:rPr>
          <w:color w:val="750000"/>
        </w:rPr>
        <w:t xml:space="preserve"> thik</w:t>
      </w:r>
      <w:r>
        <w:rPr>
          <w:color w:val="460000"/>
        </w:rPr>
        <w:t xml:space="preserve"> korte</w:t>
      </w:r>
      <w:r>
        <w:rPr>
          <w:color w:val="00005E"/>
        </w:rPr>
        <w:t xml:space="preserve"> hobe</w:t>
      </w:r>
      <w:r>
        <w:br/>
      </w:r>
      <w:r>
        <w:rPr>
          <w:color w:val="000034"/>
        </w:rPr>
        <w:t xml:space="preserve"> বিকাশ</w:t>
      </w:r>
      <w:r>
        <w:rPr>
          <w:color w:val="000080"/>
        </w:rPr>
        <w:t xml:space="preserve"> মার্চেন্ট</w:t>
      </w:r>
      <w:r>
        <w:rPr>
          <w:color w:val="000043"/>
        </w:rPr>
        <w:t xml:space="preserve"> একাউন্ট</w:t>
      </w:r>
      <w:r>
        <w:rPr>
          <w:color w:val="530000"/>
        </w:rPr>
        <w:t xml:space="preserve"> এর</w:t>
      </w:r>
      <w:r>
        <w:rPr>
          <w:color w:val="000054"/>
        </w:rPr>
        <w:t xml:space="preserve"> পিন</w:t>
      </w:r>
      <w:r>
        <w:rPr>
          <w:color w:val="000073"/>
        </w:rPr>
        <w:t xml:space="preserve"> রিসেট</w:t>
      </w:r>
      <w:r>
        <w:rPr>
          <w:color w:val="460000"/>
        </w:rPr>
        <w:t xml:space="preserve"> করতে</w:t>
      </w:r>
      <w:r>
        <w:rPr>
          <w:color w:val="5E0000"/>
        </w:rPr>
        <w:t xml:space="preserve"> হবে</w:t>
      </w:r>
      <w:r>
        <w:br/>
      </w:r>
      <w:r>
        <w:rPr>
          <w:color w:val="000054"/>
        </w:rPr>
        <w:t xml:space="preserve"> কিভাবে</w:t>
      </w:r>
      <w:r>
        <w:rPr>
          <w:color w:val="00007F"/>
        </w:rPr>
        <w:t xml:space="preserve"> মার্চেন্ট</w:t>
      </w:r>
      <w:r>
        <w:rPr>
          <w:color w:val="000043"/>
        </w:rPr>
        <w:t xml:space="preserve"> একাউন্ট</w:t>
      </w:r>
      <w:r>
        <w:rPr>
          <w:color w:val="530000"/>
        </w:rPr>
        <w:t xml:space="preserve"> এর</w:t>
      </w:r>
      <w:r>
        <w:rPr>
          <w:color w:val="000054"/>
        </w:rPr>
        <w:t xml:space="preserve"> পিন</w:t>
      </w:r>
      <w:r>
        <w:rPr>
          <w:color w:val="000072"/>
        </w:rPr>
        <w:t xml:space="preserve"> রিসেট</w:t>
      </w:r>
      <w:r>
        <w:rPr>
          <w:color w:val="000064"/>
        </w:rPr>
        <w:t xml:space="preserve"> করবো</w:t>
      </w:r>
      <w:r>
        <w:br/>
      </w:r>
      <w:r>
        <w:rPr>
          <w:color w:val="000050"/>
        </w:rPr>
        <w:t xml:space="preserve"> how</w:t>
      </w:r>
      <w:r>
        <w:rPr>
          <w:color w:val="00004D"/>
        </w:rPr>
        <w:t xml:space="preserve"> can</w:t>
      </w:r>
      <w:r>
        <w:rPr>
          <w:color w:val="3B0000"/>
        </w:rPr>
        <w:t xml:space="preserve"> i</w:t>
      </w:r>
      <w:r>
        <w:rPr>
          <w:color w:val="0000AA"/>
        </w:rPr>
        <w:t xml:space="preserve"> reset</w:t>
      </w:r>
      <w:r>
        <w:rPr>
          <w:color w:val="000040"/>
        </w:rPr>
        <w:t xml:space="preserve"> my</w:t>
      </w:r>
      <w:r>
        <w:rPr>
          <w:color w:val="00006A"/>
        </w:rPr>
        <w:t xml:space="preserve"> merchant</w:t>
      </w:r>
      <w:r>
        <w:rPr>
          <w:color w:val="000042"/>
        </w:rPr>
        <w:t xml:space="preserve"> pin</w:t>
      </w:r>
      <w:r>
        <w:rPr>
          <w:color w:val="0000AA"/>
        </w:rPr>
        <w:t xml:space="preserve"> reset</w:t>
      </w:r>
      <w:r>
        <w:br/>
      </w:r>
      <w:r>
        <w:rPr>
          <w:color w:val="520000"/>
        </w:rPr>
        <w:t xml:space="preserve"> i</w:t>
      </w:r>
      <w:r>
        <w:rPr>
          <w:color w:val="000055"/>
        </w:rPr>
        <w:t xml:space="preserve"> forget</w:t>
      </w:r>
      <w:r>
        <w:rPr>
          <w:color w:val="000058"/>
        </w:rPr>
        <w:t xml:space="preserve"> my</w:t>
      </w:r>
      <w:r>
        <w:rPr>
          <w:color w:val="000049"/>
        </w:rPr>
        <w:t xml:space="preserve"> merchant</w:t>
      </w:r>
      <w:r>
        <w:rPr>
          <w:color w:val="00005A"/>
        </w:rPr>
        <w:t xml:space="preserve"> pin</w:t>
      </w:r>
      <w:r>
        <w:rPr>
          <w:color w:val="000069"/>
        </w:rPr>
        <w:t xml:space="preserve"> can</w:t>
      </w:r>
      <w:r>
        <w:rPr>
          <w:color w:val="440000"/>
        </w:rPr>
        <w:t xml:space="preserve"> you</w:t>
      </w:r>
      <w:r>
        <w:rPr>
          <w:color w:val="390000"/>
        </w:rPr>
        <w:t xml:space="preserve"> please</w:t>
      </w:r>
      <w:r>
        <w:rPr>
          <w:color w:val="3B0000"/>
        </w:rPr>
        <w:t xml:space="preserve"> help</w:t>
      </w:r>
      <w:r>
        <w:rPr>
          <w:color w:val="3A0000"/>
        </w:rPr>
        <w:t xml:space="preserve"> me</w:t>
      </w:r>
      <w:r>
        <w:rPr>
          <w:color w:val="000000"/>
        </w:rPr>
        <w:t xml:space="preserve"> how</w:t>
      </w:r>
      <w:r>
        <w:rPr>
          <w:color w:val="000069"/>
        </w:rPr>
        <w:t xml:space="preserve"> can</w:t>
      </w:r>
      <w:r>
        <w:rPr>
          <w:color w:val="520000"/>
        </w:rPr>
        <w:t xml:space="preserve"> i</w:t>
      </w:r>
      <w:r>
        <w:rPr>
          <w:color w:val="00003A"/>
        </w:rPr>
        <w:t xml:space="preserve"> reset</w:t>
      </w:r>
      <w:r>
        <w:rPr>
          <w:color w:val="000058"/>
        </w:rPr>
        <w:t xml:space="preserve"> my</w:t>
      </w:r>
      <w:r>
        <w:rPr>
          <w:color w:val="00005A"/>
        </w:rPr>
        <w:t xml:space="preserve"> pin</w:t>
      </w:r>
      <w:r>
        <w:br/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66"/>
        </w:rPr>
        <w:t xml:space="preserve"> মার্চেন্ট</w:t>
      </w:r>
      <w:r>
        <w:rPr>
          <w:color w:val="000035"/>
        </w:rPr>
        <w:t xml:space="preserve"> একাউন্ট</w:t>
      </w:r>
      <w:r>
        <w:rPr>
          <w:color w:val="000054"/>
        </w:rPr>
        <w:t xml:space="preserve"> লক</w:t>
      </w:r>
      <w:r>
        <w:rPr>
          <w:color w:val="4F0000"/>
        </w:rPr>
        <w:t xml:space="preserve"> হয়ে</w:t>
      </w:r>
      <w:r>
        <w:rPr>
          <w:color w:val="00006B"/>
        </w:rPr>
        <w:t xml:space="preserve"> গিয়েছে</w:t>
      </w:r>
      <w:r>
        <w:rPr>
          <w:color w:val="000043"/>
        </w:rPr>
        <w:t xml:space="preserve"> কিভাবে</w:t>
      </w:r>
      <w:r>
        <w:rPr>
          <w:color w:val="000063"/>
        </w:rPr>
        <w:t xml:space="preserve"> ঠিক</w:t>
      </w:r>
      <w:r>
        <w:rPr>
          <w:color w:val="380000"/>
        </w:rPr>
        <w:t xml:space="preserve"> করতে</w:t>
      </w:r>
      <w:r>
        <w:rPr>
          <w:color w:val="00004A"/>
        </w:rPr>
        <w:t xml:space="preserve"> পারি</w:t>
      </w:r>
      <w:r>
        <w:br/>
      </w:r>
      <w:r>
        <w:rPr>
          <w:color w:val="000062"/>
        </w:rPr>
        <w:t xml:space="preserve"> merchant</w:t>
      </w:r>
      <w:r>
        <w:rPr>
          <w:color w:val="00003D"/>
        </w:rPr>
        <w:t xml:space="preserve"> pin</w:t>
      </w:r>
      <w:r>
        <w:rPr>
          <w:color w:val="00006C"/>
        </w:rPr>
        <w:t xml:space="preserve"> lok</w:t>
      </w:r>
      <w:r>
        <w:rPr>
          <w:color w:val="510000"/>
        </w:rPr>
        <w:t xml:space="preserve"> hoye</w:t>
      </w:r>
      <w:r>
        <w:rPr>
          <w:color w:val="760000"/>
        </w:rPr>
        <w:t xml:space="preserve"> giyeche</w:t>
      </w:r>
      <w:r>
        <w:rPr>
          <w:color w:val="500000"/>
        </w:rPr>
        <w:t xml:space="preserve"> help</w:t>
      </w:r>
      <w:r>
        <w:rPr>
          <w:color w:val="710000"/>
        </w:rPr>
        <w:t xml:space="preserve"> korun</w:t>
      </w:r>
      <w:r>
        <w:br/>
      </w:r>
      <w:r>
        <w:rPr>
          <w:color w:val="000047"/>
        </w:rPr>
        <w:t xml:space="preserve"> my</w:t>
      </w:r>
      <w:r>
        <w:rPr>
          <w:color w:val="000076"/>
        </w:rPr>
        <w:t xml:space="preserve"> merchant</w:t>
      </w:r>
      <w:r>
        <w:rPr>
          <w:color w:val="000049"/>
        </w:rPr>
        <w:t xml:space="preserve"> pin</w:t>
      </w:r>
      <w:r>
        <w:rPr>
          <w:color w:val="570000"/>
        </w:rPr>
        <w:t xml:space="preserve"> is</w:t>
      </w:r>
      <w:r>
        <w:rPr>
          <w:color w:val="000079"/>
        </w:rPr>
        <w:t xml:space="preserve"> locked</w:t>
      </w:r>
      <w:r>
        <w:rPr>
          <w:color w:val="5F0000"/>
        </w:rPr>
        <w:t xml:space="preserve"> help</w:t>
      </w:r>
      <w:r>
        <w:rPr>
          <w:color w:val="5E0000"/>
        </w:rPr>
        <w:t xml:space="preserve"> me</w:t>
      </w:r>
      <w:r>
        <w:rPr>
          <w:color w:val="000000"/>
        </w:rPr>
        <w:t xml:space="preserve"> brother</w:t>
      </w:r>
      <w:r>
        <w:br/>
      </w:r>
      <w:r>
        <w:rPr>
          <w:color w:val="00008D"/>
        </w:rPr>
        <w:t xml:space="preserve"> merchant</w:t>
      </w:r>
      <w:r>
        <w:rPr>
          <w:color w:val="550000"/>
        </w:rPr>
        <w:t xml:space="preserve"> er</w:t>
      </w:r>
      <w:r>
        <w:rPr>
          <w:color w:val="000057"/>
        </w:rPr>
        <w:t xml:space="preserve"> pin</w:t>
      </w:r>
      <w:r>
        <w:rPr>
          <w:color w:val="000070"/>
        </w:rPr>
        <w:t xml:space="preserve"> reset</w:t>
      </w:r>
      <w:r>
        <w:rPr>
          <w:color w:val="540000"/>
        </w:rPr>
        <w:t xml:space="preserve"> korte</w:t>
      </w:r>
      <w:r>
        <w:rPr>
          <w:color w:val="000064"/>
        </w:rPr>
        <w:t xml:space="preserve"> chai</w:t>
      </w:r>
      <w:r>
        <w:br/>
      </w:r>
      <w:r>
        <w:rPr>
          <w:color w:val="000046"/>
        </w:rPr>
        <w:t xml:space="preserve"> my</w:t>
      </w:r>
      <w:r>
        <w:rPr>
          <w:color w:val="000073"/>
        </w:rPr>
        <w:t xml:space="preserve"> merchant</w:t>
      </w:r>
      <w:r>
        <w:rPr>
          <w:color w:val="000036"/>
        </w:rPr>
        <w:t xml:space="preserve"> account</w:t>
      </w:r>
      <w:r>
        <w:rPr>
          <w:color w:val="770000"/>
        </w:rPr>
        <w:t xml:space="preserve"> has</w:t>
      </w:r>
      <w:r>
        <w:rPr>
          <w:color w:val="7B0000"/>
        </w:rPr>
        <w:t xml:space="preserve"> been</w:t>
      </w:r>
      <w:r>
        <w:rPr>
          <w:color w:val="000077"/>
        </w:rPr>
        <w:t xml:space="preserve"> locked</w:t>
      </w:r>
      <w:r>
        <w:br/>
      </w:r>
      <w:r>
        <w:rPr>
          <w:color w:val="00006B"/>
        </w:rPr>
        <w:t xml:space="preserve"> মার্চেন্ট</w:t>
      </w:r>
      <w:r>
        <w:rPr>
          <w:color w:val="000046"/>
        </w:rPr>
        <w:t xml:space="preserve"> পিন</w:t>
      </w:r>
      <w:r>
        <w:rPr>
          <w:color w:val="000054"/>
        </w:rPr>
        <w:t xml:space="preserve"> ভুলে</w:t>
      </w:r>
      <w:r>
        <w:rPr>
          <w:color w:val="00007D"/>
        </w:rPr>
        <w:t xml:space="preserve"> গিয়েছি</w:t>
      </w:r>
      <w:r>
        <w:rPr>
          <w:color w:val="000047"/>
        </w:rPr>
        <w:t xml:space="preserve"> কিভাবে</w:t>
      </w:r>
      <w:r>
        <w:rPr>
          <w:color w:val="000068"/>
        </w:rPr>
        <w:t xml:space="preserve"> ঠিক</w:t>
      </w:r>
      <w:r>
        <w:rPr>
          <w:color w:val="3A0000"/>
        </w:rPr>
        <w:t xml:space="preserve"> করতে</w:t>
      </w:r>
      <w:r>
        <w:rPr>
          <w:color w:val="00004D"/>
        </w:rPr>
        <w:t xml:space="preserve"> পারি</w:t>
      </w:r>
      <w:r>
        <w:br/>
      </w:r>
      <w:r>
        <w:rPr>
          <w:color w:val="260000"/>
        </w:rPr>
        <w:t xml:space="preserve"> ami</w:t>
      </w:r>
      <w:r>
        <w:rPr>
          <w:color w:val="290000"/>
        </w:rPr>
        <w:t xml:space="preserve"> amar</w:t>
      </w:r>
      <w:r>
        <w:rPr>
          <w:color w:val="000052"/>
        </w:rPr>
        <w:t xml:space="preserve"> merchant</w:t>
      </w:r>
      <w:r>
        <w:rPr>
          <w:color w:val="00002E"/>
        </w:rPr>
        <w:t xml:space="preserve"> number</w:t>
      </w:r>
      <w:r>
        <w:rPr>
          <w:color w:val="310000"/>
        </w:rPr>
        <w:t xml:space="preserve"> er</w:t>
      </w:r>
      <w:r>
        <w:rPr>
          <w:color w:val="000033"/>
        </w:rPr>
        <w:t xml:space="preserve"> pin</w:t>
      </w:r>
      <w:r>
        <w:rPr>
          <w:color w:val="00004B"/>
        </w:rPr>
        <w:t xml:space="preserve"> vule</w:t>
      </w:r>
      <w:r>
        <w:rPr>
          <w:color w:val="750000"/>
        </w:rPr>
        <w:t xml:space="preserve"> giyechi</w:t>
      </w:r>
      <w:r>
        <w:rPr>
          <w:color w:val="00003E"/>
        </w:rPr>
        <w:t xml:space="preserve"> kivabe</w:t>
      </w:r>
      <w:r>
        <w:rPr>
          <w:color w:val="580000"/>
        </w:rPr>
        <w:t xml:space="preserve"> sei</w:t>
      </w:r>
      <w:r>
        <w:rPr>
          <w:color w:val="000031"/>
        </w:rPr>
        <w:t xml:space="preserve"> ta</w:t>
      </w:r>
      <w:r>
        <w:rPr>
          <w:color w:val="530000"/>
        </w:rPr>
        <w:t xml:space="preserve"> thik</w:t>
      </w:r>
      <w:r>
        <w:rPr>
          <w:color w:val="310000"/>
        </w:rPr>
        <w:t xml:space="preserve"> korte</w:t>
      </w:r>
      <w:r>
        <w:rPr>
          <w:color w:val="000043"/>
        </w:rPr>
        <w:t xml:space="preserve"> pari</w:t>
      </w:r>
      <w:r>
        <w:br/>
      </w:r>
      <w:r>
        <w:rPr>
          <w:color w:val="300000"/>
        </w:rPr>
        <w:t xml:space="preserve"> amar</w:t>
      </w:r>
      <w:r>
        <w:rPr>
          <w:color w:val="00007E"/>
        </w:rPr>
        <w:t xml:space="preserve"> marchant</w:t>
      </w:r>
      <w:r>
        <w:rPr>
          <w:color w:val="00002D"/>
        </w:rPr>
        <w:t xml:space="preserve"> account</w:t>
      </w:r>
      <w:r>
        <w:rPr>
          <w:color w:val="3A0000"/>
        </w:rPr>
        <w:t xml:space="preserve"> er</w:t>
      </w:r>
      <w:r>
        <w:rPr>
          <w:color w:val="00003B"/>
        </w:rPr>
        <w:t xml:space="preserve"> pin</w:t>
      </w:r>
      <w:r>
        <w:rPr>
          <w:color w:val="00005C"/>
        </w:rPr>
        <w:t xml:space="preserve"> block</w:t>
      </w:r>
      <w:r>
        <w:rPr>
          <w:color w:val="4F0000"/>
        </w:rPr>
        <w:t xml:space="preserve"> hoye</w:t>
      </w:r>
      <w:r>
        <w:rPr>
          <w:color w:val="730000"/>
        </w:rPr>
        <w:t xml:space="preserve"> giyeche</w:t>
      </w:r>
      <w:r>
        <w:rPr>
          <w:color w:val="000000"/>
        </w:rPr>
        <w:t xml:space="preserve"> ki</w:t>
      </w:r>
      <w:r>
        <w:rPr>
          <w:color w:val="390000"/>
        </w:rPr>
        <w:t xml:space="preserve"> korte</w:t>
      </w:r>
      <w:r>
        <w:rPr>
          <w:color w:val="00004E"/>
        </w:rPr>
        <w:t xml:space="preserve"> pari</w:t>
      </w:r>
      <w:r>
        <w:br/>
      </w:r>
      <w:r>
        <w:rPr>
          <w:color w:val="470000"/>
        </w:rPr>
        <w:t xml:space="preserve"> i</w:t>
      </w:r>
      <w:r>
        <w:rPr>
          <w:color w:val="000064"/>
        </w:rPr>
        <w:t xml:space="preserve"> want</w:t>
      </w:r>
      <w:r>
        <w:rPr>
          <w:color w:val="00004A"/>
        </w:rPr>
        <w:t xml:space="preserve"> to</w:t>
      </w:r>
      <w:r>
        <w:rPr>
          <w:color w:val="000065"/>
        </w:rPr>
        <w:t xml:space="preserve"> reset</w:t>
      </w:r>
      <w:r>
        <w:rPr>
          <w:color w:val="00004D"/>
        </w:rPr>
        <w:t xml:space="preserve"> my</w:t>
      </w:r>
      <w:r>
        <w:rPr>
          <w:color w:val="00007F"/>
        </w:rPr>
        <w:t xml:space="preserve"> merchant</w:t>
      </w:r>
      <w:r>
        <w:rPr>
          <w:color w:val="00004F"/>
        </w:rPr>
        <w:t xml:space="preserve"> pin</w:t>
      </w:r>
      <w:r>
        <w:rPr>
          <w:color w:val="000048"/>
        </w:rPr>
        <w:t xml:space="preserve"> number</w:t>
      </w:r>
      <w:r>
        <w:br/>
      </w:r>
      <w:r>
        <w:rPr>
          <w:color w:val="400000"/>
        </w:rPr>
        <w:t xml:space="preserve"> i</w:t>
      </w:r>
      <w:r>
        <w:rPr>
          <w:color w:val="600000"/>
        </w:rPr>
        <w:t xml:space="preserve"> have</w:t>
      </w:r>
      <w:r>
        <w:rPr>
          <w:color w:val="00009A"/>
        </w:rPr>
        <w:t xml:space="preserve"> forgotten</w:t>
      </w:r>
      <w:r>
        <w:rPr>
          <w:color w:val="000046"/>
        </w:rPr>
        <w:t xml:space="preserve"> my</w:t>
      </w:r>
      <w:r>
        <w:rPr>
          <w:color w:val="000073"/>
        </w:rPr>
        <w:t xml:space="preserve"> merchant</w:t>
      </w:r>
      <w:r>
        <w:rPr>
          <w:color w:val="000047"/>
        </w:rPr>
        <w:t xml:space="preserve"> pin</w:t>
      </w:r>
      <w:r>
        <w:rPr>
          <w:color w:val="000041"/>
        </w:rPr>
        <w:t xml:space="preserve"> number</w:t>
      </w:r>
      <w:r>
        <w:br/>
      </w:r>
      <w:r>
        <w:rPr>
          <w:color w:val="000081"/>
        </w:rPr>
        <w:t xml:space="preserve"> মার্চেন্ট</w:t>
      </w:r>
      <w:r>
        <w:rPr>
          <w:color w:val="540000"/>
        </w:rPr>
        <w:t xml:space="preserve"> এর</w:t>
      </w:r>
      <w:r>
        <w:rPr>
          <w:color w:val="000055"/>
        </w:rPr>
        <w:t xml:space="preserve"> পিন</w:t>
      </w:r>
      <w:r>
        <w:rPr>
          <w:color w:val="000066"/>
        </w:rPr>
        <w:t xml:space="preserve"> ভুলে</w:t>
      </w:r>
      <w:r>
        <w:rPr>
          <w:color w:val="000098"/>
        </w:rPr>
        <w:t xml:space="preserve"> গিয়েছি</w:t>
      </w:r>
      <w:r>
        <w:br/>
      </w:r>
      <w:r>
        <w:rPr>
          <w:color w:val="00009F"/>
        </w:rPr>
        <w:t xml:space="preserve"> মার্চেন্ট</w:t>
      </w:r>
      <w:r>
        <w:rPr>
          <w:color w:val="330000"/>
        </w:rPr>
        <w:t xml:space="preserve"> এর</w:t>
      </w:r>
      <w:r>
        <w:rPr>
          <w:color w:val="000034"/>
        </w:rPr>
        <w:t xml:space="preserve"> পিন</w:t>
      </w:r>
      <w:r>
        <w:rPr>
          <w:color w:val="00004C"/>
        </w:rPr>
        <w:t xml:space="preserve"> কোড</w:t>
      </w:r>
      <w:r>
        <w:rPr>
          <w:color w:val="00003E"/>
        </w:rPr>
        <w:t xml:space="preserve"> ভুলে</w:t>
      </w:r>
      <w:r>
        <w:rPr>
          <w:color w:val="00005D"/>
        </w:rPr>
        <w:t xml:space="preserve"> গিয়েছি</w:t>
      </w:r>
      <w:r>
        <w:rPr>
          <w:color w:val="000034"/>
        </w:rPr>
        <w:t xml:space="preserve"> কিভাবে</w:t>
      </w:r>
      <w:r>
        <w:rPr>
          <w:color w:val="00009F"/>
        </w:rPr>
        <w:t xml:space="preserve"> মার্চেন্ট</w:t>
      </w:r>
      <w:r>
        <w:rPr>
          <w:color w:val="000029"/>
        </w:rPr>
        <w:t xml:space="preserve"> একাউন্ট</w:t>
      </w:r>
      <w:r>
        <w:rPr>
          <w:color w:val="00004D"/>
        </w:rPr>
        <w:t xml:space="preserve"> ঠিক</w:t>
      </w:r>
      <w:r>
        <w:rPr>
          <w:color w:val="2B0000"/>
        </w:rPr>
        <w:t xml:space="preserve"> করতে</w:t>
      </w:r>
      <w:r>
        <w:rPr>
          <w:color w:val="000039"/>
        </w:rPr>
        <w:t xml:space="preserve"> পারি</w:t>
      </w:r>
      <w:r>
        <w:br/>
      </w:r>
      <w:r>
        <w:rPr>
          <w:color w:val="000067"/>
        </w:rPr>
        <w:t xml:space="preserve"> মার্চেন্ট</w:t>
      </w:r>
      <w:r>
        <w:rPr>
          <w:color w:val="430000"/>
        </w:rPr>
        <w:t xml:space="preserve"> এর</w:t>
      </w:r>
      <w:r>
        <w:rPr>
          <w:color w:val="000043"/>
        </w:rPr>
        <w:t xml:space="preserve"> পিন</w:t>
      </w:r>
      <w:r>
        <w:rPr>
          <w:color w:val="00008C"/>
        </w:rPr>
        <w:t xml:space="preserve"> কোডটি</w:t>
      </w:r>
      <w:r>
        <w:rPr>
          <w:color w:val="000055"/>
        </w:rPr>
        <w:t xml:space="preserve"> লক</w:t>
      </w:r>
      <w:r>
        <w:rPr>
          <w:color w:val="500000"/>
        </w:rPr>
        <w:t xml:space="preserve"> হয়ে</w:t>
      </w:r>
      <w:r>
        <w:rPr>
          <w:color w:val="00006C"/>
        </w:rPr>
        <w:t xml:space="preserve"> গিয়েছে</w:t>
      </w:r>
      <w:r>
        <w:br/>
      </w:r>
      <w:r>
        <w:rPr>
          <w:color w:val="500000"/>
        </w:rPr>
        <w:t xml:space="preserve"> i</w:t>
      </w:r>
      <w:r>
        <w:rPr>
          <w:color w:val="0000AE"/>
        </w:rPr>
        <w:t xml:space="preserve"> forgot</w:t>
      </w:r>
      <w:r>
        <w:rPr>
          <w:color w:val="000056"/>
        </w:rPr>
        <w:t xml:space="preserve"> my</w:t>
      </w:r>
      <w:r>
        <w:rPr>
          <w:color w:val="00008F"/>
        </w:rPr>
        <w:t xml:space="preserve"> merchant</w:t>
      </w:r>
      <w:r>
        <w:rPr>
          <w:color w:val="000000"/>
        </w:rPr>
        <w:t xml:space="preserve"> password</w:t>
      </w:r>
      <w:r>
        <w:br/>
      </w:r>
      <w:r>
        <w:rPr>
          <w:color w:val="000078"/>
        </w:rPr>
        <w:t xml:space="preserve"> merchant</w:t>
      </w:r>
      <w:r>
        <w:rPr>
          <w:color w:val="000038"/>
        </w:rPr>
        <w:t xml:space="preserve"> account</w:t>
      </w:r>
      <w:r>
        <w:rPr>
          <w:color w:val="7C0000"/>
        </w:rPr>
        <w:t xml:space="preserve"> has</w:t>
      </w:r>
      <w:r>
        <w:rPr>
          <w:color w:val="800000"/>
        </w:rPr>
        <w:t xml:space="preserve"> been</w:t>
      </w:r>
      <w:r>
        <w:rPr>
          <w:color w:val="00007B"/>
        </w:rPr>
        <w:t xml:space="preserve"> locked</w:t>
      </w:r>
      <w:r>
        <w:br/>
      </w:r>
      <w:r>
        <w:rPr>
          <w:color w:val="00007A"/>
        </w:rPr>
        <w:t xml:space="preserve"> মার্চেন্ট</w:t>
      </w:r>
      <w:r>
        <w:rPr>
          <w:color w:val="000040"/>
        </w:rPr>
        <w:t xml:space="preserve"> একাউন্ট</w:t>
      </w:r>
      <w:r>
        <w:rPr>
          <w:color w:val="4F0000"/>
        </w:rPr>
        <w:t xml:space="preserve"> এর</w:t>
      </w:r>
      <w:r>
        <w:rPr>
          <w:color w:val="000050"/>
        </w:rPr>
        <w:t xml:space="preserve"> পিন</w:t>
      </w:r>
      <w:r>
        <w:rPr>
          <w:color w:val="000050"/>
        </w:rPr>
        <w:t xml:space="preserve"> কিভাবে</w:t>
      </w:r>
      <w:r>
        <w:rPr>
          <w:color w:val="000077"/>
        </w:rPr>
        <w:t xml:space="preserve"> ঠিক</w:t>
      </w:r>
      <w:r>
        <w:rPr>
          <w:color w:val="430000"/>
        </w:rPr>
        <w:t xml:space="preserve"> করতে</w:t>
      </w:r>
      <w:r>
        <w:rPr>
          <w:color w:val="000058"/>
        </w:rPr>
        <w:t xml:space="preserve"> পারি</w:t>
      </w:r>
      <w:r>
        <w:br/>
      </w:r>
      <w:r>
        <w:rPr>
          <w:color w:val="000000"/>
        </w:rPr>
        <w:t xml:space="preserve"> hi</w:t>
      </w:r>
      <w:r>
        <w:rPr>
          <w:color w:val="510000"/>
        </w:rPr>
        <w:t xml:space="preserve"> i</w:t>
      </w:r>
      <w:r>
        <w:rPr>
          <w:color w:val="000038"/>
        </w:rPr>
        <w:t xml:space="preserve"> want</w:t>
      </w:r>
      <w:r>
        <w:rPr>
          <w:color w:val="00002A"/>
        </w:rPr>
        <w:t xml:space="preserve"> to</w:t>
      </w:r>
      <w:r>
        <w:rPr>
          <w:color w:val="000039"/>
        </w:rPr>
        <w:t xml:space="preserve"> reset</w:t>
      </w:r>
      <w:r>
        <w:rPr>
          <w:color w:val="000057"/>
        </w:rPr>
        <w:t xml:space="preserve"> my</w:t>
      </w:r>
      <w:r>
        <w:rPr>
          <w:color w:val="000048"/>
        </w:rPr>
        <w:t xml:space="preserve"> merchant</w:t>
      </w:r>
      <w:r>
        <w:rPr>
          <w:color w:val="00002C"/>
        </w:rPr>
        <w:t xml:space="preserve"> pin</w:t>
      </w:r>
      <w:r>
        <w:rPr>
          <w:color w:val="2C0000"/>
        </w:rPr>
        <w:t xml:space="preserve"> but</w:t>
      </w:r>
      <w:r>
        <w:rPr>
          <w:color w:val="510000"/>
        </w:rPr>
        <w:t xml:space="preserve"> i</w:t>
      </w:r>
      <w:r>
        <w:rPr>
          <w:color w:val="000058"/>
        </w:rPr>
        <w:t xml:space="preserve"> don't</w:t>
      </w:r>
      <w:r>
        <w:rPr>
          <w:color w:val="000066"/>
        </w:rPr>
        <w:t xml:space="preserve"> remember</w:t>
      </w:r>
      <w:r>
        <w:rPr>
          <w:color w:val="000057"/>
        </w:rPr>
        <w:t xml:space="preserve"> my</w:t>
      </w:r>
      <w:r>
        <w:rPr>
          <w:color w:val="000066"/>
        </w:rPr>
        <w:t xml:space="preserve"> recent</w:t>
      </w:r>
      <w:r>
        <w:rPr>
          <w:color w:val="000041"/>
        </w:rPr>
        <w:t xml:space="preserve"> transaction</w:t>
      </w:r>
      <w:r>
        <w:rPr>
          <w:color w:val="000000"/>
        </w:rPr>
        <w:t xml:space="preserve"> amount</w:t>
      </w:r>
      <w:r>
        <w:br/>
      </w:r>
      <w:r>
        <w:rPr>
          <w:color w:val="000051"/>
        </w:rPr>
        <w:t xml:space="preserve"> ভুল</w:t>
      </w:r>
      <w:r>
        <w:rPr>
          <w:color w:val="000042"/>
        </w:rPr>
        <w:t xml:space="preserve"> পিন</w:t>
      </w:r>
      <w:r>
        <w:rPr>
          <w:color w:val="00005A"/>
        </w:rPr>
        <w:t xml:space="preserve"> দেওয়া</w:t>
      </w:r>
      <w:r>
        <w:rPr>
          <w:color w:val="6C0000"/>
        </w:rPr>
        <w:t xml:space="preserve"> কারনে</w:t>
      </w:r>
      <w:r>
        <w:rPr>
          <w:color w:val="2A0000"/>
        </w:rPr>
        <w:t xml:space="preserve"> আমার</w:t>
      </w:r>
      <w:r>
        <w:rPr>
          <w:color w:val="000065"/>
        </w:rPr>
        <w:t xml:space="preserve"> মার্চেন্ট</w:t>
      </w:r>
      <w:r>
        <w:rPr>
          <w:color w:val="000035"/>
        </w:rPr>
        <w:t xml:space="preserve"> একাউন্ট</w:t>
      </w:r>
      <w:r>
        <w:rPr>
          <w:color w:val="000053"/>
        </w:rPr>
        <w:t xml:space="preserve"> লক</w:t>
      </w:r>
      <w:r>
        <w:rPr>
          <w:color w:val="4E0000"/>
        </w:rPr>
        <w:t xml:space="preserve"> হয়ে</w:t>
      </w:r>
      <w:r>
        <w:rPr>
          <w:color w:val="00004D"/>
        </w:rPr>
        <w:t xml:space="preserve"> যাবে</w:t>
      </w:r>
      <w:r>
        <w:br/>
      </w:r>
      <w:r>
        <w:rPr>
          <w:color w:val="000091"/>
        </w:rPr>
        <w:t xml:space="preserve"> মারচেন্ট</w:t>
      </w:r>
      <w:r>
        <w:rPr>
          <w:color w:val="000042"/>
        </w:rPr>
        <w:t xml:space="preserve"> পিন</w:t>
      </w:r>
      <w:r>
        <w:rPr>
          <w:color w:val="000061"/>
        </w:rPr>
        <w:t xml:space="preserve"> ব্লক</w:t>
      </w:r>
      <w:r>
        <w:rPr>
          <w:color w:val="4E0000"/>
        </w:rPr>
        <w:t xml:space="preserve"> হয়ে</w:t>
      </w:r>
      <w:r>
        <w:rPr>
          <w:color w:val="000069"/>
        </w:rPr>
        <w:t xml:space="preserve"> গিয়েছে</w:t>
      </w:r>
      <w:r>
        <w:rPr>
          <w:color w:val="2E0000"/>
        </w:rPr>
        <w:t xml:space="preserve"> কি</w:t>
      </w:r>
      <w:r>
        <w:rPr>
          <w:color w:val="00004E"/>
        </w:rPr>
        <w:t xml:space="preserve"> করবো</w:t>
      </w:r>
      <w:r>
        <w:rPr>
          <w:color w:val="000041"/>
        </w:rPr>
        <w:t xml:space="preserve"> এখন</w:t>
      </w:r>
      <w:r>
        <w:br/>
      </w:r>
      <w:r>
        <w:rPr>
          <w:color w:val="00007C"/>
        </w:rPr>
        <w:t xml:space="preserve"> merchant</w:t>
      </w:r>
      <w:r>
        <w:rPr>
          <w:color w:val="00004D"/>
        </w:rPr>
        <w:t xml:space="preserve"> pin</w:t>
      </w:r>
      <w:r>
        <w:rPr>
          <w:color w:val="000068"/>
        </w:rPr>
        <w:t xml:space="preserve"> lock</w:t>
      </w:r>
      <w:r>
        <w:rPr>
          <w:color w:val="660000"/>
        </w:rPr>
        <w:t xml:space="preserve"> hoye</w:t>
      </w:r>
      <w:r>
        <w:rPr>
          <w:color w:val="940000"/>
        </w:rPr>
        <w:t xml:space="preserve"> giyeche</w:t>
      </w:r>
      <w:r>
        <w:br/>
      </w:r>
      <w:r>
        <w:rPr>
          <w:color w:val="380000"/>
        </w:rPr>
        <w:t xml:space="preserve"> amar</w:t>
      </w:r>
      <w:r>
        <w:rPr>
          <w:color w:val="00006E"/>
        </w:rPr>
        <w:t xml:space="preserve"> merchant</w:t>
      </w:r>
      <w:r>
        <w:rPr>
          <w:color w:val="000044"/>
        </w:rPr>
        <w:t xml:space="preserve"> pin</w:t>
      </w:r>
      <w:r>
        <w:rPr>
          <w:color w:val="000064"/>
        </w:rPr>
        <w:t xml:space="preserve"> vule</w:t>
      </w:r>
      <w:r>
        <w:rPr>
          <w:color w:val="7D0000"/>
        </w:rPr>
        <w:t xml:space="preserve"> geci</w:t>
      </w:r>
      <w:r>
        <w:rPr>
          <w:color w:val="000063"/>
        </w:rPr>
        <w:t xml:space="preserve"> ekhon</w:t>
      </w:r>
      <w:r>
        <w:rPr>
          <w:color w:val="000035"/>
        </w:rPr>
        <w:t xml:space="preserve"> ki</w:t>
      </w:r>
      <w:r>
        <w:rPr>
          <w:color w:val="00004F"/>
        </w:rPr>
        <w:t xml:space="preserve"> korbo</w:t>
      </w:r>
      <w:r>
        <w:br/>
      </w:r>
      <w:r>
        <w:rPr>
          <w:color w:val="000000"/>
        </w:rPr>
        <w:t xml:space="preserve"> hlw</w:t>
      </w:r>
      <w:r>
        <w:rPr>
          <w:color w:val="000000"/>
        </w:rPr>
        <w:t xml:space="preserve"> i</w:t>
      </w:r>
      <w:r>
        <w:rPr>
          <w:color w:val="000061"/>
        </w:rPr>
        <w:t xml:space="preserve"> forget</w:t>
      </w:r>
      <w:r>
        <w:rPr>
          <w:color w:val="000032"/>
        </w:rPr>
        <w:t xml:space="preserve"> my</w:t>
      </w:r>
      <w:r>
        <w:rPr>
          <w:color w:val="000053"/>
        </w:rPr>
        <w:t xml:space="preserve"> merchant</w:t>
      </w:r>
      <w:r>
        <w:rPr>
          <w:color w:val="000000"/>
        </w:rPr>
        <w:t xml:space="preserve"> password</w:t>
      </w:r>
      <w:r>
        <w:rPr>
          <w:color w:val="000000"/>
        </w:rPr>
        <w:t xml:space="preserve"> i</w:t>
      </w:r>
      <w:r>
        <w:rPr>
          <w:color w:val="610000"/>
        </w:rPr>
        <w:t xml:space="preserve"> tried</w:t>
      </w:r>
      <w:r>
        <w:rPr>
          <w:color w:val="000030"/>
        </w:rPr>
        <w:t xml:space="preserve"> to</w:t>
      </w:r>
      <w:r>
        <w:rPr>
          <w:color w:val="000042"/>
        </w:rPr>
        <w:t xml:space="preserve"> reset</w:t>
      </w:r>
      <w:r>
        <w:rPr>
          <w:color w:val="330000"/>
        </w:rPr>
        <w:t xml:space="preserve"> but</w:t>
      </w:r>
      <w:r>
        <w:rPr>
          <w:color w:val="000075"/>
        </w:rPr>
        <w:t xml:space="preserve"> couldn't</w:t>
      </w:r>
      <w:r>
        <w:rPr>
          <w:color w:val="00005A"/>
        </w:rPr>
        <w:t xml:space="preserve"> make</w:t>
      </w:r>
      <w:r>
        <w:rPr>
          <w:color w:val="470000"/>
        </w:rPr>
        <w:t xml:space="preserve"> it</w:t>
      </w:r>
      <w:r>
        <w:br/>
      </w:r>
      <w:r>
        <w:rPr>
          <w:color w:val="000073"/>
        </w:rPr>
        <w:t xml:space="preserve"> মার্চেন্ট</w:t>
      </w:r>
      <w:r>
        <w:rPr>
          <w:color w:val="00004B"/>
        </w:rPr>
        <w:t xml:space="preserve"> পিন</w:t>
      </w:r>
      <w:r>
        <w:rPr>
          <w:color w:val="00005A"/>
        </w:rPr>
        <w:t xml:space="preserve"> ভুলে</w:t>
      </w:r>
      <w:r>
        <w:rPr>
          <w:color w:val="000087"/>
        </w:rPr>
        <w:t xml:space="preserve"> গিয়েছি</w:t>
      </w:r>
      <w:r>
        <w:rPr>
          <w:color w:val="350000"/>
        </w:rPr>
        <w:t xml:space="preserve"> কি</w:t>
      </w:r>
      <w:r>
        <w:rPr>
          <w:color w:val="3F0000"/>
        </w:rPr>
        <w:t xml:space="preserve"> করতে</w:t>
      </w:r>
      <w:r>
        <w:rPr>
          <w:color w:val="000053"/>
        </w:rPr>
        <w:t xml:space="preserve"> পারি</w:t>
      </w:r>
      <w:r>
        <w:rPr>
          <w:color w:val="00004B"/>
        </w:rPr>
        <w:t xml:space="preserve"> এখন</w:t>
      </w:r>
      <w:r>
        <w:br/>
      </w:r>
      <w:r>
        <w:rPr>
          <w:color w:val="6D0000"/>
        </w:rPr>
        <w:t xml:space="preserve"> ভাইয়া</w:t>
      </w:r>
      <w:r>
        <w:rPr>
          <w:color w:val="000075"/>
        </w:rPr>
        <w:t xml:space="preserve"> মার্চেন্ট</w:t>
      </w:r>
      <w:r>
        <w:rPr>
          <w:color w:val="000068"/>
        </w:rPr>
        <w:t xml:space="preserve"> একাউন্টের</w:t>
      </w:r>
      <w:r>
        <w:rPr>
          <w:color w:val="00004D"/>
        </w:rPr>
        <w:t xml:space="preserve"> পিন</w:t>
      </w:r>
      <w:r>
        <w:rPr>
          <w:color w:val="000069"/>
        </w:rPr>
        <w:t xml:space="preserve"> রিসেট</w:t>
      </w:r>
      <w:r>
        <w:rPr>
          <w:color w:val="400000"/>
        </w:rPr>
        <w:t xml:space="preserve"> করতে</w:t>
      </w:r>
      <w:r>
        <w:rPr>
          <w:color w:val="000055"/>
        </w:rPr>
        <w:t xml:space="preserve"> চাচ্ছি</w:t>
      </w:r>
      <w:r>
        <w:br/>
      </w:r>
      <w:r>
        <w:rPr>
          <w:color w:val="00005B"/>
        </w:rPr>
        <w:t xml:space="preserve"> kivabe</w:t>
      </w:r>
      <w:r>
        <w:rPr>
          <w:color w:val="380000"/>
        </w:rPr>
        <w:t xml:space="preserve"> ami</w:t>
      </w:r>
      <w:r>
        <w:rPr>
          <w:color w:val="000079"/>
        </w:rPr>
        <w:t xml:space="preserve"> merchant</w:t>
      </w:r>
      <w:r>
        <w:rPr>
          <w:color w:val="000039"/>
        </w:rPr>
        <w:t xml:space="preserve"> account</w:t>
      </w:r>
      <w:r>
        <w:rPr>
          <w:color w:val="490000"/>
        </w:rPr>
        <w:t xml:space="preserve"> er</w:t>
      </w:r>
      <w:r>
        <w:rPr>
          <w:color w:val="00004B"/>
        </w:rPr>
        <w:t xml:space="preserve"> pin</w:t>
      </w:r>
      <w:r>
        <w:rPr>
          <w:color w:val="000060"/>
        </w:rPr>
        <w:t xml:space="preserve"> reset</w:t>
      </w:r>
      <w:r>
        <w:rPr>
          <w:color w:val="480000"/>
        </w:rPr>
        <w:t xml:space="preserve"> korte</w:t>
      </w:r>
      <w:r>
        <w:rPr>
          <w:color w:val="000063"/>
        </w:rPr>
        <w:t xml:space="preserve"> pari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