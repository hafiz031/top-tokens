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000050"/>
        </w:rPr>
        <w:t xml:space="preserve"> বিকাশের</w:t>
      </w:r>
      <w:r>
        <w:rPr>
          <w:color w:val="000082"/>
        </w:rPr>
        <w:t xml:space="preserve"> অ্যাকাউন্টের</w:t>
      </w:r>
      <w:r>
        <w:rPr>
          <w:color w:val="00009B"/>
        </w:rPr>
        <w:t xml:space="preserve"> নিরাপত্তা</w:t>
      </w:r>
      <w:r>
        <w:rPr>
          <w:color w:val="000084"/>
        </w:rPr>
        <w:t xml:space="preserve"> ব্যবস্থা</w:t>
      </w:r>
      <w:r>
        <w:rPr>
          <w:color w:val="000000"/>
        </w:rPr>
        <w:t xml:space="preserve"> কেমন</w:t>
      </w:r>
      <w:r>
        <w:br/>
      </w:r>
      <w:r>
        <w:rPr>
          <w:color w:val="260000"/>
        </w:rPr>
        <w:t xml:space="preserve"> আমার</w:t>
      </w:r>
      <w:r>
        <w:rPr>
          <w:color w:val="000027"/>
        </w:rPr>
        <w:t xml:space="preserve"> টাকা</w:t>
      </w:r>
      <w:r>
        <w:rPr>
          <w:color w:val="000025"/>
        </w:rPr>
        <w:t xml:space="preserve"> বিকাশ</w:t>
      </w:r>
      <w:r>
        <w:rPr>
          <w:color w:val="00006D"/>
        </w:rPr>
        <w:t xml:space="preserve"> অ্যাকাউন্টে</w:t>
      </w:r>
      <w:r>
        <w:rPr>
          <w:color w:val="00007B"/>
        </w:rPr>
        <w:t xml:space="preserve"> নিরাপদ</w:t>
      </w:r>
      <w:r>
        <w:rPr>
          <w:color w:val="680000"/>
        </w:rPr>
        <w:t xml:space="preserve"> থাকবে</w:t>
      </w:r>
      <w:r>
        <w:rPr>
          <w:color w:val="4D0000"/>
        </w:rPr>
        <w:t xml:space="preserve"> তো</w:t>
      </w:r>
      <w:r>
        <w:rPr>
          <w:color w:val="4B0000"/>
        </w:rPr>
        <w:t xml:space="preserve"> কোনো</w:t>
      </w:r>
      <w:r>
        <w:rPr>
          <w:color w:val="00004E"/>
        </w:rPr>
        <w:t xml:space="preserve"> সমস্যা</w:t>
      </w:r>
      <w:r>
        <w:rPr>
          <w:color w:val="430000"/>
        </w:rPr>
        <w:t xml:space="preserve"> হবে</w:t>
      </w:r>
      <w:r>
        <w:rPr>
          <w:color w:val="000000"/>
        </w:rPr>
        <w:t xml:space="preserve"> কি</w:t>
      </w:r>
      <w:r>
        <w:br/>
      </w:r>
      <w:r>
        <w:rPr>
          <w:color w:val="00003E"/>
        </w:rPr>
        <w:t xml:space="preserve"> বিকাশ</w:t>
      </w:r>
      <w:r>
        <w:rPr>
          <w:color w:val="00004F"/>
        </w:rPr>
        <w:t xml:space="preserve"> একাউন্ট</w:t>
      </w:r>
      <w:r>
        <w:rPr>
          <w:color w:val="650000"/>
        </w:rPr>
        <w:t xml:space="preserve"> এ</w:t>
      </w:r>
      <w:r>
        <w:rPr>
          <w:color w:val="000041"/>
        </w:rPr>
        <w:t xml:space="preserve"> টাকা</w:t>
      </w:r>
      <w:r>
        <w:rPr>
          <w:color w:val="0000BB"/>
        </w:rPr>
        <w:t xml:space="preserve"> রাখা</w:t>
      </w:r>
      <w:r>
        <w:rPr>
          <w:color w:val="460000"/>
        </w:rPr>
        <w:t xml:space="preserve"> কি</w:t>
      </w:r>
      <w:r>
        <w:rPr>
          <w:color w:val="000000"/>
        </w:rPr>
        <w:t xml:space="preserve"> নিরাপদ</w:t>
      </w:r>
      <w:r>
        <w:br/>
      </w:r>
      <w:r>
        <w:rPr>
          <w:color w:val="4E0000"/>
        </w:rPr>
        <w:t xml:space="preserve"> is</w:t>
      </w:r>
      <w:r>
        <w:rPr>
          <w:color w:val="5B0000"/>
        </w:rPr>
        <w:t xml:space="preserve"> it</w:t>
      </w:r>
      <w:r>
        <w:rPr>
          <w:color w:val="000086"/>
        </w:rPr>
        <w:t xml:space="preserve"> safe</w:t>
      </w:r>
      <w:r>
        <w:rPr>
          <w:color w:val="00003E"/>
        </w:rPr>
        <w:t xml:space="preserve"> to</w:t>
      </w:r>
      <w:r>
        <w:rPr>
          <w:color w:val="000098"/>
        </w:rPr>
        <w:t xml:space="preserve"> run</w:t>
      </w:r>
      <w:r>
        <w:rPr>
          <w:color w:val="380000"/>
        </w:rPr>
        <w:t xml:space="preserve"> a</w:t>
      </w:r>
      <w:r>
        <w:rPr>
          <w:color w:val="00002C"/>
        </w:rPr>
        <w:t xml:space="preserve"> bkash</w:t>
      </w:r>
      <w:r>
        <w:rPr>
          <w:color w:val="000000"/>
        </w:rPr>
        <w:t xml:space="preserve"> account</w:t>
      </w:r>
      <w:r>
        <w:br/>
      </w:r>
      <w:r>
        <w:rPr>
          <w:color w:val="00002B"/>
        </w:rPr>
        <w:t xml:space="preserve"> bkash</w:t>
      </w:r>
      <w:r>
        <w:rPr>
          <w:color w:val="000031"/>
        </w:rPr>
        <w:t xml:space="preserve"> account</w:t>
      </w:r>
      <w:r>
        <w:rPr>
          <w:color w:val="00003D"/>
        </w:rPr>
        <w:t xml:space="preserve"> e</w:t>
      </w:r>
      <w:r>
        <w:rPr>
          <w:color w:val="00003A"/>
        </w:rPr>
        <w:t xml:space="preserve"> taka</w:t>
      </w:r>
      <w:r>
        <w:rPr>
          <w:color w:val="00009F"/>
        </w:rPr>
        <w:t xml:space="preserve"> rakhata</w:t>
      </w:r>
      <w:r>
        <w:rPr>
          <w:color w:val="000032"/>
        </w:rPr>
        <w:t xml:space="preserve"> ki</w:t>
      </w:r>
      <w:r>
        <w:rPr>
          <w:color w:val="00009F"/>
        </w:rPr>
        <w:t xml:space="preserve"> nirapob</w:t>
      </w:r>
      <w:r>
        <w:br/>
      </w:r>
      <w:r>
        <w:rPr>
          <w:color w:val="000033"/>
        </w:rPr>
        <w:t xml:space="preserve"> taka</w:t>
      </w:r>
      <w:r>
        <w:rPr>
          <w:color w:val="000084"/>
        </w:rPr>
        <w:t xml:space="preserve"> rakhar</w:t>
      </w:r>
      <w:r>
        <w:rPr>
          <w:color w:val="480000"/>
        </w:rPr>
        <w:t xml:space="preserve"> jonno</w:t>
      </w:r>
      <w:r>
        <w:rPr>
          <w:color w:val="2B0000"/>
        </w:rPr>
        <w:t xml:space="preserve"> ami</w:t>
      </w:r>
      <w:r>
        <w:rPr>
          <w:color w:val="00002D"/>
        </w:rPr>
        <w:t xml:space="preserve"> ki</w:t>
      </w:r>
      <w:r>
        <w:rPr>
          <w:color w:val="000027"/>
        </w:rPr>
        <w:t xml:space="preserve"> bkash</w:t>
      </w:r>
      <w:r>
        <w:rPr>
          <w:color w:val="00002C"/>
        </w:rPr>
        <w:t xml:space="preserve"> account</w:t>
      </w:r>
      <w:r>
        <w:rPr>
          <w:color w:val="000036"/>
        </w:rPr>
        <w:t xml:space="preserve"> e</w:t>
      </w:r>
      <w:r>
        <w:rPr>
          <w:color w:val="00008D"/>
        </w:rPr>
        <w:t xml:space="preserve"> vorosha</w:t>
      </w:r>
      <w:r>
        <w:rPr>
          <w:color w:val="380000"/>
        </w:rPr>
        <w:t xml:space="preserve"> korte</w:t>
      </w:r>
      <w:r>
        <w:rPr>
          <w:color w:val="00004C"/>
        </w:rPr>
        <w:t xml:space="preserve"> pari</w:t>
      </w:r>
      <w:r>
        <w:br/>
      </w:r>
      <w:r>
        <w:rPr>
          <w:color w:val="230000"/>
        </w:rPr>
        <w:t xml:space="preserve"> আমি</w:t>
      </w:r>
      <w:r>
        <w:rPr>
          <w:color w:val="4A0000"/>
        </w:rPr>
        <w:t xml:space="preserve"> যদি</w:t>
      </w:r>
      <w:r>
        <w:rPr>
          <w:color w:val="450000"/>
        </w:rPr>
        <w:t xml:space="preserve"> আমার</w:t>
      </w:r>
      <w:r>
        <w:rPr>
          <w:color w:val="580000"/>
        </w:rPr>
        <w:t xml:space="preserve"> প্রয়োজন</w:t>
      </w:r>
      <w:r>
        <w:rPr>
          <w:color w:val="000069"/>
        </w:rPr>
        <w:t xml:space="preserve"> মত</w:t>
      </w:r>
      <w:r>
        <w:rPr>
          <w:color w:val="000022"/>
        </w:rPr>
        <w:t xml:space="preserve"> বিকাশ</w:t>
      </w:r>
      <w:r>
        <w:rPr>
          <w:color w:val="000063"/>
        </w:rPr>
        <w:t xml:space="preserve"> অ্যাকাউন্টে</w:t>
      </w:r>
      <w:r>
        <w:rPr>
          <w:color w:val="000024"/>
        </w:rPr>
        <w:t xml:space="preserve"> টাকা</w:t>
      </w:r>
      <w:r>
        <w:rPr>
          <w:color w:val="6C0000"/>
        </w:rPr>
        <w:t xml:space="preserve"> রাখি</w:t>
      </w:r>
      <w:r>
        <w:rPr>
          <w:color w:val="450000"/>
        </w:rPr>
        <w:t xml:space="preserve"> আমার</w:t>
      </w:r>
      <w:r>
        <w:rPr>
          <w:color w:val="260000"/>
        </w:rPr>
        <w:t xml:space="preserve"> কি</w:t>
      </w:r>
      <w:r>
        <w:rPr>
          <w:color w:val="000046"/>
        </w:rPr>
        <w:t xml:space="preserve"> সমস্যা</w:t>
      </w:r>
      <w:r>
        <w:rPr>
          <w:color w:val="3D0000"/>
        </w:rPr>
        <w:t xml:space="preserve"> হবে</w:t>
      </w:r>
      <w:r>
        <w:br/>
      </w:r>
      <w:r>
        <w:rPr>
          <w:color w:val="3B0000"/>
        </w:rPr>
        <w:t xml:space="preserve"> আমি</w:t>
      </w:r>
      <w:r>
        <w:rPr>
          <w:color w:val="000054"/>
        </w:rPr>
        <w:t xml:space="preserve"> অনেকদিন</w:t>
      </w:r>
      <w:r>
        <w:rPr>
          <w:color w:val="000053"/>
        </w:rPr>
        <w:t xml:space="preserve"> ধরে</w:t>
      </w:r>
      <w:r>
        <w:rPr>
          <w:color w:val="00001C"/>
        </w:rPr>
        <w:t xml:space="preserve"> বিকাশ</w:t>
      </w:r>
      <w:r>
        <w:rPr>
          <w:color w:val="000024"/>
        </w:rPr>
        <w:t xml:space="preserve"> একাউন্ট</w:t>
      </w:r>
      <w:r>
        <w:rPr>
          <w:color w:val="00005D"/>
        </w:rPr>
        <w:t xml:space="preserve"> চালাই</w:t>
      </w:r>
      <w:r>
        <w:rPr>
          <w:color w:val="3B0000"/>
        </w:rPr>
        <w:t xml:space="preserve"> আমি</w:t>
      </w:r>
      <w:r>
        <w:rPr>
          <w:color w:val="000032"/>
        </w:rPr>
        <w:t xml:space="preserve"> চাচ্ছি</w:t>
      </w:r>
      <w:r>
        <w:rPr>
          <w:color w:val="00003C"/>
        </w:rPr>
        <w:t xml:space="preserve"> টাকা</w:t>
      </w:r>
      <w:r>
        <w:rPr>
          <w:color w:val="000060"/>
        </w:rPr>
        <w:t xml:space="preserve"> রাখবো</w:t>
      </w:r>
      <w:r>
        <w:rPr>
          <w:color w:val="00002F"/>
        </w:rPr>
        <w:t xml:space="preserve"> বিকাশে</w:t>
      </w:r>
      <w:r>
        <w:rPr>
          <w:color w:val="00003C"/>
        </w:rPr>
        <w:t xml:space="preserve"> টাকা</w:t>
      </w:r>
      <w:r>
        <w:rPr>
          <w:color w:val="00005D"/>
        </w:rPr>
        <w:t xml:space="preserve"> নিরাপদে</w:t>
      </w:r>
      <w:r>
        <w:rPr>
          <w:color w:val="4F0000"/>
        </w:rPr>
        <w:t xml:space="preserve"> থাকবে</w:t>
      </w:r>
      <w:r>
        <w:rPr>
          <w:color w:val="3A0000"/>
        </w:rPr>
        <w:t xml:space="preserve"> তো</w:t>
      </w:r>
      <w:r>
        <w:br/>
      </w:r>
      <w:r>
        <w:rPr>
          <w:color w:val="710000"/>
        </w:rPr>
        <w:t xml:space="preserve"> আচ্ছা</w:t>
      </w:r>
      <w:r>
        <w:rPr>
          <w:color w:val="00002E"/>
        </w:rPr>
        <w:t xml:space="preserve"> বিকাশ</w:t>
      </w:r>
      <w:r>
        <w:rPr>
          <w:color w:val="00003B"/>
        </w:rPr>
        <w:t xml:space="preserve"> একাউন্ট</w:t>
      </w:r>
      <w:r>
        <w:rPr>
          <w:color w:val="000099"/>
        </w:rPr>
        <w:t xml:space="preserve"> কতটুকু</w:t>
      </w:r>
      <w:r>
        <w:rPr>
          <w:color w:val="000097"/>
        </w:rPr>
        <w:t xml:space="preserve"> নিরাপদ</w:t>
      </w:r>
      <w:r>
        <w:br/>
      </w:r>
      <w:r>
        <w:rPr>
          <w:color w:val="000033"/>
        </w:rPr>
        <w:t xml:space="preserve"> বিকাশ</w:t>
      </w:r>
      <w:r>
        <w:rPr>
          <w:color w:val="0000A2"/>
        </w:rPr>
        <w:t xml:space="preserve"> অ্যাকাউন্টের</w:t>
      </w:r>
      <w:r>
        <w:rPr>
          <w:color w:val="000037"/>
        </w:rPr>
        <w:t xml:space="preserve"> টাকা</w:t>
      </w:r>
      <w:r>
        <w:rPr>
          <w:color w:val="3A0000"/>
        </w:rPr>
        <w:t xml:space="preserve"> কি</w:t>
      </w:r>
      <w:r>
        <w:rPr>
          <w:color w:val="0000AB"/>
        </w:rPr>
        <w:t xml:space="preserve"> নিরাপদ</w:t>
      </w:r>
      <w:r>
        <w:br/>
      </w:r>
      <w:r>
        <w:rPr>
          <w:color w:val="350000"/>
        </w:rPr>
        <w:t xml:space="preserve"> amar</w:t>
      </w:r>
      <w:r>
        <w:rPr>
          <w:color w:val="0000A6"/>
        </w:rPr>
        <w:t xml:space="preserve"> accountt</w:t>
      </w:r>
      <w:r>
        <w:rPr>
          <w:color w:val="3F0000"/>
        </w:rPr>
        <w:t xml:space="preserve"> er</w:t>
      </w:r>
      <w:r>
        <w:rPr>
          <w:color w:val="0000A6"/>
        </w:rPr>
        <w:t xml:space="preserve"> saftey</w:t>
      </w:r>
      <w:r>
        <w:rPr>
          <w:color w:val="000033"/>
        </w:rPr>
        <w:t xml:space="preserve"> ki</w:t>
      </w:r>
      <w:r>
        <w:br/>
      </w:r>
      <w:r>
        <w:rPr>
          <w:color w:val="6E0000"/>
        </w:rPr>
        <w:t xml:space="preserve"> is</w:t>
      </w:r>
      <w:r>
        <w:rPr>
          <w:color w:val="00003E"/>
        </w:rPr>
        <w:t xml:space="preserve"> bkash</w:t>
      </w:r>
      <w:r>
        <w:rPr>
          <w:color w:val="000046"/>
        </w:rPr>
        <w:t xml:space="preserve"> account</w:t>
      </w:r>
      <w:r>
        <w:rPr>
          <w:color w:val="000059"/>
        </w:rPr>
        <w:t xml:space="preserve"> money</w:t>
      </w:r>
      <w:r>
        <w:rPr>
          <w:color w:val="0000BD"/>
        </w:rPr>
        <w:t xml:space="preserve"> safe</w:t>
      </w:r>
      <w:r>
        <w:br/>
      </w:r>
      <w:r>
        <w:rPr>
          <w:color w:val="00002F"/>
        </w:rPr>
        <w:t xml:space="preserve"> বিকাশ</w:t>
      </w:r>
      <w:r>
        <w:rPr>
          <w:color w:val="000093"/>
        </w:rPr>
        <w:t xml:space="preserve"> অ্যাকাউন্টের</w:t>
      </w:r>
      <w:r>
        <w:rPr>
          <w:color w:val="0000B6"/>
        </w:rPr>
        <w:t xml:space="preserve"> সিকুরিটি</w:t>
      </w:r>
      <w:r>
        <w:rPr>
          <w:color w:val="350000"/>
        </w:rPr>
        <w:t xml:space="preserve"> কি</w:t>
      </w:r>
      <w:r>
        <w:rPr>
          <w:color w:val="000047"/>
        </w:rPr>
        <w:t xml:space="preserve"> আছে</w:t>
      </w:r>
      <w:r>
        <w:br/>
      </w:r>
      <w:r>
        <w:rPr>
          <w:color w:val="0000AA"/>
        </w:rPr>
        <w:t xml:space="preserve"> secure</w:t>
      </w:r>
      <w:r>
        <w:rPr>
          <w:color w:val="00009E"/>
        </w:rPr>
        <w:t xml:space="preserve"> kemon</w:t>
      </w:r>
      <w:r>
        <w:rPr>
          <w:color w:val="000031"/>
        </w:rPr>
        <w:t xml:space="preserve"> bkash</w:t>
      </w:r>
      <w:r>
        <w:rPr>
          <w:color w:val="000037"/>
        </w:rPr>
        <w:t xml:space="preserve"> account</w:t>
      </w:r>
      <w:r>
        <w:rPr>
          <w:color w:val="470000"/>
        </w:rPr>
        <w:t xml:space="preserve"> er</w:t>
      </w:r>
      <w:r>
        <w:br/>
      </w:r>
      <w:r>
        <w:rPr>
          <w:color w:val="4B0000"/>
        </w:rPr>
        <w:t xml:space="preserve"> is</w:t>
      </w:r>
      <w:r>
        <w:rPr>
          <w:color w:val="580000"/>
        </w:rPr>
        <w:t xml:space="preserve"> it</w:t>
      </w:r>
      <w:r>
        <w:rPr>
          <w:color w:val="000082"/>
        </w:rPr>
        <w:t xml:space="preserve"> safe</w:t>
      </w:r>
      <w:r>
        <w:rPr>
          <w:color w:val="00003C"/>
        </w:rPr>
        <w:t xml:space="preserve"> to</w:t>
      </w:r>
      <w:r>
        <w:rPr>
          <w:color w:val="000088"/>
        </w:rPr>
        <w:t xml:space="preserve"> keep</w:t>
      </w:r>
      <w:r>
        <w:rPr>
          <w:color w:val="00003D"/>
        </w:rPr>
        <w:t xml:space="preserve"> money</w:t>
      </w:r>
      <w:r>
        <w:rPr>
          <w:color w:val="00004F"/>
        </w:rPr>
        <w:t xml:space="preserve"> in</w:t>
      </w:r>
      <w:r>
        <w:rPr>
          <w:color w:val="00002A"/>
        </w:rPr>
        <w:t xml:space="preserve"> bkash</w:t>
      </w:r>
      <w:r>
        <w:rPr>
          <w:color w:val="000000"/>
        </w:rPr>
        <w:t xml:space="preserve"> account</w:t>
      </w:r>
      <w:r>
        <w:br/>
      </w:r>
      <w:r>
        <w:rPr>
          <w:color w:val="5C0000"/>
        </w:rPr>
        <w:t xml:space="preserve"> what</w:t>
      </w:r>
      <w:r>
        <w:rPr>
          <w:color w:val="4B0000"/>
        </w:rPr>
        <w:t xml:space="preserve"> is</w:t>
      </w:r>
      <w:r>
        <w:rPr>
          <w:color w:val="4A0000"/>
        </w:rPr>
        <w:t xml:space="preserve"> the</w:t>
      </w:r>
      <w:r>
        <w:rPr>
          <w:color w:val="0000A0"/>
        </w:rPr>
        <w:t xml:space="preserve"> security</w:t>
      </w:r>
      <w:r>
        <w:rPr>
          <w:color w:val="520000"/>
        </w:rPr>
        <w:t xml:space="preserve"> of</w:t>
      </w:r>
      <w:r>
        <w:rPr>
          <w:color w:val="000066"/>
        </w:rPr>
        <w:t xml:space="preserve"> bkas</w:t>
      </w:r>
      <w:r>
        <w:rPr>
          <w:color w:val="00002F"/>
        </w:rPr>
        <w:t xml:space="preserve"> account</w:t>
      </w:r>
      <w:r>
        <w:br/>
      </w:r>
      <w:r>
        <w:rPr>
          <w:color w:val="00002D"/>
        </w:rPr>
        <w:t xml:space="preserve"> bkash</w:t>
      </w:r>
      <w:r>
        <w:rPr>
          <w:color w:val="000033"/>
        </w:rPr>
        <w:t xml:space="preserve"> account</w:t>
      </w:r>
      <w:r>
        <w:rPr>
          <w:color w:val="000040"/>
        </w:rPr>
        <w:t xml:space="preserve"> e</w:t>
      </w:r>
      <w:r>
        <w:rPr>
          <w:color w:val="00003C"/>
        </w:rPr>
        <w:t xml:space="preserve"> taka</w:t>
      </w:r>
      <w:r>
        <w:rPr>
          <w:color w:val="00008D"/>
        </w:rPr>
        <w:t xml:space="preserve"> rakha</w:t>
      </w:r>
      <w:r>
        <w:rPr>
          <w:color w:val="000034"/>
        </w:rPr>
        <w:t xml:space="preserve"> ki</w:t>
      </w:r>
      <w:r>
        <w:rPr>
          <w:color w:val="0000AC"/>
        </w:rPr>
        <w:t xml:space="preserve"> insecure</w:t>
      </w:r>
      <w:r>
        <w:br/>
      </w:r>
      <w:r>
        <w:rPr>
          <w:color w:val="2F0000"/>
        </w:rPr>
        <w:t xml:space="preserve"> আমার</w:t>
      </w:r>
      <w:r>
        <w:rPr>
          <w:color w:val="000031"/>
        </w:rPr>
        <w:t xml:space="preserve"> টাকা</w:t>
      </w:r>
      <w:r>
        <w:rPr>
          <w:color w:val="00002E"/>
        </w:rPr>
        <w:t xml:space="preserve"> বিকাশ</w:t>
      </w:r>
      <w:r>
        <w:rPr>
          <w:color w:val="000087"/>
        </w:rPr>
        <w:t xml:space="preserve"> অ্যাকাউন্টে</w:t>
      </w:r>
      <w:r>
        <w:rPr>
          <w:color w:val="000098"/>
        </w:rPr>
        <w:t xml:space="preserve"> নিরাপদ</w:t>
      </w:r>
      <w:r>
        <w:rPr>
          <w:color w:val="800000"/>
        </w:rPr>
        <w:t xml:space="preserve"> থাকবে</w:t>
      </w:r>
      <w:r>
        <w:rPr>
          <w:color w:val="000000"/>
        </w:rPr>
        <w:t xml:space="preserve"> তো</w:t>
      </w:r>
      <w:r>
        <w:br/>
      </w:r>
      <w:r>
        <w:rPr>
          <w:color w:val="00002F"/>
        </w:rPr>
        <w:t xml:space="preserve"> bkash</w:t>
      </w:r>
      <w:r>
        <w:rPr>
          <w:color w:val="000036"/>
        </w:rPr>
        <w:t xml:space="preserve"> account</w:t>
      </w:r>
      <w:r>
        <w:rPr>
          <w:color w:val="000043"/>
        </w:rPr>
        <w:t xml:space="preserve"> e</w:t>
      </w:r>
      <w:r>
        <w:rPr>
          <w:color w:val="00003D"/>
        </w:rPr>
        <w:t xml:space="preserve"> tk</w:t>
      </w:r>
      <w:r>
        <w:rPr>
          <w:color w:val="000093"/>
        </w:rPr>
        <w:t xml:space="preserve"> jomano</w:t>
      </w:r>
      <w:r>
        <w:rPr>
          <w:color w:val="000037"/>
        </w:rPr>
        <w:t xml:space="preserve"> ki</w:t>
      </w:r>
      <w:r>
        <w:rPr>
          <w:color w:val="0000A2"/>
        </w:rPr>
        <w:t xml:space="preserve"> nirapod</w:t>
      </w:r>
      <w:r>
        <w:br/>
      </w:r>
      <w:r>
        <w:rPr>
          <w:color w:val="410000"/>
        </w:rPr>
        <w:t xml:space="preserve"> যদি</w:t>
      </w:r>
      <w:r>
        <w:rPr>
          <w:color w:val="00002F"/>
        </w:rPr>
        <w:t xml:space="preserve"> পিন</w:t>
      </w:r>
      <w:r>
        <w:rPr>
          <w:color w:val="000069"/>
        </w:rPr>
        <w:t xml:space="preserve"> কারো</w:t>
      </w:r>
      <w:r>
        <w:rPr>
          <w:color w:val="000043"/>
        </w:rPr>
        <w:t xml:space="preserve"> সাথে</w:t>
      </w:r>
      <w:r>
        <w:rPr>
          <w:color w:val="00006B"/>
        </w:rPr>
        <w:t xml:space="preserve"> শেয়ার</w:t>
      </w:r>
      <w:r>
        <w:rPr>
          <w:color w:val="3F0000"/>
        </w:rPr>
        <w:t xml:space="preserve"> করি</w:t>
      </w:r>
      <w:r>
        <w:rPr>
          <w:color w:val="450000"/>
        </w:rPr>
        <w:t xml:space="preserve"> তাহলে</w:t>
      </w:r>
      <w:r>
        <w:rPr>
          <w:color w:val="00001D"/>
        </w:rPr>
        <w:t xml:space="preserve"> বিকাশ</w:t>
      </w:r>
      <w:r>
        <w:rPr>
          <w:color w:val="00003E"/>
        </w:rPr>
        <w:t xml:space="preserve"> অ্যাকাউন্ট</w:t>
      </w:r>
      <w:r>
        <w:rPr>
          <w:color w:val="210000"/>
        </w:rPr>
        <w:t xml:space="preserve"> কি</w:t>
      </w:r>
      <w:r>
        <w:rPr>
          <w:color w:val="000062"/>
        </w:rPr>
        <w:t xml:space="preserve"> নিরাপদ</w:t>
      </w:r>
      <w:r>
        <w:rPr>
          <w:color w:val="520000"/>
        </w:rPr>
        <w:t xml:space="preserve"> থাকবে</w:t>
      </w:r>
      <w:r>
        <w:br/>
      </w:r>
      <w:r>
        <w:rPr>
          <w:color w:val="340000"/>
        </w:rPr>
        <w:t xml:space="preserve"> ami</w:t>
      </w:r>
      <w:r>
        <w:rPr>
          <w:color w:val="390000"/>
        </w:rPr>
        <w:t xml:space="preserve"> amar</w:t>
      </w:r>
      <w:r>
        <w:rPr>
          <w:color w:val="000034"/>
        </w:rPr>
        <w:t xml:space="preserve"> account</w:t>
      </w:r>
      <w:r>
        <w:rPr>
          <w:color w:val="000054"/>
        </w:rPr>
        <w:t xml:space="preserve"> kivabe</w:t>
      </w:r>
      <w:r>
        <w:rPr>
          <w:color w:val="00009E"/>
        </w:rPr>
        <w:t xml:space="preserve"> nirapod</w:t>
      </w:r>
      <w:r>
        <w:rPr>
          <w:color w:val="00009A"/>
        </w:rPr>
        <w:t xml:space="preserve"> rakhbo</w:t>
      </w:r>
      <w:r>
        <w:br/>
      </w:r>
      <w:r>
        <w:rPr>
          <w:color w:val="0000CD"/>
        </w:rPr>
        <w:t xml:space="preserve"> আকাউন্টের</w:t>
      </w:r>
      <w:r>
        <w:rPr>
          <w:color w:val="000062"/>
        </w:rPr>
        <w:t xml:space="preserve"> তথ্য</w:t>
      </w:r>
      <w:r>
        <w:rPr>
          <w:color w:val="00005F"/>
        </w:rPr>
        <w:t xml:space="preserve"> জানতে</w:t>
      </w:r>
      <w:r>
        <w:rPr>
          <w:color w:val="000000"/>
        </w:rPr>
        <w:t xml:space="preserve"> ছায়</w:t>
      </w:r>
      <w:r>
        <w:rPr>
          <w:color w:val="3E0000"/>
        </w:rPr>
        <w:t xml:space="preserve"> কি</w:t>
      </w:r>
      <w:r>
        <w:rPr>
          <w:color w:val="000000"/>
        </w:rPr>
        <w:t xml:space="preserve"> করব</w:t>
      </w:r>
      <w:r>
        <w:br/>
      </w:r>
      <w:r>
        <w:rPr>
          <w:color w:val="000093"/>
        </w:rPr>
        <w:t xml:space="preserve"> একাউণ্ট</w:t>
      </w:r>
      <w:r>
        <w:rPr>
          <w:color w:val="770000"/>
        </w:rPr>
        <w:t xml:space="preserve"> রয়েছে</w:t>
      </w:r>
      <w:r>
        <w:rPr>
          <w:color w:val="780000"/>
        </w:rPr>
        <w:t xml:space="preserve"> এখানে</w:t>
      </w:r>
      <w:r>
        <w:rPr>
          <w:color w:val="00005C"/>
        </w:rPr>
        <w:t xml:space="preserve"> লেনদেন</w:t>
      </w:r>
      <w:r>
        <w:rPr>
          <w:color w:val="4D0000"/>
        </w:rPr>
        <w:t xml:space="preserve"> করা</w:t>
      </w:r>
      <w:r>
        <w:rPr>
          <w:color w:val="000000"/>
        </w:rPr>
        <w:t xml:space="preserve"> সেইফ</w:t>
      </w:r>
      <w:r>
        <w:br/>
      </w:r>
      <w:r>
        <w:rPr>
          <w:color w:val="000041"/>
        </w:rPr>
        <w:t xml:space="preserve"> একাউন্ট</w:t>
      </w:r>
      <w:r>
        <w:rPr>
          <w:color w:val="530000"/>
        </w:rPr>
        <w:t xml:space="preserve"> এ</w:t>
      </w:r>
      <w:r>
        <w:rPr>
          <w:color w:val="000069"/>
        </w:rPr>
        <w:t xml:space="preserve"> লেনদেন</w:t>
      </w:r>
      <w:r>
        <w:rPr>
          <w:color w:val="580000"/>
        </w:rPr>
        <w:t xml:space="preserve"> করা</w:t>
      </w:r>
      <w:r>
        <w:rPr>
          <w:color w:val="0000BA"/>
        </w:rPr>
        <w:t xml:space="preserve"> কততুকু</w:t>
      </w:r>
      <w:r>
        <w:rPr>
          <w:color w:val="000000"/>
        </w:rPr>
        <w:t xml:space="preserve"> সেইফ</w:t>
      </w:r>
      <w:r>
        <w:br/>
      </w:r>
      <w:r>
        <w:rPr>
          <w:color w:val="2C0000"/>
        </w:rPr>
        <w:t xml:space="preserve"> আমার</w:t>
      </w:r>
      <w:r>
        <w:rPr>
          <w:color w:val="00009E"/>
        </w:rPr>
        <w:t xml:space="preserve"> কাসে</w:t>
      </w:r>
      <w:r>
        <w:rPr>
          <w:color w:val="000085"/>
        </w:rPr>
        <w:t xml:space="preserve"> ওটিপি</w:t>
      </w:r>
      <w:r>
        <w:rPr>
          <w:color w:val="00007D"/>
        </w:rPr>
        <w:t xml:space="preserve"> চাচ্ছে</w:t>
      </w:r>
      <w:r>
        <w:rPr>
          <w:color w:val="2D0000"/>
        </w:rPr>
        <w:t xml:space="preserve"> আমি</w:t>
      </w:r>
      <w:r>
        <w:rPr>
          <w:color w:val="310000"/>
        </w:rPr>
        <w:t xml:space="preserve"> কি</w:t>
      </w:r>
      <w:r>
        <w:rPr>
          <w:color w:val="000000"/>
        </w:rPr>
        <w:t xml:space="preserve"> করব</w:t>
      </w:r>
      <w:r>
        <w:br/>
      </w:r>
      <w:r>
        <w:rPr>
          <w:color w:val="000044"/>
        </w:rPr>
        <w:t xml:space="preserve"> how</w:t>
      </w:r>
      <w:r>
        <w:rPr>
          <w:color w:val="000074"/>
        </w:rPr>
        <w:t xml:space="preserve"> safe</w:t>
      </w:r>
      <w:r>
        <w:rPr>
          <w:color w:val="430000"/>
        </w:rPr>
        <w:t xml:space="preserve"> is</w:t>
      </w:r>
      <w:r>
        <w:rPr>
          <w:color w:val="4F0000"/>
        </w:rPr>
        <w:t xml:space="preserve"> it</w:t>
      </w:r>
      <w:r>
        <w:rPr>
          <w:color w:val="000035"/>
        </w:rPr>
        <w:t xml:space="preserve"> to</w:t>
      </w:r>
      <w:r>
        <w:rPr>
          <w:color w:val="00008A"/>
        </w:rPr>
        <w:t xml:space="preserve"> transact</w:t>
      </w:r>
      <w:r>
        <w:rPr>
          <w:color w:val="600000"/>
        </w:rPr>
        <w:t xml:space="preserve"> at</w:t>
      </w:r>
      <w:r>
        <w:rPr>
          <w:color w:val="430000"/>
        </w:rPr>
        <w:t xml:space="preserve"> the</w:t>
      </w:r>
      <w:r>
        <w:rPr>
          <w:color w:val="000000"/>
        </w:rPr>
        <w:t xml:space="preserve"> account</w:t>
      </w:r>
      <w:r>
        <w:br/>
      </w:r>
      <w:r>
        <w:rPr>
          <w:color w:val="2D0000"/>
        </w:rPr>
        <w:t xml:space="preserve"> amar</w:t>
      </w:r>
      <w:r>
        <w:rPr>
          <w:color w:val="760000"/>
        </w:rPr>
        <w:t xml:space="preserve"> kache</w:t>
      </w:r>
      <w:r>
        <w:rPr>
          <w:color w:val="000065"/>
        </w:rPr>
        <w:t xml:space="preserve"> otp</w:t>
      </w:r>
      <w:r>
        <w:rPr>
          <w:color w:val="000073"/>
        </w:rPr>
        <w:t xml:space="preserve"> chaile</w:t>
      </w:r>
      <w:r>
        <w:rPr>
          <w:color w:val="2A0000"/>
        </w:rPr>
        <w:t xml:space="preserve"> ami</w:t>
      </w:r>
      <w:r>
        <w:rPr>
          <w:color w:val="00002B"/>
        </w:rPr>
        <w:t xml:space="preserve"> ki</w:t>
      </w:r>
      <w:r>
        <w:rPr>
          <w:color w:val="000040"/>
        </w:rPr>
        <w:t xml:space="preserve"> korbo</w:t>
      </w:r>
      <w:r>
        <w:rPr>
          <w:color w:val="000084"/>
        </w:rPr>
        <w:t xml:space="preserve"> janaban</w:t>
      </w:r>
      <w:r>
        <w:br/>
      </w:r>
      <w:r>
        <w:rPr>
          <w:color w:val="000050"/>
        </w:rPr>
        <w:t xml:space="preserve"> how</w:t>
      </w:r>
      <w:r>
        <w:rPr>
          <w:color w:val="00004D"/>
        </w:rPr>
        <w:t xml:space="preserve"> can</w:t>
      </w:r>
      <w:r>
        <w:rPr>
          <w:color w:val="3B0000"/>
        </w:rPr>
        <w:t xml:space="preserve"> i</w:t>
      </w:r>
      <w:r>
        <w:rPr>
          <w:color w:val="000064"/>
        </w:rPr>
        <w:t xml:space="preserve"> know</w:t>
      </w:r>
      <w:r>
        <w:rPr>
          <w:color w:val="630000"/>
        </w:rPr>
        <w:t xml:space="preserve"> this</w:t>
      </w:r>
      <w:r>
        <w:rPr>
          <w:color w:val="00002C"/>
        </w:rPr>
        <w:t xml:space="preserve"> bkash</w:t>
      </w:r>
      <w:r>
        <w:rPr>
          <w:color w:val="000032"/>
        </w:rPr>
        <w:t xml:space="preserve"> account</w:t>
      </w:r>
      <w:r>
        <w:rPr>
          <w:color w:val="4E0000"/>
        </w:rPr>
        <w:t xml:space="preserve"> is</w:t>
      </w:r>
      <w:r>
        <w:rPr>
          <w:color w:val="000087"/>
        </w:rPr>
        <w:t xml:space="preserve"> safe</w:t>
      </w:r>
      <w:r>
        <w:br/>
      </w:r>
      <w:r>
        <w:rPr>
          <w:color w:val="00004F"/>
        </w:rPr>
        <w:t xml:space="preserve"> বিকাশের</w:t>
      </w:r>
      <w:r>
        <w:rPr>
          <w:color w:val="00002B"/>
        </w:rPr>
        <w:t xml:space="preserve"> টাকা</w:t>
      </w:r>
      <w:r>
        <w:rPr>
          <w:color w:val="00008D"/>
        </w:rPr>
        <w:t xml:space="preserve"> রাখার</w:t>
      </w:r>
      <w:r>
        <w:rPr>
          <w:color w:val="00009A"/>
        </w:rPr>
        <w:t xml:space="preserve"> সিকিউরিটি</w:t>
      </w:r>
      <w:r>
        <w:rPr>
          <w:color w:val="000072"/>
        </w:rPr>
        <w:t xml:space="preserve"> কেমন</w:t>
      </w:r>
      <w:r>
        <w:br/>
      </w:r>
      <w:r>
        <w:rPr>
          <w:color w:val="510000"/>
        </w:rPr>
        <w:t xml:space="preserve"> if</w:t>
      </w:r>
      <w:r>
        <w:rPr>
          <w:color w:val="2D0000"/>
        </w:rPr>
        <w:t xml:space="preserve"> i</w:t>
      </w:r>
      <w:r>
        <w:rPr>
          <w:color w:val="000043"/>
        </w:rPr>
        <w:t xml:space="preserve"> get</w:t>
      </w:r>
      <w:r>
        <w:rPr>
          <w:color w:val="000069"/>
        </w:rPr>
        <w:t xml:space="preserve"> lost</w:t>
      </w:r>
      <w:r>
        <w:rPr>
          <w:color w:val="00003F"/>
        </w:rPr>
        <w:t xml:space="preserve"> in</w:t>
      </w:r>
      <w:r>
        <w:rPr>
          <w:color w:val="000031"/>
        </w:rPr>
        <w:t xml:space="preserve"> my</w:t>
      </w:r>
      <w:r>
        <w:rPr>
          <w:color w:val="000000"/>
        </w:rPr>
        <w:t xml:space="preserve"> mobile</w:t>
      </w:r>
      <w:r>
        <w:rPr>
          <w:color w:val="4F0000"/>
        </w:rPr>
        <w:t xml:space="preserve"> will</w:t>
      </w:r>
      <w:r>
        <w:rPr>
          <w:color w:val="3B0000"/>
        </w:rPr>
        <w:t xml:space="preserve"> the</w:t>
      </w:r>
      <w:r>
        <w:rPr>
          <w:color w:val="000021"/>
        </w:rPr>
        <w:t xml:space="preserve"> bkash</w:t>
      </w:r>
      <w:r>
        <w:rPr>
          <w:color w:val="000026"/>
        </w:rPr>
        <w:t xml:space="preserve"> account</w:t>
      </w:r>
      <w:r>
        <w:rPr>
          <w:color w:val="500000"/>
        </w:rPr>
        <w:t xml:space="preserve"> be</w:t>
      </w:r>
      <w:r>
        <w:rPr>
          <w:color w:val="00007B"/>
        </w:rPr>
        <w:t xml:space="preserve"> okay</w:t>
      </w:r>
      <w:r>
        <w:rPr>
          <w:color w:val="000000"/>
        </w:rPr>
        <w:t xml:space="preserve"> &gt;&gt;</w:t>
      </w:r>
      <w:r>
        <w:br/>
      </w:r>
      <w:r>
        <w:rPr>
          <w:color w:val="00002D"/>
        </w:rPr>
        <w:t xml:space="preserve"> bkash</w:t>
      </w:r>
      <w:r>
        <w:rPr>
          <w:color w:val="000040"/>
        </w:rPr>
        <w:t xml:space="preserve"> e</w:t>
      </w:r>
      <w:r>
        <w:rPr>
          <w:color w:val="00003C"/>
        </w:rPr>
        <w:t xml:space="preserve"> taka</w:t>
      </w:r>
      <w:r>
        <w:rPr>
          <w:color w:val="00008C"/>
        </w:rPr>
        <w:t xml:space="preserve"> jomano</w:t>
      </w:r>
      <w:r>
        <w:rPr>
          <w:color w:val="000052"/>
        </w:rPr>
        <w:t xml:space="preserve"> koto</w:t>
      </w:r>
      <w:r>
        <w:rPr>
          <w:color w:val="000042"/>
        </w:rPr>
        <w:t xml:space="preserve"> ta</w:t>
      </w:r>
      <w:r>
        <w:rPr>
          <w:color w:val="00009B"/>
        </w:rPr>
        <w:t xml:space="preserve"> nirapod</w:t>
      </w:r>
      <w:r>
        <w:br/>
      </w:r>
      <w:r>
        <w:rPr>
          <w:color w:val="290000"/>
        </w:rPr>
        <w:t xml:space="preserve"> আমার</w:t>
      </w:r>
      <w:r>
        <w:rPr>
          <w:color w:val="00006F"/>
        </w:rPr>
        <w:t xml:space="preserve"> মোবাইলে</w:t>
      </w:r>
      <w:r>
        <w:rPr>
          <w:color w:val="00006E"/>
        </w:rPr>
        <w:t xml:space="preserve"> হারিয়ে</w:t>
      </w:r>
      <w:r>
        <w:rPr>
          <w:color w:val="600000"/>
        </w:rPr>
        <w:t xml:space="preserve"> গেলে</w:t>
      </w:r>
      <w:r>
        <w:rPr>
          <w:color w:val="2E0000"/>
        </w:rPr>
        <w:t xml:space="preserve"> কি</w:t>
      </w:r>
      <w:r>
        <w:rPr>
          <w:color w:val="000028"/>
        </w:rPr>
        <w:t xml:space="preserve"> বিকাশ</w:t>
      </w:r>
      <w:r>
        <w:rPr>
          <w:color w:val="000034"/>
        </w:rPr>
        <w:t xml:space="preserve"> একাউন্ট</w:t>
      </w:r>
      <w:r>
        <w:rPr>
          <w:color w:val="000061"/>
        </w:rPr>
        <w:t xml:space="preserve"> ঠিক</w:t>
      </w:r>
      <w:r>
        <w:rPr>
          <w:color w:val="720000"/>
        </w:rPr>
        <w:t xml:space="preserve"> থাকবে</w:t>
      </w:r>
      <w:r>
        <w:rPr>
          <w:color w:val="000000"/>
        </w:rPr>
        <w:t xml:space="preserve"> &gt;&gt;</w:t>
      </w:r>
      <w:r>
        <w:br/>
      </w:r>
      <w:r>
        <w:rPr>
          <w:color w:val="00005B"/>
        </w:rPr>
        <w:t xml:space="preserve"> how</w:t>
      </w:r>
      <w:r>
        <w:rPr>
          <w:color w:val="6F0000"/>
        </w:rPr>
        <w:t xml:space="preserve"> do</w:t>
      </w:r>
      <w:r>
        <w:rPr>
          <w:color w:val="440000"/>
        </w:rPr>
        <w:t xml:space="preserve"> i</w:t>
      </w:r>
      <w:r>
        <w:rPr>
          <w:color w:val="0000AF"/>
        </w:rPr>
        <w:t xml:space="preserve"> secure</w:t>
      </w:r>
      <w:r>
        <w:rPr>
          <w:color w:val="000049"/>
        </w:rPr>
        <w:t xml:space="preserve"> my</w:t>
      </w:r>
      <w:r>
        <w:rPr>
          <w:color w:val="000039"/>
        </w:rPr>
        <w:t xml:space="preserve"> account</w:t>
      </w:r>
      <w:r>
        <w:br/>
      </w:r>
      <w:r>
        <w:rPr>
          <w:color w:val="00005D"/>
        </w:rPr>
        <w:t xml:space="preserve"> বিকাশের</w:t>
      </w:r>
      <w:r>
        <w:rPr>
          <w:color w:val="0000B4"/>
        </w:rPr>
        <w:t xml:space="preserve"> নিরাপত্তা</w:t>
      </w:r>
      <w:r>
        <w:rPr>
          <w:color w:val="000099"/>
        </w:rPr>
        <w:t xml:space="preserve"> ব্যবস্থা</w:t>
      </w:r>
      <w:r>
        <w:rPr>
          <w:color w:val="000000"/>
        </w:rPr>
        <w:t xml:space="preserve"> কেমন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