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C0000"/>
        </w:rPr>
        <w:t xml:space="preserve"> স্যার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5B"/>
        </w:rPr>
        <w:t xml:space="preserve"> দুইটা</w:t>
      </w:r>
      <w:r>
        <w:rPr>
          <w:color w:val="000070"/>
        </w:rPr>
        <w:t xml:space="preserve"> আক্যাউন্ট</w:t>
      </w:r>
      <w:r>
        <w:rPr>
          <w:color w:val="410000"/>
        </w:rPr>
        <w:t xml:space="preserve"> তো</w:t>
      </w:r>
      <w:r>
        <w:rPr>
          <w:color w:val="000072"/>
        </w:rPr>
        <w:t xml:space="preserve"> আ্যাপে</w:t>
      </w:r>
      <w:r>
        <w:rPr>
          <w:color w:val="000033"/>
        </w:rPr>
        <w:t xml:space="preserve"> কিভাবে</w:t>
      </w:r>
      <w:r>
        <w:rPr>
          <w:color w:val="000055"/>
        </w:rPr>
        <w:t xml:space="preserve"> দুই</w:t>
      </w:r>
      <w:r>
        <w:rPr>
          <w:color w:val="000036"/>
        </w:rPr>
        <w:t xml:space="preserve"> টা</w:t>
      </w:r>
      <w:r>
        <w:rPr>
          <w:color w:val="000033"/>
        </w:rPr>
        <w:t xml:space="preserve"> নাম্বার</w:t>
      </w:r>
      <w:r>
        <w:rPr>
          <w:color w:val="000049"/>
        </w:rPr>
        <w:t xml:space="preserve"> ব্যবহার</w:t>
      </w:r>
      <w:r>
        <w:rPr>
          <w:color w:val="000000"/>
        </w:rPr>
        <w:t xml:space="preserve"> করবো</w:t>
      </w:r>
      <w:r>
        <w:br/>
      </w:r>
      <w:r>
        <w:rPr>
          <w:color w:val="4A0000"/>
        </w:rPr>
        <w:t xml:space="preserve"> assa</w:t>
      </w:r>
      <w:r>
        <w:rPr>
          <w:color w:val="3E0000"/>
        </w:rPr>
        <w:t xml:space="preserve"> apu</w:t>
      </w:r>
      <w:r>
        <w:rPr>
          <w:color w:val="4B0000"/>
        </w:rPr>
        <w:t xml:space="preserve"> apnar</w:t>
      </w:r>
      <w:r>
        <w:rPr>
          <w:color w:val="4A0000"/>
        </w:rPr>
        <w:t xml:space="preserve"> kase</w:t>
      </w:r>
      <w:r>
        <w:rPr>
          <w:color w:val="1F0000"/>
        </w:rPr>
        <w:t xml:space="preserve"> amar</w:t>
      </w:r>
      <w:r>
        <w:rPr>
          <w:color w:val="00005A"/>
        </w:rPr>
        <w:t xml:space="preserve"> prosno</w:t>
      </w:r>
      <w:r>
        <w:rPr>
          <w:color w:val="000024"/>
        </w:rPr>
        <w:t xml:space="preserve"> ta</w:t>
      </w:r>
      <w:r>
        <w:rPr>
          <w:color w:val="3E0000"/>
        </w:rPr>
        <w:t xml:space="preserve"> holo</w:t>
      </w:r>
      <w:r>
        <w:rPr>
          <w:color w:val="380000"/>
        </w:rPr>
        <w:t xml:space="preserve"> je</w:t>
      </w:r>
      <w:r>
        <w:rPr>
          <w:color w:val="00002F"/>
        </w:rPr>
        <w:t xml:space="preserve"> akta</w:t>
      </w:r>
      <w:r>
        <w:rPr>
          <w:color w:val="000035"/>
        </w:rPr>
        <w:t xml:space="preserve"> mobile</w:t>
      </w:r>
      <w:r>
        <w:rPr>
          <w:color w:val="00003D"/>
        </w:rPr>
        <w:t xml:space="preserve"> phone</w:t>
      </w:r>
      <w:r>
        <w:rPr>
          <w:color w:val="200000"/>
        </w:rPr>
        <w:t xml:space="preserve"> a</w:t>
      </w:r>
      <w:r>
        <w:rPr>
          <w:color w:val="000046"/>
        </w:rPr>
        <w:t xml:space="preserve"> koyta</w:t>
      </w:r>
      <w:r>
        <w:rPr>
          <w:color w:val="000019"/>
        </w:rPr>
        <w:t xml:space="preserve"> bkash</w:t>
      </w:r>
      <w:r>
        <w:rPr>
          <w:color w:val="00002B"/>
        </w:rPr>
        <w:t xml:space="preserve"> app</w:t>
      </w:r>
      <w:r>
        <w:rPr>
          <w:color w:val="000060"/>
        </w:rPr>
        <w:t xml:space="preserve"> chalajay</w:t>
      </w:r>
      <w:r>
        <w:br/>
      </w:r>
      <w:r>
        <w:rPr>
          <w:color w:val="1D0000"/>
        </w:rPr>
        <w:t xml:space="preserve"> আমার</w:t>
      </w:r>
      <w:r>
        <w:rPr>
          <w:color w:val="00005B"/>
        </w:rPr>
        <w:t xml:space="preserve"> পূর্বে</w:t>
      </w:r>
      <w:r>
        <w:rPr>
          <w:color w:val="320000"/>
        </w:rPr>
        <w:t xml:space="preserve"> দিয়ে</w:t>
      </w:r>
      <w:r>
        <w:rPr>
          <w:color w:val="00008E"/>
        </w:rPr>
        <w:t xml:space="preserve"> এপ</w:t>
      </w:r>
      <w:r>
        <w:rPr>
          <w:color w:val="400000"/>
        </w:rPr>
        <w:t xml:space="preserve"> ছিল</w:t>
      </w:r>
      <w:r>
        <w:rPr>
          <w:color w:val="00002E"/>
        </w:rPr>
        <w:t xml:space="preserve"> এখন</w:t>
      </w:r>
      <w:r>
        <w:rPr>
          <w:color w:val="2B0000"/>
        </w:rPr>
        <w:t xml:space="preserve"> এই</w:t>
      </w:r>
      <w:r>
        <w:rPr>
          <w:color w:val="000061"/>
        </w:rPr>
        <w:t xml:space="preserve"> ন</w:t>
      </w:r>
      <w:r>
        <w:rPr>
          <w:color w:val="000070"/>
        </w:rPr>
        <w:t xml:space="preserve"> ং</w:t>
      </w:r>
      <w:r>
        <w:rPr>
          <w:color w:val="00008E"/>
        </w:rPr>
        <w:t xml:space="preserve"> এপ</w:t>
      </w:r>
      <w:r>
        <w:rPr>
          <w:color w:val="000034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320000"/>
        </w:rPr>
        <w:t xml:space="preserve"> আমার</w:t>
      </w:r>
      <w:r>
        <w:rPr>
          <w:color w:val="000087"/>
        </w:rPr>
        <w:t xml:space="preserve"> অ্যাপস</w:t>
      </w:r>
      <w:r>
        <w:rPr>
          <w:color w:val="000039"/>
        </w:rPr>
        <w:t xml:space="preserve"> এক</w:t>
      </w:r>
      <w:r>
        <w:rPr>
          <w:color w:val="000086"/>
        </w:rPr>
        <w:t xml:space="preserve"> মোবাইলে</w:t>
      </w:r>
      <w:r>
        <w:rPr>
          <w:color w:val="000036"/>
        </w:rPr>
        <w:t xml:space="preserve"> আর</w:t>
      </w:r>
      <w:r>
        <w:rPr>
          <w:color w:val="32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34"/>
        </w:rPr>
        <w:t xml:space="preserve"> অ্যাকাউন্ট</w:t>
      </w:r>
      <w:r>
        <w:rPr>
          <w:color w:val="000028"/>
        </w:rPr>
        <w:t xml:space="preserve"> নাম্বার</w:t>
      </w:r>
      <w:r>
        <w:rPr>
          <w:color w:val="000036"/>
        </w:rPr>
        <w:t xml:space="preserve"> অন্য</w:t>
      </w:r>
      <w:r>
        <w:rPr>
          <w:color w:val="000086"/>
        </w:rPr>
        <w:t xml:space="preserve"> মোবাইলে</w:t>
      </w:r>
      <w:r>
        <w:rPr>
          <w:color w:val="000027"/>
        </w:rPr>
        <w:t xml:space="preserve"> এখন</w:t>
      </w:r>
      <w:r>
        <w:rPr>
          <w:color w:val="1B0000"/>
        </w:rPr>
        <w:t xml:space="preserve"> কি</w:t>
      </w:r>
      <w:r>
        <w:rPr>
          <w:color w:val="000033"/>
        </w:rPr>
        <w:t xml:space="preserve"> ভাবে</w:t>
      </w:r>
      <w:r>
        <w:rPr>
          <w:color w:val="000087"/>
        </w:rPr>
        <w:t xml:space="preserve"> অ্যাপস</w:t>
      </w:r>
      <w:r>
        <w:rPr>
          <w:color w:val="000043"/>
        </w:rPr>
        <w:t xml:space="preserve"> ব্যাবহার</w:t>
      </w:r>
      <w:r>
        <w:rPr>
          <w:color w:val="00002F"/>
        </w:rPr>
        <w:t xml:space="preserve"> করবো</w:t>
      </w:r>
      <w:r>
        <w:br/>
      </w:r>
      <w:r>
        <w:rPr>
          <w:color w:val="650000"/>
        </w:rPr>
        <w:t xml:space="preserve"> could</w:t>
      </w:r>
      <w:r>
        <w:rPr>
          <w:color w:val="310000"/>
        </w:rPr>
        <w:t xml:space="preserve"> i</w:t>
      </w:r>
      <w:r>
        <w:rPr>
          <w:color w:val="000050"/>
        </w:rPr>
        <w:t xml:space="preserve"> use</w:t>
      </w:r>
      <w:r>
        <w:rPr>
          <w:color w:val="00006C"/>
        </w:rPr>
        <w:t xml:space="preserve"> two</w:t>
      </w:r>
      <w:r>
        <w:rPr>
          <w:color w:val="000049"/>
        </w:rPr>
        <w:t xml:space="preserve"> bkash</w:t>
      </w:r>
      <w:r>
        <w:rPr>
          <w:color w:val="000029"/>
        </w:rPr>
        <w:t xml:space="preserve"> account</w:t>
      </w:r>
      <w:r>
        <w:rPr>
          <w:color w:val="580000"/>
        </w:rPr>
        <w:t xml:space="preserve"> by</w:t>
      </w:r>
      <w:r>
        <w:rPr>
          <w:color w:val="000064"/>
        </w:rPr>
        <w:t xml:space="preserve"> using</w:t>
      </w:r>
      <w:r>
        <w:rPr>
          <w:color w:val="00005F"/>
        </w:rPr>
        <w:t xml:space="preserve"> one</w:t>
      </w:r>
      <w:r>
        <w:rPr>
          <w:color w:val="000049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63"/>
        </w:rPr>
        <w:t xml:space="preserve"> in</w:t>
      </w:r>
      <w:r>
        <w:rPr>
          <w:color w:val="000019"/>
        </w:rPr>
        <w:t xml:space="preserve"> my</w:t>
      </w:r>
      <w:r>
        <w:rPr>
          <w:color w:val="000024"/>
        </w:rPr>
        <w:t xml:space="preserve"> mobile</w:t>
      </w:r>
      <w:r>
        <w:rPr>
          <w:color w:val="000029"/>
        </w:rPr>
        <w:t xml:space="preserve"> there</w:t>
      </w:r>
      <w:r>
        <w:rPr>
          <w:color w:val="2C0000"/>
        </w:rPr>
        <w:t xml:space="preserve"> are</w:t>
      </w:r>
      <w:r>
        <w:rPr>
          <w:color w:val="00009D"/>
        </w:rPr>
        <w:t xml:space="preserve"> two</w:t>
      </w:r>
      <w:r>
        <w:rPr>
          <w:color w:val="000023"/>
        </w:rPr>
        <w:t xml:space="preserve"> sim</w:t>
      </w:r>
      <w:r>
        <w:rPr>
          <w:color w:val="000043"/>
        </w:rPr>
        <w:t xml:space="preserve"> instaalled</w:t>
      </w:r>
      <w:r>
        <w:rPr>
          <w:color w:val="260000"/>
        </w:rPr>
        <w:t xml:space="preserve"> and</w:t>
      </w:r>
      <w:r>
        <w:rPr>
          <w:color w:val="170000"/>
        </w:rPr>
        <w:t xml:space="preserve"> i</w:t>
      </w:r>
      <w:r>
        <w:rPr>
          <w:color w:val="230000"/>
        </w:rPr>
        <w:t xml:space="preserve"> have</w:t>
      </w:r>
      <w:r>
        <w:rPr>
          <w:color w:val="000023"/>
        </w:rPr>
        <w:t xml:space="preserve"> bkash</w:t>
      </w:r>
      <w:r>
        <w:rPr>
          <w:color w:val="000063"/>
        </w:rPr>
        <w:t xml:space="preserve"> in</w:t>
      </w:r>
      <w:r>
        <w:rPr>
          <w:color w:val="00009D"/>
        </w:rPr>
        <w:t xml:space="preserve"> two</w:t>
      </w:r>
      <w:r>
        <w:rPr>
          <w:color w:val="000024"/>
        </w:rPr>
        <w:t xml:space="preserve"> no</w:t>
      </w:r>
      <w:r>
        <w:rPr>
          <w:color w:val="00002A"/>
        </w:rPr>
        <w:t xml:space="preserve"> now</w:t>
      </w:r>
      <w:r>
        <w:rPr>
          <w:color w:val="000020"/>
        </w:rPr>
        <w:t xml:space="preserve"> how</w:t>
      </w:r>
      <w:r>
        <w:rPr>
          <w:color w:val="000027"/>
        </w:rPr>
        <w:t xml:space="preserve"> use</w:t>
      </w:r>
      <w:r>
        <w:rPr>
          <w:color w:val="00009D"/>
        </w:rPr>
        <w:t xml:space="preserve"> two</w:t>
      </w:r>
      <w:r>
        <w:rPr>
          <w:color w:val="000023"/>
        </w:rPr>
        <w:t xml:space="preserve"> bkash</w:t>
      </w:r>
      <w:r>
        <w:rPr>
          <w:color w:val="000024"/>
        </w:rPr>
        <w:t xml:space="preserve"> no</w:t>
      </w:r>
      <w:r>
        <w:rPr>
          <w:color w:val="000063"/>
        </w:rPr>
        <w:t xml:space="preserve"> in</w:t>
      </w:r>
      <w:r>
        <w:rPr>
          <w:color w:val="000040"/>
        </w:rPr>
        <w:t xml:space="preserve"> onr</w:t>
      </w:r>
      <w:r>
        <w:rPr>
          <w:color w:val="000043"/>
        </w:rPr>
        <w:t xml:space="preserve"> mobole</w:t>
      </w:r>
      <w:r>
        <w:br/>
      </w:r>
      <w:r>
        <w:rPr>
          <w:color w:val="290000"/>
        </w:rPr>
        <w:t xml:space="preserve"> আমার</w:t>
      </w:r>
      <w:r>
        <w:rPr>
          <w:color w:val="00008A"/>
        </w:rPr>
        <w:t xml:space="preserve"> টা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0"/>
        </w:rPr>
        <w:t xml:space="preserve"> এখন</w:t>
      </w:r>
      <w:r>
        <w:rPr>
          <w:color w:val="2A0000"/>
        </w:rPr>
        <w:t xml:space="preserve"> আমি</w:t>
      </w:r>
      <w:r>
        <w:rPr>
          <w:color w:val="00008A"/>
        </w:rPr>
        <w:t xml:space="preserve"> টা</w:t>
      </w:r>
      <w:r>
        <w:rPr>
          <w:color w:val="00006B"/>
        </w:rPr>
        <w:t xml:space="preserve"> এপস</w:t>
      </w:r>
      <w:r>
        <w:rPr>
          <w:color w:val="000041"/>
        </w:rPr>
        <w:t xml:space="preserve"> কিভাবে</w:t>
      </w:r>
      <w:r>
        <w:rPr>
          <w:color w:val="00006E"/>
        </w:rPr>
        <w:t xml:space="preserve"> ব্যাবহার</w:t>
      </w:r>
      <w:r>
        <w:rPr>
          <w:color w:val="00004D"/>
        </w:rPr>
        <w:t xml:space="preserve"> করবো</w:t>
      </w:r>
      <w:r>
        <w:br/>
      </w:r>
      <w:r>
        <w:rPr>
          <w:color w:val="000056"/>
        </w:rPr>
        <w:t xml:space="preserve"> can</w:t>
      </w:r>
      <w:r>
        <w:rPr>
          <w:color w:val="420000"/>
        </w:rPr>
        <w:t xml:space="preserve"> i</w:t>
      </w:r>
      <w:r>
        <w:rPr>
          <w:color w:val="00006D"/>
        </w:rPr>
        <w:t xml:space="preserve"> use</w:t>
      </w:r>
      <w:r>
        <w:rPr>
          <w:color w:val="000092"/>
        </w:rPr>
        <w:t xml:space="preserve"> two</w:t>
      </w:r>
      <w:r>
        <w:rPr>
          <w:color w:val="000038"/>
        </w:rPr>
        <w:t xml:space="preserve"> account</w:t>
      </w:r>
      <w:r>
        <w:rPr>
          <w:color w:val="00005C"/>
        </w:rPr>
        <w:t xml:space="preserve"> in</w:t>
      </w:r>
      <w:r>
        <w:rPr>
          <w:color w:val="000048"/>
        </w:rPr>
        <w:t xml:space="preserve"> my</w:t>
      </w:r>
      <w:r>
        <w:rPr>
          <w:color w:val="000031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570000"/>
        </w:rPr>
        <w:t xml:space="preserve"> i</w:t>
      </w:r>
      <w:r>
        <w:rPr>
          <w:color w:val="00003D"/>
        </w:rPr>
        <w:t xml:space="preserve"> want</w:t>
      </w:r>
      <w:r>
        <w:rPr>
          <w:color w:val="00002D"/>
        </w:rPr>
        <w:t xml:space="preserve"> to</w:t>
      </w:r>
      <w:r>
        <w:rPr>
          <w:color w:val="00003D"/>
        </w:rPr>
        <w:t xml:space="preserve"> open</w:t>
      </w:r>
      <w:r>
        <w:rPr>
          <w:color w:val="000040"/>
        </w:rPr>
        <w:t xml:space="preserve"> new</w:t>
      </w:r>
      <w:r>
        <w:rPr>
          <w:color w:val="000040"/>
        </w:rPr>
        <w:t xml:space="preserve"> bkash</w:t>
      </w:r>
      <w:r>
        <w:rPr>
          <w:color w:val="000024"/>
        </w:rPr>
        <w:t xml:space="preserve"> account</w:t>
      </w:r>
      <w:r>
        <w:rPr>
          <w:color w:val="510000"/>
        </w:rPr>
        <w:t xml:space="preserve"> or</w:t>
      </w:r>
      <w:r>
        <w:rPr>
          <w:color w:val="000038"/>
        </w:rPr>
        <w:t xml:space="preserve"> can</w:t>
      </w:r>
      <w:r>
        <w:rPr>
          <w:color w:val="570000"/>
        </w:rPr>
        <w:t xml:space="preserve"> i</w:t>
      </w:r>
      <w:r>
        <w:rPr>
          <w:color w:val="000047"/>
        </w:rPr>
        <w:t xml:space="preserve"> use</w:t>
      </w:r>
      <w:r>
        <w:rPr>
          <w:color w:val="00005F"/>
        </w:rPr>
        <w:t xml:space="preserve"> two</w:t>
      </w:r>
      <w:r>
        <w:rPr>
          <w:color w:val="000040"/>
        </w:rPr>
        <w:t xml:space="preserve"> bkash</w:t>
      </w:r>
      <w:r>
        <w:rPr>
          <w:color w:val="000037"/>
        </w:rPr>
        <w:t xml:space="preserve"> app</w:t>
      </w:r>
      <w:r>
        <w:rPr>
          <w:color w:val="00003C"/>
        </w:rPr>
        <w:t xml:space="preserve"> in</w:t>
      </w:r>
      <w:r>
        <w:rPr>
          <w:color w:val="000054"/>
        </w:rPr>
        <w:t xml:space="preserve"> one</w:t>
      </w:r>
      <w:r>
        <w:rPr>
          <w:color w:val="000000"/>
        </w:rPr>
        <w:t xml:space="preserve"> mobile</w:t>
      </w:r>
      <w:r>
        <w:br/>
      </w:r>
      <w:r>
        <w:rPr>
          <w:color w:val="000057"/>
        </w:rPr>
        <w:t xml:space="preserve"> bkash</w:t>
      </w:r>
      <w:r>
        <w:rPr>
          <w:color w:val="000049"/>
        </w:rPr>
        <w:t xml:space="preserve"> app</w:t>
      </w:r>
      <w:r>
        <w:rPr>
          <w:color w:val="00003E"/>
        </w:rPr>
        <w:t xml:space="preserve"> theke</w:t>
      </w:r>
      <w:r>
        <w:rPr>
          <w:color w:val="00008A"/>
        </w:rPr>
        <w:t xml:space="preserve"> koyti</w:t>
      </w:r>
      <w:r>
        <w:rPr>
          <w:color w:val="000057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5D"/>
        </w:rPr>
        <w:t xml:space="preserve"> khola</w:t>
      </w:r>
      <w:r>
        <w:rPr>
          <w:color w:val="000000"/>
        </w:rPr>
        <w:t xml:space="preserve"> jay</w:t>
      </w:r>
      <w:r>
        <w:rPr>
          <w:color w:val="000061"/>
        </w:rPr>
        <w:t xml:space="preserve"> janaben</w:t>
      </w:r>
      <w:r>
        <w:rPr>
          <w:color w:val="5A0000"/>
        </w:rPr>
        <w:t xml:space="preserve"> plz</w:t>
      </w:r>
      <w:r>
        <w:br/>
      </w:r>
      <w:r>
        <w:rPr>
          <w:color w:val="000035"/>
        </w:rPr>
        <w:t xml:space="preserve"> bkash</w:t>
      </w:r>
      <w:r>
        <w:rPr>
          <w:color w:val="00005A"/>
        </w:rPr>
        <w:t xml:space="preserve"> app</w:t>
      </w:r>
      <w:r>
        <w:rPr>
          <w:color w:val="00004D"/>
        </w:rPr>
        <w:t xml:space="preserve"> ta</w:t>
      </w:r>
      <w:r>
        <w:rPr>
          <w:color w:val="5E0000"/>
        </w:rPr>
        <w:t xml:space="preserve"> kintu</w:t>
      </w:r>
      <w:r>
        <w:rPr>
          <w:color w:val="410000"/>
        </w:rPr>
        <w:t xml:space="preserve"> amar</w:t>
      </w:r>
      <w:r>
        <w:rPr>
          <w:color w:val="000000"/>
        </w:rPr>
        <w:t xml:space="preserve"> ti</w:t>
      </w:r>
      <w:r>
        <w:rPr>
          <w:color w:val="00005C"/>
        </w:rPr>
        <w:t xml:space="preserve"> bikash</w:t>
      </w:r>
      <w:r>
        <w:rPr>
          <w:color w:val="00003C"/>
        </w:rPr>
        <w:t xml:space="preserve"> account</w:t>
      </w:r>
      <w:r>
        <w:rPr>
          <w:color w:val="00006B"/>
        </w:rPr>
        <w:t xml:space="preserve"> khulte</w:t>
      </w:r>
      <w:r>
        <w:rPr>
          <w:color w:val="000068"/>
        </w:rPr>
        <w:t xml:space="preserve"> hobe</w:t>
      </w:r>
      <w:r>
        <w:rPr>
          <w:color w:val="000000"/>
        </w:rPr>
        <w:t xml:space="preserve"> ro</w:t>
      </w:r>
      <w:r>
        <w:br/>
      </w:r>
      <w:r>
        <w:rPr>
          <w:color w:val="000000"/>
        </w:rPr>
        <w:t xml:space="preserve"> ta</w:t>
      </w:r>
      <w:r>
        <w:rPr>
          <w:color w:val="000054"/>
        </w:rPr>
        <w:t xml:space="preserve"> bkash</w:t>
      </w:r>
      <w:r>
        <w:rPr>
          <w:color w:val="000047"/>
        </w:rPr>
        <w:t xml:space="preserve"> app</w:t>
      </w:r>
      <w:r>
        <w:rPr>
          <w:color w:val="4D0000"/>
        </w:rPr>
        <w:t xml:space="preserve"> diye</w:t>
      </w:r>
      <w:r>
        <w:rPr>
          <w:color w:val="000089"/>
        </w:rPr>
        <w:t xml:space="preserve"> multiple</w:t>
      </w:r>
      <w:r>
        <w:rPr>
          <w:color w:val="000054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9F"/>
        </w:rPr>
        <w:t xml:space="preserve"> kohla</w:t>
      </w:r>
      <w:r>
        <w:rPr>
          <w:color w:val="000000"/>
        </w:rPr>
        <w:t xml:space="preserve"> jay</w:t>
      </w:r>
      <w:r>
        <w:br/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7F"/>
        </w:rPr>
        <w:t xml:space="preserve"> বাসার</w:t>
      </w:r>
      <w:r>
        <w:rPr>
          <w:color w:val="000065"/>
        </w:rPr>
        <w:t xml:space="preserve"> সবার</w:t>
      </w:r>
      <w:r>
        <w:rPr>
          <w:color w:val="000049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5F"/>
        </w:rPr>
        <w:t xml:space="preserve"> খুলে</w:t>
      </w:r>
      <w:r>
        <w:rPr>
          <w:color w:val="000048"/>
        </w:rPr>
        <w:t xml:space="preserve"> দিতে</w:t>
      </w:r>
      <w:r>
        <w:rPr>
          <w:color w:val="000050"/>
        </w:rPr>
        <w:t xml:space="preserve"> পারব</w:t>
      </w:r>
      <w:r>
        <w:rPr>
          <w:color w:val="250000"/>
        </w:rPr>
        <w:t xml:space="preserve"> আমার</w:t>
      </w:r>
      <w:r>
        <w:rPr>
          <w:color w:val="000049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000000"/>
        </w:rPr>
        <w:t xml:space="preserve"> দিয়ে</w:t>
      </w:r>
      <w:r>
        <w:br/>
      </w:r>
      <w:r>
        <w:rPr>
          <w:color w:val="00007C"/>
        </w:rPr>
        <w:t xml:space="preserve"> কয়টা</w:t>
      </w:r>
      <w:r>
        <w:rPr>
          <w:color w:val="00002E"/>
        </w:rPr>
        <w:t xml:space="preserve"> বিকাশ</w:t>
      </w:r>
      <w:r>
        <w:rPr>
          <w:color w:val="000053"/>
        </w:rPr>
        <w:t xml:space="preserve"> খুলতে</w:t>
      </w:r>
      <w:r>
        <w:rPr>
          <w:color w:val="0000A9"/>
        </w:rPr>
        <w:t xml:space="preserve"> পারুম</w:t>
      </w:r>
      <w:r>
        <w:rPr>
          <w:color w:val="2F0000"/>
        </w:rPr>
        <w:t xml:space="preserve"> আমার</w:t>
      </w:r>
      <w:r>
        <w:rPr>
          <w:color w:val="000060"/>
        </w:rPr>
        <w:t xml:space="preserve"> অ্যাপ</w:t>
      </w:r>
      <w:r>
        <w:rPr>
          <w:color w:val="000000"/>
        </w:rPr>
        <w:t xml:space="preserve"> দিয়া</w:t>
      </w:r>
      <w:r>
        <w:br/>
      </w:r>
      <w:r>
        <w:rPr>
          <w:color w:val="00004C"/>
        </w:rPr>
        <w:t xml:space="preserve"> কিভাবে</w:t>
      </w:r>
      <w:r>
        <w:rPr>
          <w:color w:val="0000AB"/>
        </w:rPr>
        <w:t xml:space="preserve"> একটির</w:t>
      </w:r>
      <w:r>
        <w:rPr>
          <w:color w:val="00007C"/>
        </w:rPr>
        <w:t xml:space="preserve"> বেশি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5A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000095"/>
        </w:rPr>
        <w:t xml:space="preserve"> একটির</w:t>
      </w:r>
      <w:r>
        <w:rPr>
          <w:color w:val="00006C"/>
        </w:rPr>
        <w:t xml:space="preserve"> বেশি</w:t>
      </w:r>
      <w:r>
        <w:rPr>
          <w:color w:val="000052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49"/>
        </w:rPr>
        <w:t xml:space="preserve"> খুলতে</w:t>
      </w:r>
      <w:r>
        <w:rPr>
          <w:color w:val="000052"/>
        </w:rPr>
        <w:t xml:space="preserve"> পারবো</w:t>
      </w:r>
      <w:r>
        <w:rPr>
          <w:color w:val="2A0000"/>
        </w:rPr>
        <w:t xml:space="preserve"> আমার</w:t>
      </w:r>
      <w:r>
        <w:rPr>
          <w:color w:val="000052"/>
        </w:rPr>
        <w:t xml:space="preserve"> বিকাশ</w:t>
      </w:r>
      <w:r>
        <w:rPr>
          <w:color w:val="000055"/>
        </w:rPr>
        <w:t xml:space="preserve"> অ্যাপ</w:t>
      </w:r>
      <w:r>
        <w:rPr>
          <w:color w:val="000000"/>
        </w:rPr>
        <w:t xml:space="preserve"> দিয়ে</w:t>
      </w:r>
      <w:r>
        <w:br/>
      </w:r>
      <w:r>
        <w:rPr>
          <w:color w:val="000082"/>
        </w:rPr>
        <w:t xml:space="preserve"> বিকাশ</w:t>
      </w:r>
      <w:r>
        <w:rPr>
          <w:color w:val="000087"/>
        </w:rPr>
        <w:t xml:space="preserve"> অ্যাপ</w:t>
      </w:r>
      <w:r>
        <w:rPr>
          <w:color w:val="000052"/>
        </w:rPr>
        <w:t xml:space="preserve"> থেকে</w:t>
      </w:r>
      <w:r>
        <w:rPr>
          <w:color w:val="000000"/>
        </w:rPr>
        <w:t xml:space="preserve"> টা</w:t>
      </w:r>
      <w:r>
        <w:rPr>
          <w:color w:val="000082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7D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64"/>
        </w:rPr>
        <w:t xml:space="preserve"> অ্যাপ</w:t>
      </w:r>
      <w:r>
        <w:rPr>
          <w:color w:val="530000"/>
        </w:rPr>
        <w:t xml:space="preserve"> দিয়ে</w:t>
      </w:r>
      <w:r>
        <w:rPr>
          <w:color w:val="00005B"/>
        </w:rPr>
        <w:t xml:space="preserve"> একটি</w:t>
      </w:r>
      <w:r>
        <w:rPr>
          <w:color w:val="00003E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99"/>
        </w:rPr>
        <w:t xml:space="preserve"> আরেকটি</w:t>
      </w:r>
      <w:r>
        <w:rPr>
          <w:color w:val="000056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88"/>
        </w:rPr>
        <w:t xml:space="preserve"> কয়টা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61"/>
        </w:rPr>
        <w:t xml:space="preserve"> খোলা</w:t>
      </w:r>
      <w:r>
        <w:rPr>
          <w:color w:val="610000"/>
        </w:rPr>
        <w:t xml:space="preserve"> যায়</w:t>
      </w:r>
      <w:r>
        <w:rPr>
          <w:color w:val="00005F"/>
        </w:rPr>
        <w:t xml:space="preserve"> একটি</w:t>
      </w:r>
      <w:r>
        <w:rPr>
          <w:color w:val="000069"/>
        </w:rPr>
        <w:t xml:space="preserve"> অ্যাপ</w:t>
      </w:r>
      <w:r>
        <w:rPr>
          <w:color w:val="000000"/>
        </w:rPr>
        <w:t xml:space="preserve"> দিয়ে</w:t>
      </w:r>
      <w:r>
        <w:br/>
      </w:r>
      <w:r>
        <w:rPr>
          <w:color w:val="000095"/>
        </w:rPr>
        <w:t xml:space="preserve"> একাধিক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5D0000"/>
        </w:rPr>
        <w:t xml:space="preserve"> যায়</w:t>
      </w:r>
      <w:r>
        <w:rPr>
          <w:color w:val="00005B"/>
        </w:rPr>
        <w:t xml:space="preserve"> একটি</w:t>
      </w:r>
      <w:r>
        <w:rPr>
          <w:color w:val="000030"/>
        </w:rPr>
        <w:t xml:space="preserve"> বিকাশ</w:t>
      </w:r>
      <w:r>
        <w:rPr>
          <w:color w:val="000065"/>
        </w:rPr>
        <w:t xml:space="preserve"> অ্যাপ</w:t>
      </w:r>
      <w:r>
        <w:rPr>
          <w:color w:val="000000"/>
        </w:rPr>
        <w:t xml:space="preserve"> থেকে</w:t>
      </w:r>
      <w:r>
        <w:br/>
      </w:r>
      <w:r>
        <w:rPr>
          <w:color w:val="6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42"/>
        </w:rPr>
        <w:t xml:space="preserve"> অ্যাপ</w:t>
      </w:r>
      <w:r>
        <w:rPr>
          <w:color w:val="370000"/>
        </w:rPr>
        <w:t xml:space="preserve"> দিয়ে</w:t>
      </w:r>
      <w:r>
        <w:rPr>
          <w:color w:val="610000"/>
        </w:rPr>
        <w:t xml:space="preserve"> আমার</w:t>
      </w:r>
      <w:r>
        <w:rPr>
          <w:color w:val="000052"/>
        </w:rPr>
        <w:t xml:space="preserve"> একাউন্ট</w:t>
      </w:r>
      <w:r>
        <w:rPr>
          <w:color w:val="000000"/>
        </w:rPr>
        <w:t xml:space="preserve"> চলছে</w:t>
      </w:r>
      <w:r>
        <w:rPr>
          <w:color w:val="000033"/>
        </w:rPr>
        <w:t xml:space="preserve"> এখন</w:t>
      </w:r>
      <w:r>
        <w:rPr>
          <w:color w:val="610000"/>
        </w:rPr>
        <w:t xml:space="preserve"> আমার</w:t>
      </w:r>
      <w:r>
        <w:rPr>
          <w:color w:val="4C0000"/>
        </w:rPr>
        <w:t xml:space="preserve"> তা</w:t>
      </w:r>
      <w:r>
        <w:rPr>
          <w:color w:val="000057"/>
        </w:rPr>
        <w:t xml:space="preserve"> লগ</w:t>
      </w:r>
      <w:r>
        <w:rPr>
          <w:color w:val="000045"/>
        </w:rPr>
        <w:t xml:space="preserve"> আউট</w:t>
      </w:r>
      <w:r>
        <w:rPr>
          <w:color w:val="310000"/>
        </w:rPr>
        <w:t xml:space="preserve"> করে</w:t>
      </w:r>
      <w:r>
        <w:rPr>
          <w:color w:val="000065"/>
        </w:rPr>
        <w:t xml:space="preserve"> আরেকটি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39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00007C"/>
        </w:rPr>
        <w:t xml:space="preserve"> একাধিক</w:t>
      </w:r>
      <w:r>
        <w:rPr>
          <w:color w:val="000034"/>
        </w:rPr>
        <w:t xml:space="preserve"> একাউন্ট</w:t>
      </w:r>
      <w:r>
        <w:rPr>
          <w:color w:val="000067"/>
        </w:rPr>
        <w:t xml:space="preserve"> খোলার</w:t>
      </w:r>
      <w:r>
        <w:rPr>
          <w:color w:val="00006E"/>
        </w:rPr>
        <w:t xml:space="preserve"> সিস্টেম</w:t>
      </w:r>
      <w:r>
        <w:rPr>
          <w:color w:val="5E0000"/>
        </w:rPr>
        <w:t xml:space="preserve"> বলেন</w:t>
      </w:r>
      <w:r>
        <w:rPr>
          <w:color w:val="00004C"/>
        </w:rPr>
        <w:t xml:space="preserve"> একটি</w:t>
      </w:r>
      <w:r>
        <w:rPr>
          <w:color w:val="000028"/>
        </w:rPr>
        <w:t xml:space="preserve"> বিকাশ</w:t>
      </w:r>
      <w:r>
        <w:rPr>
          <w:color w:val="000054"/>
        </w:rPr>
        <w:t xml:space="preserve"> অ্যাপ</w:t>
      </w:r>
      <w:r>
        <w:rPr>
          <w:color w:val="000000"/>
        </w:rPr>
        <w:t xml:space="preserve"> দিয়ে</w:t>
      </w:r>
      <w:r>
        <w:br/>
      </w:r>
      <w:r>
        <w:rPr>
          <w:color w:val="000077"/>
        </w:rPr>
        <w:t xml:space="preserve"> একটির</w:t>
      </w:r>
      <w:r>
        <w:rPr>
          <w:color w:val="000056"/>
        </w:rPr>
        <w:t xml:space="preserve"> বেশি</w:t>
      </w:r>
      <w:r>
        <w:rPr>
          <w:color w:val="000042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42"/>
        </w:rPr>
        <w:t xml:space="preserve"> চালু</w:t>
      </w:r>
      <w:r>
        <w:rPr>
          <w:color w:val="390000"/>
        </w:rPr>
        <w:t xml:space="preserve"> করা</w:t>
      </w:r>
      <w:r>
        <w:rPr>
          <w:color w:val="3F0000"/>
        </w:rPr>
        <w:t xml:space="preserve"> যায়</w:t>
      </w:r>
      <w:r>
        <w:rPr>
          <w:color w:val="00003E"/>
        </w:rPr>
        <w:t xml:space="preserve"> একটি</w:t>
      </w:r>
      <w:r>
        <w:rPr>
          <w:color w:val="000046"/>
        </w:rPr>
        <w:t xml:space="preserve"> মোবাইল</w:t>
      </w:r>
      <w:r>
        <w:rPr>
          <w:color w:val="000080"/>
        </w:rPr>
        <w:t xml:space="preserve"> হ্যান্ডসেটের</w:t>
      </w:r>
      <w:r>
        <w:rPr>
          <w:color w:val="000042"/>
        </w:rPr>
        <w:t xml:space="preserve"> বিকাশ</w:t>
      </w:r>
      <w:r>
        <w:rPr>
          <w:color w:val="000000"/>
        </w:rPr>
        <w:t xml:space="preserve"> থেকে</w:t>
      </w:r>
      <w:r>
        <w:br/>
      </w:r>
      <w:r>
        <w:rPr>
          <w:color w:val="00008A"/>
        </w:rPr>
        <w:t xml:space="preserve"> ektar</w:t>
      </w:r>
      <w:r>
        <w:rPr>
          <w:color w:val="00006B"/>
        </w:rPr>
        <w:t xml:space="preserve"> beshi</w:t>
      </w:r>
      <w:r>
        <w:rPr>
          <w:color w:val="000082"/>
        </w:rPr>
        <w:t xml:space="preserve"> bikash</w:t>
      </w:r>
      <w:r>
        <w:rPr>
          <w:color w:val="00002B"/>
        </w:rPr>
        <w:t xml:space="preserve"> account</w:t>
      </w:r>
      <w:r>
        <w:rPr>
          <w:color w:val="00004C"/>
        </w:rPr>
        <w:t xml:space="preserve"> khulte</w:t>
      </w:r>
      <w:r>
        <w:rPr>
          <w:color w:val="000048"/>
        </w:rPr>
        <w:t xml:space="preserve"> parbo</w:t>
      </w:r>
      <w:r>
        <w:rPr>
          <w:color w:val="000082"/>
        </w:rPr>
        <w:t xml:space="preserve"> bikash</w:t>
      </w:r>
      <w:r>
        <w:rPr>
          <w:color w:val="000040"/>
        </w:rPr>
        <w:t xml:space="preserve"> app</w:t>
      </w:r>
      <w:r>
        <w:rPr>
          <w:color w:val="000000"/>
        </w:rPr>
        <w:t xml:space="preserve"> theke</w:t>
      </w:r>
      <w:r>
        <w:br/>
      </w:r>
      <w:r>
        <w:rPr>
          <w:color w:val="000054"/>
        </w:rPr>
        <w:t xml:space="preserve"> bkash</w:t>
      </w:r>
      <w:r>
        <w:rPr>
          <w:color w:val="000047"/>
        </w:rPr>
        <w:t xml:space="preserve"> app</w:t>
      </w:r>
      <w:r>
        <w:rPr>
          <w:color w:val="4D0000"/>
        </w:rPr>
        <w:t xml:space="preserve"> diye</w:t>
      </w:r>
      <w:r>
        <w:rPr>
          <w:color w:val="000095"/>
        </w:rPr>
        <w:t xml:space="preserve"> ektir</w:t>
      </w:r>
      <w:r>
        <w:rPr>
          <w:color w:val="000077"/>
        </w:rPr>
        <w:t xml:space="preserve"> beshi</w:t>
      </w:r>
      <w:r>
        <w:rPr>
          <w:color w:val="000054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5A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2C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4F"/>
        </w:rPr>
        <w:t xml:space="preserve"> bkash</w:t>
      </w:r>
      <w:r>
        <w:rPr>
          <w:color w:val="000043"/>
        </w:rPr>
        <w:t xml:space="preserve"> app</w:t>
      </w:r>
      <w:r>
        <w:rPr>
          <w:color w:val="490000"/>
        </w:rPr>
        <w:t xml:space="preserve"> diye</w:t>
      </w:r>
      <w:r>
        <w:rPr>
          <w:color w:val="000083"/>
        </w:rPr>
        <w:t xml:space="preserve"> ekadhik</w:t>
      </w:r>
      <w:r>
        <w:rPr>
          <w:color w:val="00004F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70"/>
        </w:rPr>
        <w:t xml:space="preserve"> khule</w:t>
      </w:r>
      <w:r>
        <w:rPr>
          <w:color w:val="000054"/>
        </w:rPr>
        <w:t xml:space="preserve"> dite</w:t>
      </w:r>
      <w:r>
        <w:rPr>
          <w:color w:val="000000"/>
        </w:rPr>
        <w:t xml:space="preserve"> chai</w:t>
      </w:r>
      <w:r>
        <w:rPr>
          <w:color w:val="000048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ti</w:t>
      </w:r>
      <w:r>
        <w:rPr>
          <w:color w:val="00002B"/>
        </w:rPr>
        <w:t xml:space="preserve"> bkash</w:t>
      </w:r>
      <w:r>
        <w:rPr>
          <w:color w:val="000049"/>
        </w:rPr>
        <w:t xml:space="preserve"> app</w:t>
      </w:r>
      <w:r>
        <w:rPr>
          <w:color w:val="4F0000"/>
        </w:rPr>
        <w:t xml:space="preserve"> diye</w:t>
      </w:r>
      <w:r>
        <w:rPr>
          <w:color w:val="000032"/>
        </w:rPr>
        <w:t xml:space="preserve"> ki</w:t>
      </w:r>
      <w:r>
        <w:rPr>
          <w:color w:val="000000"/>
        </w:rPr>
        <w:t xml:space="preserve"> ti</w:t>
      </w:r>
      <w:r>
        <w:rPr>
          <w:color w:val="000031"/>
        </w:rPr>
        <w:t xml:space="preserve"> account</w:t>
      </w:r>
      <w:r>
        <w:rPr>
          <w:color w:val="00003D"/>
        </w:rPr>
        <w:t xml:space="preserve"> e</w:t>
      </w:r>
      <w:r>
        <w:rPr>
          <w:color w:val="000094"/>
        </w:rPr>
        <w:t xml:space="preserve"> chalano</w:t>
      </w:r>
      <w:r>
        <w:rPr>
          <w:color w:val="000000"/>
        </w:rPr>
        <w:t xml:space="preserve"> jay</w:t>
      </w:r>
      <w:r>
        <w:rPr>
          <w:color w:val="00008F"/>
        </w:rPr>
        <w:t xml:space="preserve"> ekadhik</w:t>
      </w:r>
      <w:r>
        <w:rPr>
          <w:color w:val="000000"/>
        </w:rPr>
        <w:t xml:space="preserve"> jayna</w:t>
      </w:r>
      <w:r>
        <w:br/>
      </w:r>
      <w:r>
        <w:rPr>
          <w:color w:val="000049"/>
        </w:rPr>
        <w:t xml:space="preserve"> app</w:t>
      </w:r>
      <w:r>
        <w:rPr>
          <w:color w:val="4F0000"/>
        </w:rPr>
        <w:t xml:space="preserve"> diye</w:t>
      </w:r>
      <w:r>
        <w:rPr>
          <w:color w:val="00008E"/>
        </w:rPr>
        <w:t xml:space="preserve"> ekadhik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79"/>
        </w:rPr>
        <w:t xml:space="preserve"> khule</w:t>
      </w:r>
      <w:r>
        <w:rPr>
          <w:color w:val="00005B"/>
        </w:rPr>
        <w:t xml:space="preserve"> dite</w:t>
      </w:r>
      <w:r>
        <w:rPr>
          <w:color w:val="00004A"/>
        </w:rPr>
        <w:t xml:space="preserve"> chai</w:t>
      </w:r>
      <w:r>
        <w:br/>
      </w:r>
      <w:r>
        <w:rPr>
          <w:color w:val="2E0000"/>
        </w:rPr>
        <w:t xml:space="preserve"> amar</w:t>
      </w:r>
      <w:r>
        <w:rPr>
          <w:color w:val="00004C"/>
        </w:rPr>
        <w:t xml:space="preserve"> bkash</w:t>
      </w:r>
      <w:r>
        <w:rPr>
          <w:color w:val="000040"/>
        </w:rPr>
        <w:t xml:space="preserve"> app</w:t>
      </w:r>
      <w:r>
        <w:rPr>
          <w:color w:val="450000"/>
        </w:rPr>
        <w:t xml:space="preserve"> diye</w:t>
      </w:r>
      <w:r>
        <w:rPr>
          <w:color w:val="00006B"/>
        </w:rPr>
        <w:t xml:space="preserve"> onk</w:t>
      </w:r>
      <w:r>
        <w:rPr>
          <w:color w:val="00006B"/>
        </w:rPr>
        <w:t xml:space="preserve"> gula</w:t>
      </w:r>
      <w:r>
        <w:rPr>
          <w:color w:val="00004C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6A"/>
        </w:rPr>
        <w:t xml:space="preserve"> khule</w:t>
      </w:r>
      <w:r>
        <w:rPr>
          <w:color w:val="00004F"/>
        </w:rPr>
        <w:t xml:space="preserve"> dite</w:t>
      </w:r>
      <w:r>
        <w:rPr>
          <w:color w:val="000048"/>
        </w:rPr>
        <w:t xml:space="preserve"> parbo</w:t>
      </w:r>
      <w:r>
        <w:rPr>
          <w:color w:val="000000"/>
        </w:rPr>
        <w:t xml:space="preserve"> ki</w:t>
      </w:r>
      <w:r>
        <w:br/>
      </w:r>
      <w:r>
        <w:rPr>
          <w:color w:val="330000"/>
        </w:rPr>
        <w:t xml:space="preserve"> ami</w:t>
      </w:r>
      <w:r>
        <w:rPr>
          <w:color w:val="000035"/>
        </w:rPr>
        <w:t xml:space="preserve"> ki</w:t>
      </w:r>
      <w:r>
        <w:rPr>
          <w:color w:val="000097"/>
        </w:rPr>
        <w:t xml:space="preserve"> ekadhik</w:t>
      </w:r>
      <w:r>
        <w:rPr>
          <w:color w:val="00005B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5C"/>
        </w:rPr>
        <w:t xml:space="preserve"> khulte</w:t>
      </w:r>
      <w:r>
        <w:rPr>
          <w:color w:val="000057"/>
        </w:rPr>
        <w:t xml:space="preserve"> parbo</w:t>
      </w:r>
      <w:r>
        <w:rPr>
          <w:color w:val="370000"/>
        </w:rPr>
        <w:t xml:space="preserve"> amar</w:t>
      </w:r>
      <w:r>
        <w:rPr>
          <w:color w:val="00005B"/>
        </w:rPr>
        <w:t xml:space="preserve"> bkash</w:t>
      </w:r>
      <w:r>
        <w:rPr>
          <w:color w:val="00004D"/>
        </w:rPr>
        <w:t xml:space="preserve"> app</w:t>
      </w:r>
      <w:r>
        <w:rPr>
          <w:color w:val="000000"/>
        </w:rPr>
        <w:t xml:space="preserve"> theke</w:t>
      </w:r>
      <w:r>
        <w:br/>
      </w:r>
      <w:r>
        <w:rPr>
          <w:color w:val="000045"/>
        </w:rPr>
        <w:t xml:space="preserve"> how</w:t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48"/>
        </w:rPr>
        <w:t xml:space="preserve"> open</w:t>
      </w:r>
      <w:r>
        <w:rPr>
          <w:color w:val="000070"/>
        </w:rPr>
        <w:t xml:space="preserve"> more</w:t>
      </w:r>
      <w:r>
        <w:rPr>
          <w:color w:val="730000"/>
        </w:rPr>
        <w:t xml:space="preserve"> than</w:t>
      </w:r>
      <w:r>
        <w:rPr>
          <w:color w:val="000064"/>
        </w:rPr>
        <w:t xml:space="preserve"> one</w:t>
      </w:r>
      <w:r>
        <w:rPr>
          <w:color w:val="00002B"/>
        </w:rPr>
        <w:t xml:space="preserve"> account</w:t>
      </w:r>
      <w:r>
        <w:rPr>
          <w:color w:val="000048"/>
        </w:rPr>
        <w:t xml:space="preserve"> from</w:t>
      </w:r>
      <w:r>
        <w:rPr>
          <w:color w:val="000038"/>
        </w:rPr>
        <w:t xml:space="preserve"> my</w:t>
      </w:r>
      <w:r>
        <w:rPr>
          <w:color w:val="000026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4F0000"/>
        </w:rPr>
        <w:t xml:space="preserve"> i</w:t>
      </w:r>
      <w:r>
        <w:rPr>
          <w:color w:val="00006E"/>
        </w:rPr>
        <w:t xml:space="preserve"> want</w:t>
      </w:r>
      <w:r>
        <w:rPr>
          <w:color w:val="000052"/>
        </w:rPr>
        <w:t xml:space="preserve"> to</w:t>
      </w:r>
      <w:r>
        <w:rPr>
          <w:color w:val="00006F"/>
        </w:rPr>
        <w:t xml:space="preserve"> open</w:t>
      </w:r>
      <w:r>
        <w:rPr>
          <w:color w:val="000042"/>
        </w:rPr>
        <w:t xml:space="preserve"> account</w:t>
      </w:r>
      <w:r>
        <w:rPr>
          <w:color w:val="00006E"/>
        </w:rPr>
        <w:t xml:space="preserve"> from</w:t>
      </w:r>
      <w:r>
        <w:rPr>
          <w:color w:val="000055"/>
        </w:rPr>
        <w:t xml:space="preserve"> my</w:t>
      </w:r>
      <w:r>
        <w:rPr>
          <w:color w:val="00003A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460000"/>
        </w:rPr>
        <w:t xml:space="preserve"> is</w:t>
      </w:r>
      <w:r>
        <w:rPr>
          <w:color w:val="510000"/>
        </w:rPr>
        <w:t xml:space="preserve"> it</w:t>
      </w:r>
      <w:r>
        <w:rPr>
          <w:color w:val="00005E"/>
        </w:rPr>
        <w:t xml:space="preserve"> possible</w:t>
      </w:r>
      <w:r>
        <w:rPr>
          <w:color w:val="000037"/>
        </w:rPr>
        <w:t xml:space="preserve"> to</w:t>
      </w:r>
      <w:r>
        <w:rPr>
          <w:color w:val="00004A"/>
        </w:rPr>
        <w:t xml:space="preserve"> open</w:t>
      </w:r>
      <w:r>
        <w:rPr>
          <w:color w:val="000080"/>
        </w:rPr>
        <w:t xml:space="preserve"> multiple</w:t>
      </w:r>
      <w:r>
        <w:rPr>
          <w:color w:val="00004F"/>
        </w:rPr>
        <w:t xml:space="preserve"> bkash</w:t>
      </w:r>
      <w:r>
        <w:rPr>
          <w:color w:val="00002C"/>
        </w:rPr>
        <w:t xml:space="preserve"> account</w:t>
      </w:r>
      <w:r>
        <w:rPr>
          <w:color w:val="570000"/>
        </w:rPr>
        <w:t xml:space="preserve"> with</w:t>
      </w:r>
      <w:r>
        <w:rPr>
          <w:color w:val="000039"/>
        </w:rPr>
        <w:t xml:space="preserve"> my</w:t>
      </w:r>
      <w:r>
        <w:rPr>
          <w:color w:val="00004F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6E"/>
        </w:rPr>
        <w:t xml:space="preserve"> wanna</w:t>
      </w:r>
      <w:r>
        <w:rPr>
          <w:color w:val="000056"/>
        </w:rPr>
        <w:t xml:space="preserve"> create</w:t>
      </w:r>
      <w:r>
        <w:rPr>
          <w:color w:val="00006E"/>
        </w:rPr>
        <w:t xml:space="preserve"> multiple</w:t>
      </w:r>
      <w:r>
        <w:rPr>
          <w:color w:val="000044"/>
        </w:rPr>
        <w:t xml:space="preserve"> bkash</w:t>
      </w:r>
      <w:r>
        <w:rPr>
          <w:color w:val="00005D"/>
        </w:rPr>
        <w:t xml:space="preserve"> accounts</w:t>
      </w:r>
      <w:r>
        <w:rPr>
          <w:color w:val="00005D"/>
        </w:rPr>
        <w:t xml:space="preserve"> using</w:t>
      </w:r>
      <w:r>
        <w:rPr>
          <w:color w:val="000031"/>
        </w:rPr>
        <w:t xml:space="preserve"> my</w:t>
      </w:r>
      <w:r>
        <w:rPr>
          <w:color w:val="00005D"/>
        </w:rPr>
        <w:t xml:space="preserve"> current</w:t>
      </w:r>
      <w:r>
        <w:rPr>
          <w:color w:val="000044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B8"/>
        </w:rPr>
        <w:t xml:space="preserve"> app=</w:t>
      </w:r>
      <w:r>
        <w:rPr>
          <w:color w:val="00009F"/>
        </w:rPr>
        <w:t xml:space="preserve"> multiple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00"/>
        </w:rPr>
        <w:t xml:space="preserve"> possible</w:t>
      </w:r>
      <w:r>
        <w:br/>
      </w:r>
      <w:r>
        <w:rPr>
          <w:color w:val="000050"/>
        </w:rPr>
        <w:t xml:space="preserve"> what's</w:t>
      </w:r>
      <w:r>
        <w:rPr>
          <w:color w:val="320000"/>
        </w:rPr>
        <w:t xml:space="preserve"> the</w:t>
      </w:r>
      <w:r>
        <w:rPr>
          <w:color w:val="000048"/>
        </w:rPr>
        <w:t xml:space="preserve"> procedure</w:t>
      </w:r>
      <w:r>
        <w:rPr>
          <w:color w:val="000027"/>
        </w:rPr>
        <w:t xml:space="preserve"> to</w:t>
      </w:r>
      <w:r>
        <w:rPr>
          <w:color w:val="000048"/>
        </w:rPr>
        <w:t xml:space="preserve"> create</w:t>
      </w:r>
      <w:r>
        <w:rPr>
          <w:color w:val="000052"/>
        </w:rPr>
        <w:t xml:space="preserve"> more</w:t>
      </w:r>
      <w:r>
        <w:rPr>
          <w:color w:val="550000"/>
        </w:rPr>
        <w:t xml:space="preserve"> than</w:t>
      </w:r>
      <w:r>
        <w:rPr>
          <w:color w:val="000093"/>
        </w:rPr>
        <w:t xml:space="preserve"> one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4D"/>
        </w:rPr>
        <w:t xml:space="preserve"> using</w:t>
      </w:r>
      <w:r>
        <w:rPr>
          <w:color w:val="000093"/>
        </w:rPr>
        <w:t xml:space="preserve"> one</w:t>
      </w:r>
      <w:r>
        <w:rPr>
          <w:color w:val="000000"/>
        </w:rPr>
        <w:t xml:space="preserve"> app</w:t>
      </w:r>
      <w:r>
        <w:br/>
      </w:r>
      <w:r>
        <w:rPr>
          <w:color w:val="00004A"/>
        </w:rPr>
        <w:t xml:space="preserve"> need</w:t>
      </w:r>
      <w:r>
        <w:rPr>
          <w:color w:val="000032"/>
        </w:rPr>
        <w:t xml:space="preserve"> to</w:t>
      </w:r>
      <w:r>
        <w:rPr>
          <w:color w:val="00005A"/>
        </w:rPr>
        <w:t xml:space="preserve"> create</w:t>
      </w:r>
      <w:r>
        <w:rPr>
          <w:color w:val="000061"/>
        </w:rPr>
        <w:t xml:space="preserve"> accounts</w:t>
      </w:r>
      <w:r>
        <w:rPr>
          <w:color w:val="4E0000"/>
        </w:rPr>
        <w:t xml:space="preserve"> with</w:t>
      </w:r>
      <w:r>
        <w:rPr>
          <w:color w:val="000034"/>
        </w:rPr>
        <w:t xml:space="preserve"> my</w:t>
      </w:r>
      <w:r>
        <w:rPr>
          <w:color w:val="000079"/>
        </w:rPr>
        <w:t xml:space="preserve"> handset</w:t>
      </w:r>
      <w:r>
        <w:rPr>
          <w:color w:val="000023"/>
        </w:rPr>
        <w:t xml:space="preserve"> bkash</w:t>
      </w:r>
      <w:r>
        <w:rPr>
          <w:color w:val="000000"/>
        </w:rPr>
        <w:t xml:space="preserve"> app</w:t>
      </w:r>
      <w:r>
        <w:rPr>
          <w:color w:val="000065"/>
        </w:rPr>
        <w:t xml:space="preserve"> what's</w:t>
      </w:r>
      <w:r>
        <w:rPr>
          <w:color w:val="3E0000"/>
        </w:rPr>
        <w:t xml:space="preserve"> the</w:t>
      </w:r>
      <w:r>
        <w:rPr>
          <w:color w:val="000000"/>
        </w:rPr>
        <w:t xml:space="preserve"> procedure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