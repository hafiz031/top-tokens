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C0000"/>
        </w:rPr>
        <w:t xml:space="preserve"> amar</w:t>
      </w:r>
      <w:r>
        <w:rPr>
          <w:color w:val="630000"/>
        </w:rPr>
        <w:t xml:space="preserve"> age</w:t>
      </w:r>
      <w:r>
        <w:rPr>
          <w:color w:val="000039"/>
        </w:rPr>
        <w:t xml:space="preserve"> ekti</w:t>
      </w:r>
      <w:r>
        <w:rPr>
          <w:color w:val="00005C"/>
        </w:rPr>
        <w:t xml:space="preserve"> sim</w:t>
      </w:r>
      <w:r>
        <w:rPr>
          <w:color w:val="00006D"/>
        </w:rPr>
        <w:t xml:space="preserve"> chilo</w:t>
      </w:r>
      <w:r>
        <w:rPr>
          <w:color w:val="000038"/>
        </w:rPr>
        <w:t xml:space="preserve"> seta</w:t>
      </w:r>
      <w:r>
        <w:rPr>
          <w:color w:val="2C0000"/>
        </w:rPr>
        <w:t xml:space="preserve"> te</w:t>
      </w:r>
      <w:r>
        <w:rPr>
          <w:color w:val="00002D"/>
        </w:rPr>
        <w:t xml:space="preserve"> ekta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310000"/>
        </w:rPr>
        <w:t xml:space="preserve"> o</w:t>
      </w:r>
      <w:r>
        <w:rPr>
          <w:color w:val="00006D"/>
        </w:rPr>
        <w:t xml:space="preserve"> chilo</w:t>
      </w:r>
      <w:r>
        <w:rPr>
          <w:color w:val="000032"/>
        </w:rPr>
        <w:t xml:space="preserve"> ekhon</w:t>
      </w:r>
      <w:r>
        <w:rPr>
          <w:color w:val="3C0000"/>
        </w:rPr>
        <w:t xml:space="preserve"> sei</w:t>
      </w:r>
      <w:r>
        <w:rPr>
          <w:color w:val="00005C"/>
        </w:rPr>
        <w:t xml:space="preserve"> sim</w:t>
      </w:r>
      <w:r>
        <w:rPr>
          <w:color w:val="000021"/>
        </w:rPr>
        <w:t xml:space="preserve"> ta</w:t>
      </w:r>
      <w:r>
        <w:rPr>
          <w:color w:val="00003D"/>
        </w:rPr>
        <w:t xml:space="preserve"> year</w:t>
      </w:r>
      <w:r>
        <w:rPr>
          <w:color w:val="630000"/>
        </w:rPr>
        <w:t xml:space="preserve"> age</w:t>
      </w:r>
      <w:r>
        <w:rPr>
          <w:color w:val="000041"/>
        </w:rPr>
        <w:t xml:space="preserve"> hariye</w:t>
      </w:r>
      <w:r>
        <w:rPr>
          <w:color w:val="00003E"/>
        </w:rPr>
        <w:t xml:space="preserve"> giye</w:t>
      </w:r>
      <w:r>
        <w:rPr>
          <w:color w:val="00006D"/>
        </w:rPr>
        <w:t xml:space="preserve"> chilo</w:t>
      </w:r>
      <w:r>
        <w:br/>
      </w:r>
      <w:r>
        <w:rPr>
          <w:color w:val="00005F"/>
        </w:rPr>
        <w:t xml:space="preserve"> সিম</w:t>
      </w:r>
      <w:r>
        <w:rPr>
          <w:color w:val="000076"/>
        </w:rPr>
        <w:t xml:space="preserve"> হারিয়ে</w:t>
      </w:r>
      <w:r>
        <w:rPr>
          <w:color w:val="670000"/>
        </w:rPr>
        <w:t xml:space="preserve"> গেলে</w:t>
      </w:r>
      <w:r>
        <w:rPr>
          <w:color w:val="310000"/>
        </w:rPr>
        <w:t xml:space="preserve"> কি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6"/>
        </w:rPr>
        <w:t xml:space="preserve"> একাউন্টে</w:t>
      </w:r>
      <w:r>
        <w:rPr>
          <w:color w:val="00002E"/>
        </w:rPr>
        <w:t xml:space="preserve"> টাকা</w:t>
      </w:r>
      <w:r>
        <w:rPr>
          <w:color w:val="7A0000"/>
        </w:rPr>
        <w:t xml:space="preserve"> থাকবে</w:t>
      </w:r>
      <w:r>
        <w:br/>
      </w:r>
      <w:r>
        <w:rPr>
          <w:color w:val="550000"/>
        </w:rPr>
        <w:t xml:space="preserve"> আমার</w:t>
      </w:r>
      <w:r>
        <w:rPr>
          <w:color w:val="00002E"/>
        </w:rPr>
        <w:t xml:space="preserve"> একটা</w:t>
      </w:r>
      <w:r>
        <w:rPr>
          <w:color w:val="000079"/>
        </w:rPr>
        <w:t xml:space="preserve"> সিম</w:t>
      </w:r>
      <w:r>
        <w:rPr>
          <w:color w:val="00004B"/>
        </w:rPr>
        <w:t xml:space="preserve"> হারিয়ে</w:t>
      </w:r>
      <w:r>
        <w:rPr>
          <w:color w:val="000000"/>
        </w:rPr>
        <w:t xml:space="preserve"> গিয়াছে</w:t>
      </w:r>
      <w:r>
        <w:rPr>
          <w:color w:val="00002C"/>
        </w:rPr>
        <w:t xml:space="preserve"> এখন</w:t>
      </w:r>
      <w:r>
        <w:rPr>
          <w:color w:val="000000"/>
        </w:rPr>
        <w:t xml:space="preserve"> আমি</w:t>
      </w:r>
      <w:r>
        <w:rPr>
          <w:color w:val="000079"/>
        </w:rPr>
        <w:t xml:space="preserve"> সিম</w:t>
      </w:r>
      <w:r>
        <w:rPr>
          <w:color w:val="000000"/>
        </w:rPr>
        <w:t xml:space="preserve"> উঠাতে</w:t>
      </w:r>
      <w:r>
        <w:rPr>
          <w:color w:val="000000"/>
        </w:rPr>
        <w:t xml:space="preserve"> পারতাছি</w:t>
      </w:r>
      <w:r>
        <w:rPr>
          <w:color w:val="000000"/>
        </w:rPr>
        <w:t xml:space="preserve"> না</w:t>
      </w:r>
      <w:r>
        <w:rPr>
          <w:color w:val="55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35"/>
        </w:rPr>
        <w:t xml:space="preserve"> খোলা</w:t>
      </w:r>
      <w:r>
        <w:rPr>
          <w:color w:val="00002A"/>
        </w:rPr>
        <w:t xml:space="preserve"> আছে</w:t>
      </w:r>
      <w:r>
        <w:rPr>
          <w:color w:val="3E0000"/>
        </w:rPr>
        <w:t xml:space="preserve"> এবং</w:t>
      </w:r>
      <w:r>
        <w:rPr>
          <w:color w:val="00003B"/>
        </w:rPr>
        <w:t xml:space="preserve"> টাকা</w:t>
      </w:r>
      <w:r>
        <w:rPr>
          <w:color w:val="00002A"/>
        </w:rPr>
        <w:t xml:space="preserve"> আছে</w:t>
      </w:r>
      <w:r>
        <w:rPr>
          <w:color w:val="00002C"/>
        </w:rPr>
        <w:t xml:space="preserve"> এখন</w:t>
      </w:r>
      <w:r>
        <w:rPr>
          <w:color w:val="00003B"/>
        </w:rPr>
        <w:t xml:space="preserve"> টাকা</w:t>
      </w:r>
      <w:r>
        <w:rPr>
          <w:color w:val="000050"/>
        </w:rPr>
        <w:t xml:space="preserve"> তুলতে</w:t>
      </w:r>
      <w:r>
        <w:rPr>
          <w:color w:val="000038"/>
        </w:rPr>
        <w:t xml:space="preserve"> পারবো</w:t>
      </w:r>
      <w:r>
        <w:rPr>
          <w:color w:val="550000"/>
        </w:rPr>
        <w:t xml:space="preserve"> আমার</w:t>
      </w:r>
      <w:r>
        <w:rPr>
          <w:color w:val="000038"/>
        </w:rPr>
        <w:t xml:space="preserve"> আইডি</w:t>
      </w:r>
      <w:r>
        <w:rPr>
          <w:color w:val="550000"/>
        </w:rPr>
        <w:t xml:space="preserve"> দিয়া</w:t>
      </w:r>
      <w:r>
        <w:rPr>
          <w:color w:val="00001B"/>
        </w:rPr>
        <w:t xml:space="preserve"> বিকাশ</w:t>
      </w:r>
      <w:r>
        <w:rPr>
          <w:color w:val="000035"/>
        </w:rPr>
        <w:t xml:space="preserve"> খোলা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41"/>
        </w:rPr>
        <w:t xml:space="preserve"> নাম্বার</w:t>
      </w:r>
      <w:r>
        <w:rPr>
          <w:color w:val="00006B"/>
        </w:rPr>
        <w:t xml:space="preserve"> হারিয়ে</w:t>
      </w:r>
      <w:r>
        <w:rPr>
          <w:color w:val="000046"/>
        </w:rPr>
        <w:t xml:space="preserve"> গেছে</w:t>
      </w:r>
      <w:r>
        <w:rPr>
          <w:color w:val="290000"/>
        </w:rPr>
        <w:t xml:space="preserve"> আমি</w:t>
      </w:r>
      <w:r>
        <w:rPr>
          <w:color w:val="000058"/>
        </w:rPr>
        <w:t xml:space="preserve"> অন্য</w:t>
      </w:r>
      <w:r>
        <w:rPr>
          <w:color w:val="00003E"/>
        </w:rPr>
        <w:t xml:space="preserve"> নাম্বারে</w:t>
      </w:r>
      <w:r>
        <w:rPr>
          <w:color w:val="00005B"/>
        </w:rPr>
        <w:t xml:space="preserve"> ট্রান্সফার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rPr>
          <w:color w:val="00003F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51"/>
        </w:rPr>
        <w:t xml:space="preserve"> করব</w:t>
      </w:r>
      <w:r>
        <w:br/>
      </w:r>
      <w:r>
        <w:rPr>
          <w:color w:val="1D0000"/>
        </w:rPr>
        <w:t xml:space="preserve"> amar</w:t>
      </w:r>
      <w:r>
        <w:rPr>
          <w:color w:val="0000B8"/>
        </w:rPr>
        <w:t xml:space="preserve"> simcard</w:t>
      </w:r>
      <w:r>
        <w:rPr>
          <w:color w:val="00002F"/>
        </w:rPr>
        <w:t xml:space="preserve"> ti</w:t>
      </w:r>
      <w:r>
        <w:rPr>
          <w:color w:val="000044"/>
        </w:rPr>
        <w:t xml:space="preserve"> hariye</w:t>
      </w:r>
      <w:r>
        <w:rPr>
          <w:color w:val="000000"/>
        </w:rPr>
        <w:t xml:space="preserve"> giyechilo</w:t>
      </w:r>
      <w:r>
        <w:rPr>
          <w:color w:val="000000"/>
        </w:rPr>
        <w:t xml:space="preserve"> notun</w:t>
      </w:r>
      <w:r>
        <w:rPr>
          <w:color w:val="0000B8"/>
        </w:rPr>
        <w:t xml:space="preserve"> simcard</w:t>
      </w:r>
      <w:r>
        <w:rPr>
          <w:color w:val="000047"/>
        </w:rPr>
        <w:t xml:space="preserve"> replacement</w:t>
      </w:r>
      <w:r>
        <w:rPr>
          <w:color w:val="000027"/>
        </w:rPr>
        <w:t xml:space="preserve"> kore</w:t>
      </w:r>
      <w:r>
        <w:rPr>
          <w:color w:val="000000"/>
        </w:rPr>
        <w:t xml:space="preserve"> niyesi</w:t>
      </w:r>
      <w:r>
        <w:rPr>
          <w:color w:val="000000"/>
        </w:rPr>
        <w:t xml:space="preserve"> ami</w:t>
      </w:r>
      <w:r>
        <w:rPr>
          <w:color w:val="000029"/>
        </w:rPr>
        <w:t xml:space="preserve"> bikash</w:t>
      </w:r>
      <w:r>
        <w:rPr>
          <w:color w:val="00001B"/>
        </w:rPr>
        <w:t xml:space="preserve"> account</w:t>
      </w:r>
      <w:r>
        <w:rPr>
          <w:color w:val="000051"/>
        </w:rPr>
        <w:t xml:space="preserve"> registretion</w:t>
      </w:r>
      <w:r>
        <w:rPr>
          <w:color w:val="230000"/>
        </w:rPr>
        <w:t xml:space="preserve"> korte</w:t>
      </w:r>
      <w:r>
        <w:rPr>
          <w:color w:val="000036"/>
        </w:rPr>
        <w:t xml:space="preserve"> parchi</w:t>
      </w:r>
      <w:r>
        <w:rPr>
          <w:color w:val="000038"/>
        </w:rPr>
        <w:t xml:space="preserve"> nah</w:t>
      </w:r>
      <w:r>
        <w:rPr>
          <w:color w:val="000000"/>
        </w:rPr>
        <w:t xml:space="preserve"> keno</w:t>
      </w:r>
      <w:r>
        <w:br/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60"/>
        </w:rPr>
        <w:t xml:space="preserve"> নাম্বার</w:t>
      </w:r>
      <w:r>
        <w:rPr>
          <w:color w:val="0000C2"/>
        </w:rPr>
        <w:t xml:space="preserve"> হারাই</w:t>
      </w:r>
      <w:r>
        <w:rPr>
          <w:color w:val="000068"/>
        </w:rPr>
        <w:t xml:space="preserve"> গেছে</w:t>
      </w:r>
      <w:r>
        <w:br/>
      </w:r>
      <w:r>
        <w:rPr>
          <w:color w:val="4F0000"/>
        </w:rPr>
        <w:t xml:space="preserve"> amr</w:t>
      </w:r>
      <w:r>
        <w:rPr>
          <w:color w:val="000068"/>
        </w:rPr>
        <w:t xml:space="preserve"> sim</w:t>
      </w:r>
      <w:r>
        <w:rPr>
          <w:color w:val="00005F"/>
        </w:rPr>
        <w:t xml:space="preserve"> boundo</w:t>
      </w:r>
      <w:r>
        <w:rPr>
          <w:color w:val="540000"/>
        </w:rPr>
        <w:t xml:space="preserve"> hoiye</w:t>
      </w:r>
      <w:r>
        <w:rPr>
          <w:color w:val="400000"/>
        </w:rPr>
        <w:t xml:space="preserve"> gece</w:t>
      </w:r>
      <w:r>
        <w:rPr>
          <w:color w:val="00003D"/>
        </w:rPr>
        <w:t xml:space="preserve"> akon</w:t>
      </w:r>
      <w:r>
        <w:rPr>
          <w:color w:val="000068"/>
        </w:rPr>
        <w:t xml:space="preserve"> sim</w:t>
      </w:r>
      <w:r>
        <w:rPr>
          <w:color w:val="00004C"/>
        </w:rPr>
        <w:t xml:space="preserve"> ta</w:t>
      </w:r>
      <w:r>
        <w:rPr>
          <w:color w:val="000063"/>
        </w:rPr>
        <w:t xml:space="preserve"> otale</w:t>
      </w:r>
      <w:r>
        <w:rPr>
          <w:color w:val="00001E"/>
        </w:rPr>
        <w:t xml:space="preserve"> ki</w:t>
      </w:r>
      <w:r>
        <w:rPr>
          <w:color w:val="4F0000"/>
        </w:rPr>
        <w:t xml:space="preserve"> amr</w:t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4C"/>
        </w:rPr>
        <w:t xml:space="preserve"> ta</w:t>
      </w:r>
      <w:r>
        <w:rPr>
          <w:color w:val="470000"/>
        </w:rPr>
        <w:t xml:space="preserve"> thakbe</w:t>
      </w:r>
      <w:r>
        <w:br/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একটা</w:t>
      </w:r>
      <w:r>
        <w:rPr>
          <w:color w:val="00005C"/>
        </w:rPr>
        <w:t xml:space="preserve"> সিম</w:t>
      </w:r>
      <w:r>
        <w:rPr>
          <w:color w:val="000070"/>
        </w:rPr>
        <w:t xml:space="preserve"> কাড</w:t>
      </w:r>
      <w:r>
        <w:rPr>
          <w:color w:val="000080"/>
        </w:rPr>
        <w:t xml:space="preserve"> নষ্ট</w:t>
      </w:r>
      <w:r>
        <w:rPr>
          <w:color w:val="51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একাউন্ট</w:t>
      </w:r>
      <w:r>
        <w:rPr>
          <w:color w:val="00004F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560000"/>
        </w:rPr>
        <w:t xml:space="preserve"> করা</w:t>
      </w:r>
      <w:r>
        <w:rPr>
          <w:color w:val="00006C"/>
        </w:rPr>
        <w:t xml:space="preserve"> সিম</w:t>
      </w:r>
      <w:r>
        <w:rPr>
          <w:color w:val="000066"/>
        </w:rPr>
        <w:t xml:space="preserve"> টি</w:t>
      </w:r>
      <w:r>
        <w:rPr>
          <w:color w:val="000095"/>
        </w:rPr>
        <w:t xml:space="preserve"> হারিয়ে</w:t>
      </w:r>
      <w:r>
        <w:rPr>
          <w:color w:val="000058"/>
        </w:rPr>
        <w:t xml:space="preserve"> গেছে</w:t>
      </w:r>
      <w:r>
        <w:br/>
      </w:r>
      <w:r>
        <w:rPr>
          <w:color w:val="3C0000"/>
        </w:rPr>
        <w:t xml:space="preserve"> ভাইয়া</w:t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98"/>
        </w:rPr>
        <w:t xml:space="preserve"> সিমটা</w:t>
      </w:r>
      <w:r>
        <w:rPr>
          <w:color w:val="000057"/>
        </w:rPr>
        <w:t xml:space="preserve"> হারায়</w:t>
      </w:r>
      <w:r>
        <w:rPr>
          <w:color w:val="000000"/>
        </w:rPr>
        <w:t xml:space="preserve"> গেছে</w:t>
      </w:r>
      <w:r>
        <w:rPr>
          <w:color w:val="250000"/>
        </w:rPr>
        <w:t xml:space="preserve"> কিন্তু</w:t>
      </w:r>
      <w:r>
        <w:rPr>
          <w:color w:val="000098"/>
        </w:rPr>
        <w:t xml:space="preserve"> সিমটা</w:t>
      </w:r>
      <w:r>
        <w:rPr>
          <w:color w:val="000043"/>
        </w:rPr>
        <w:t xml:space="preserve"> কার</w:t>
      </w:r>
      <w:r>
        <w:rPr>
          <w:color w:val="000042"/>
        </w:rPr>
        <w:t xml:space="preserve"> নামে</w:t>
      </w:r>
      <w:r>
        <w:rPr>
          <w:color w:val="000040"/>
        </w:rPr>
        <w:t xml:space="preserve"> রেজিষ্ট্রেশন</w:t>
      </w:r>
      <w:r>
        <w:rPr>
          <w:color w:val="2D0000"/>
        </w:rPr>
        <w:t xml:space="preserve"> করা</w:t>
      </w:r>
      <w:r>
        <w:rPr>
          <w:color w:val="1B0000"/>
        </w:rPr>
        <w:t xml:space="preserve"> আমি</w:t>
      </w:r>
      <w:r>
        <w:rPr>
          <w:color w:val="000066"/>
        </w:rPr>
        <w:t xml:space="preserve"> যানি</w:t>
      </w:r>
      <w:r>
        <w:rPr>
          <w:color w:val="000021"/>
        </w:rPr>
        <w:t xml:space="preserve"> না</w:t>
      </w:r>
      <w:r>
        <w:br/>
      </w:r>
      <w:r>
        <w:rPr>
          <w:color w:val="260000"/>
        </w:rPr>
        <w:t xml:space="preserve"> জি</w:t>
      </w:r>
      <w:r>
        <w:rPr>
          <w:color w:val="0E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1C0000"/>
        </w:rPr>
        <w:t xml:space="preserve"> আগে</w:t>
      </w:r>
      <w:r>
        <w:rPr>
          <w:color w:val="00002D"/>
        </w:rPr>
        <w:t xml:space="preserve"> national</w:t>
      </w:r>
      <w:r>
        <w:rPr>
          <w:color w:val="000033"/>
        </w:rPr>
        <w:t xml:space="preserve"> card</w:t>
      </w:r>
      <w:r>
        <w:rPr>
          <w:color w:val="180000"/>
        </w:rPr>
        <w:t xml:space="preserve"> দিয়ে</w:t>
      </w:r>
      <w:r>
        <w:rPr>
          <w:color w:val="00002E"/>
        </w:rPr>
        <w:t xml:space="preserve"> একটা</w:t>
      </w:r>
      <w:r>
        <w:rPr>
          <w:color w:val="00000E"/>
        </w:rPr>
        <w:t xml:space="preserve"> বিকাশ</w:t>
      </w:r>
      <w:r>
        <w:rPr>
          <w:color w:val="00002E"/>
        </w:rPr>
        <w:t xml:space="preserve"> একটা</w:t>
      </w:r>
      <w:r>
        <w:rPr>
          <w:color w:val="000012"/>
        </w:rPr>
        <w:t xml:space="preserve"> একাউন্ট</w:t>
      </w:r>
      <w:r>
        <w:rPr>
          <w:color w:val="00007A"/>
        </w:rPr>
        <w:t xml:space="preserve"> সিম</w:t>
      </w:r>
      <w:r>
        <w:rPr>
          <w:color w:val="000033"/>
        </w:rPr>
        <w:t xml:space="preserve"> card</w:t>
      </w:r>
      <w:r>
        <w:rPr>
          <w:color w:val="00002D"/>
        </w:rPr>
        <w:t xml:space="preserve"> এক্টিভেট</w:t>
      </w:r>
      <w:r>
        <w:rPr>
          <w:color w:val="1E0000"/>
        </w:rPr>
        <w:t xml:space="preserve"> করি</w:t>
      </w:r>
      <w:r>
        <w:rPr>
          <w:color w:val="280000"/>
        </w:rPr>
        <w:t xml:space="preserve"> কিন্তু</w:t>
      </w:r>
      <w:r>
        <w:rPr>
          <w:color w:val="390000"/>
        </w:rPr>
        <w:t xml:space="preserve"> আমার</w:t>
      </w:r>
      <w:r>
        <w:rPr>
          <w:color w:val="00007A"/>
        </w:rPr>
        <w:t xml:space="preserve"> সিম</w:t>
      </w:r>
      <w:r>
        <w:rPr>
          <w:color w:val="000061"/>
        </w:rPr>
        <w:t xml:space="preserve"> টা</w:t>
      </w:r>
      <w:r>
        <w:rPr>
          <w:color w:val="390000"/>
        </w:rPr>
        <w:t xml:space="preserve"> আমার</w:t>
      </w:r>
      <w:r>
        <w:rPr>
          <w:color w:val="00001E"/>
        </w:rPr>
        <w:t xml:space="preserve"> মোবাইল</w:t>
      </w:r>
      <w:r>
        <w:rPr>
          <w:color w:val="000024"/>
        </w:rPr>
        <w:t xml:space="preserve"> ফোন</w:t>
      </w:r>
      <w:r>
        <w:rPr>
          <w:color w:val="000061"/>
        </w:rPr>
        <w:t xml:space="preserve"> টা</w:t>
      </w:r>
      <w:r>
        <w:rPr>
          <w:color w:val="000031"/>
        </w:rPr>
        <w:t xml:space="preserve"> সাতে</w:t>
      </w:r>
      <w:r>
        <w:rPr>
          <w:color w:val="390000"/>
        </w:rPr>
        <w:t xml:space="preserve"> আমার</w:t>
      </w:r>
      <w:r>
        <w:rPr>
          <w:color w:val="00007A"/>
        </w:rPr>
        <w:t xml:space="preserve"> সিম</w:t>
      </w:r>
      <w:r>
        <w:rPr>
          <w:color w:val="000061"/>
        </w:rPr>
        <w:t xml:space="preserve"> টা</w:t>
      </w:r>
      <w:r>
        <w:rPr>
          <w:color w:val="000029"/>
        </w:rPr>
        <w:t xml:space="preserve"> সহ</w:t>
      </w:r>
      <w:r>
        <w:rPr>
          <w:color w:val="00002C"/>
        </w:rPr>
        <w:t xml:space="preserve"> চুরি</w:t>
      </w:r>
      <w:r>
        <w:rPr>
          <w:color w:val="1A0000"/>
        </w:rPr>
        <w:t xml:space="preserve"> হয়ে</w:t>
      </w:r>
      <w:r>
        <w:rPr>
          <w:color w:val="000000"/>
        </w:rPr>
        <w:t xml:space="preserve"> যাই</w:t>
      </w:r>
      <w:r>
        <w:rPr>
          <w:color w:val="280000"/>
        </w:rPr>
        <w:t xml:space="preserve"> কিন্তু</w:t>
      </w:r>
      <w:r>
        <w:rPr>
          <w:color w:val="230000"/>
        </w:rPr>
        <w:t xml:space="preserve"> অনেক</w:t>
      </w:r>
      <w:r>
        <w:rPr>
          <w:color w:val="00001E"/>
        </w:rPr>
        <w:t xml:space="preserve"> বার</w:t>
      </w:r>
      <w:r>
        <w:rPr>
          <w:color w:val="000036"/>
        </w:rPr>
        <w:t xml:space="preserve"> ট্রেরাই</w:t>
      </w:r>
      <w:r>
        <w:rPr>
          <w:color w:val="150000"/>
        </w:rPr>
        <w:t xml:space="preserve"> করে</w:t>
      </w:r>
      <w:r>
        <w:rPr>
          <w:color w:val="000034"/>
        </w:rPr>
        <w:t xml:space="preserve"> দেখেচি</w:t>
      </w:r>
      <w:r>
        <w:rPr>
          <w:color w:val="00007A"/>
        </w:rPr>
        <w:t xml:space="preserve"> সিম</w:t>
      </w:r>
      <w:r>
        <w:rPr>
          <w:color w:val="000061"/>
        </w:rPr>
        <w:t xml:space="preserve"> টা</w:t>
      </w:r>
      <w:r>
        <w:rPr>
          <w:color w:val="000028"/>
        </w:rPr>
        <w:t xml:space="preserve"> তুলতে</w:t>
      </w:r>
      <w:r>
        <w:rPr>
          <w:color w:val="000033"/>
        </w:rPr>
        <w:t xml:space="preserve"> পারচি</w:t>
      </w:r>
      <w:r>
        <w:rPr>
          <w:color w:val="000011"/>
        </w:rPr>
        <w:t xml:space="preserve"> না</w:t>
      </w:r>
      <w:r>
        <w:rPr>
          <w:color w:val="000000"/>
        </w:rPr>
        <w:t xml:space="preserve"> স্যার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আগে</w:t>
      </w:r>
      <w:r>
        <w:rPr>
          <w:color w:val="580000"/>
        </w:rPr>
        <w:t xml:space="preserve"> দিয়ে</w:t>
      </w:r>
      <w:r>
        <w:rPr>
          <w:color w:val="000033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49"/>
        </w:rPr>
        <w:t xml:space="preserve"> সিমটা</w:t>
      </w:r>
      <w:r>
        <w:rPr>
          <w:color w:val="00004D"/>
        </w:rPr>
        <w:t xml:space="preserve"> নষ্ট</w:t>
      </w:r>
      <w:r>
        <w:rPr>
          <w:color w:val="300000"/>
        </w:rPr>
        <w:t xml:space="preserve"> হয়ে</w:t>
      </w:r>
      <w:r>
        <w:rPr>
          <w:color w:val="000052"/>
        </w:rPr>
        <w:t xml:space="preserve"> যাওয়ার</w:t>
      </w:r>
      <w:r>
        <w:rPr>
          <w:color w:val="430000"/>
        </w:rPr>
        <w:t xml:space="preserve"> কারনে</w:t>
      </w:r>
      <w:r>
        <w:rPr>
          <w:color w:val="000049"/>
        </w:rPr>
        <w:t xml:space="preserve"> একই</w:t>
      </w:r>
      <w:r>
        <w:rPr>
          <w:color w:val="000040"/>
        </w:rPr>
        <w:t xml:space="preserve"> এন</w:t>
      </w:r>
      <w:r>
        <w:rPr>
          <w:color w:val="000044"/>
        </w:rPr>
        <w:t xml:space="preserve"> আই</w:t>
      </w:r>
      <w:r>
        <w:rPr>
          <w:color w:val="000047"/>
        </w:rPr>
        <w:t xml:space="preserve"> ডি</w:t>
      </w:r>
      <w:r>
        <w:rPr>
          <w:color w:val="580000"/>
        </w:rPr>
        <w:t xml:space="preserve"> দিয়ে</w:t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33"/>
        </w:rPr>
        <w:t xml:space="preserve"> বিকাশ</w:t>
      </w:r>
      <w:r>
        <w:rPr>
          <w:color w:val="00002D"/>
        </w:rPr>
        <w:t xml:space="preserve"> খুলতে</w:t>
      </w:r>
      <w:r>
        <w:rPr>
          <w:color w:val="000026"/>
        </w:rPr>
        <w:t xml:space="preserve"> চাই</w:t>
      </w:r>
      <w:r>
        <w:br/>
      </w:r>
      <w:r>
        <w:rPr>
          <w:color w:val="270000"/>
        </w:rPr>
        <w:t xml:space="preserve"> amr</w:t>
      </w:r>
      <w:r>
        <w:rPr>
          <w:color w:val="380000"/>
        </w:rPr>
        <w:t xml:space="preserve"> je</w:t>
      </w:r>
      <w:r>
        <w:rPr>
          <w:color w:val="000066"/>
        </w:rPr>
        <w:t xml:space="preserve"> sim</w:t>
      </w:r>
      <w:r>
        <w:rPr>
          <w:color w:val="000024"/>
        </w:rPr>
        <w:t xml:space="preserve"> e</w:t>
      </w:r>
      <w:r>
        <w:rPr>
          <w:color w:val="000019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37"/>
        </w:rPr>
        <w:t xml:space="preserve"> khola</w:t>
      </w:r>
      <w:r>
        <w:rPr>
          <w:color w:val="000035"/>
        </w:rPr>
        <w:t xml:space="preserve"> ace</w:t>
      </w:r>
      <w:r>
        <w:rPr>
          <w:color w:val="000055"/>
        </w:rPr>
        <w:t xml:space="preserve"> setar</w:t>
      </w:r>
      <w:r>
        <w:rPr>
          <w:color w:val="000056"/>
        </w:rPr>
        <w:t xml:space="preserve"> simta</w:t>
      </w:r>
      <w:r>
        <w:rPr>
          <w:color w:val="00004F"/>
        </w:rPr>
        <w:t xml:space="preserve"> nosto</w:t>
      </w:r>
      <w:r>
        <w:rPr>
          <w:color w:val="000000"/>
        </w:rPr>
        <w:t xml:space="preserve"> hoice</w:t>
      </w:r>
      <w:r>
        <w:rPr>
          <w:color w:val="000000"/>
        </w:rPr>
        <w:t xml:space="preserve"> ekhn</w:t>
      </w:r>
      <w:r>
        <w:rPr>
          <w:color w:val="000066"/>
        </w:rPr>
        <w:t xml:space="preserve"> sim</w:t>
      </w:r>
      <w:r>
        <w:rPr>
          <w:color w:val="000024"/>
        </w:rPr>
        <w:t xml:space="preserve"> to</w:t>
      </w:r>
      <w:r>
        <w:rPr>
          <w:color w:val="00004C"/>
        </w:rPr>
        <w:t xml:space="preserve"> tulte</w:t>
      </w:r>
      <w:r>
        <w:rPr>
          <w:color w:val="000000"/>
        </w:rPr>
        <w:t xml:space="preserve"> partecina</w:t>
      </w:r>
      <w:r>
        <w:rPr>
          <w:color w:val="000019"/>
        </w:rPr>
        <w:t xml:space="preserve"> bkash</w:t>
      </w:r>
      <w:r>
        <w:rPr>
          <w:color w:val="00003A"/>
        </w:rPr>
        <w:t xml:space="preserve"> account</w:t>
      </w:r>
      <w:r>
        <w:rPr>
          <w:color w:val="000025"/>
        </w:rPr>
        <w:t xml:space="preserve"> ta</w:t>
      </w:r>
      <w:r>
        <w:rPr>
          <w:color w:val="000052"/>
        </w:rPr>
        <w:t xml:space="preserve"> kivbe</w:t>
      </w:r>
      <w:r>
        <w:rPr>
          <w:color w:val="000000"/>
        </w:rPr>
        <w:t xml:space="preserve"> firee</w:t>
      </w:r>
      <w:r>
        <w:rPr>
          <w:color w:val="00002B"/>
        </w:rPr>
        <w:t xml:space="preserve"> pabo</w:t>
      </w:r>
      <w:r>
        <w:br/>
      </w:r>
      <w:r>
        <w:rPr>
          <w:color w:val="000033"/>
        </w:rPr>
        <w:t xml:space="preserve"> akhn</w:t>
      </w:r>
      <w:r>
        <w:rPr>
          <w:color w:val="170000"/>
        </w:rPr>
        <w:t xml:space="preserve"> ami</w:t>
      </w:r>
      <w:r>
        <w:rPr>
          <w:color w:val="000025"/>
        </w:rPr>
        <w:t xml:space="preserve"> kivabe</w:t>
      </w:r>
      <w:r>
        <w:rPr>
          <w:color w:val="000031"/>
        </w:rPr>
        <w:t xml:space="preserve"> notun</w:t>
      </w:r>
      <w:r>
        <w:rPr>
          <w:color w:val="00006F"/>
        </w:rPr>
        <w:t xml:space="preserve"> bks</w:t>
      </w:r>
      <w:r>
        <w:rPr>
          <w:color w:val="000017"/>
        </w:rPr>
        <w:t xml:space="preserve"> account</w:t>
      </w:r>
      <w:r>
        <w:rPr>
          <w:color w:val="000033"/>
        </w:rPr>
        <w:t xml:space="preserve"> khulbo</w:t>
      </w:r>
      <w:r>
        <w:rPr>
          <w:color w:val="320000"/>
        </w:rPr>
        <w:t xml:space="preserve"> amar</w:t>
      </w:r>
      <w:r>
        <w:rPr>
          <w:color w:val="370000"/>
        </w:rPr>
        <w:t xml:space="preserve"> same</w:t>
      </w:r>
      <w:r>
        <w:rPr>
          <w:color w:val="00004D"/>
        </w:rPr>
        <w:t xml:space="preserve"> nild</w:t>
      </w:r>
      <w:r>
        <w:rPr>
          <w:color w:val="000049"/>
        </w:rPr>
        <w:t xml:space="preserve"> card</w:t>
      </w:r>
      <w:r>
        <w:rPr>
          <w:color w:val="4B0000"/>
        </w:rPr>
        <w:t xml:space="preserve"> diye</w:t>
      </w:r>
      <w:r>
        <w:rPr>
          <w:color w:val="4D0000"/>
        </w:rPr>
        <w:t xml:space="preserve"> hea</w:t>
      </w:r>
      <w:r>
        <w:rPr>
          <w:color w:val="000028"/>
        </w:rPr>
        <w:t xml:space="preserve"> sim</w:t>
      </w:r>
      <w:r>
        <w:rPr>
          <w:color w:val="00004D"/>
        </w:rPr>
        <w:t xml:space="preserve"> haraye</w:t>
      </w:r>
      <w:r>
        <w:rPr>
          <w:color w:val="000000"/>
        </w:rPr>
        <w:t xml:space="preserve"> gase</w:t>
      </w:r>
      <w:r>
        <w:rPr>
          <w:color w:val="000000"/>
        </w:rPr>
        <w:t xml:space="preserve"> but</w:t>
      </w:r>
      <w:r>
        <w:rPr>
          <w:color w:val="320000"/>
        </w:rPr>
        <w:t xml:space="preserve"> amar</w:t>
      </w:r>
      <w:r>
        <w:rPr>
          <w:color w:val="000023"/>
        </w:rPr>
        <w:t xml:space="preserve"> nid</w:t>
      </w:r>
      <w:r>
        <w:rPr>
          <w:color w:val="000049"/>
        </w:rPr>
        <w:t xml:space="preserve"> card</w:t>
      </w:r>
      <w:r>
        <w:rPr>
          <w:color w:val="4B0000"/>
        </w:rPr>
        <w:t xml:space="preserve"> diye</w:t>
      </w:r>
      <w:r>
        <w:rPr>
          <w:color w:val="00006F"/>
        </w:rPr>
        <w:t xml:space="preserve"> bks</w:t>
      </w:r>
      <w:r>
        <w:rPr>
          <w:color w:val="00002C"/>
        </w:rPr>
        <w:t xml:space="preserve"> khola</w:t>
      </w:r>
      <w:r>
        <w:rPr>
          <w:color w:val="330000"/>
        </w:rPr>
        <w:t xml:space="preserve"> cilo</w:t>
      </w:r>
      <w:r>
        <w:br/>
      </w:r>
      <w:r>
        <w:rPr>
          <w:color w:val="2F0000"/>
        </w:rPr>
        <w:t xml:space="preserve"> স্যার</w:t>
      </w:r>
      <w:r>
        <w:rPr>
          <w:color w:val="320000"/>
        </w:rPr>
        <w:t xml:space="preserve"> আমার</w:t>
      </w:r>
      <w:r>
        <w:rPr>
          <w:color w:val="310000"/>
        </w:rPr>
        <w:t xml:space="preserve"> যে</w:t>
      </w:r>
      <w:r>
        <w:rPr>
          <w:color w:val="00005A"/>
        </w:rPr>
        <w:t xml:space="preserve"> সিমকার্ড</w:t>
      </w:r>
      <w:r>
        <w:rPr>
          <w:color w:val="280000"/>
        </w:rPr>
        <w:t xml:space="preserve"> এ</w:t>
      </w:r>
      <w:r>
        <w:rPr>
          <w:color w:val="000018"/>
        </w:rPr>
        <w:t xml:space="preserve"> বিকাশ</w:t>
      </w:r>
      <w:r>
        <w:rPr>
          <w:color w:val="2A0000"/>
        </w:rPr>
        <w:t xml:space="preserve"> করা</w:t>
      </w:r>
      <w:r>
        <w:rPr>
          <w:color w:val="3D0000"/>
        </w:rPr>
        <w:t xml:space="preserve"> ছিলো</w:t>
      </w:r>
      <w:r>
        <w:rPr>
          <w:color w:val="770000"/>
        </w:rPr>
        <w:t xml:space="preserve"> সেই</w:t>
      </w:r>
      <w:r>
        <w:rPr>
          <w:color w:val="000060"/>
        </w:rPr>
        <w:t xml:space="preserve"> সিমকার্ডটি</w:t>
      </w:r>
      <w:r>
        <w:rPr>
          <w:color w:val="000043"/>
        </w:rPr>
        <w:t xml:space="preserve"> হারিয়ে</w:t>
      </w:r>
      <w:r>
        <w:rPr>
          <w:color w:val="00002C"/>
        </w:rPr>
        <w:t xml:space="preserve"> গেছে</w:t>
      </w:r>
      <w:r>
        <w:rPr>
          <w:color w:val="230000"/>
        </w:rPr>
        <w:t xml:space="preserve"> কিন্তু</w:t>
      </w:r>
      <w:r>
        <w:rPr>
          <w:color w:val="770000"/>
        </w:rPr>
        <w:t xml:space="preserve"> সেই</w:t>
      </w:r>
      <w:r>
        <w:rPr>
          <w:color w:val="000030"/>
        </w:rPr>
        <w:t xml:space="preserve"> একাউন্টে</w:t>
      </w:r>
      <w:r>
        <w:rPr>
          <w:color w:val="320000"/>
        </w:rPr>
        <w:t xml:space="preserve"> আমার</w:t>
      </w:r>
      <w:r>
        <w:rPr>
          <w:color w:val="00001A"/>
        </w:rPr>
        <w:t xml:space="preserve"> টাকা</w:t>
      </w:r>
      <w:r>
        <w:rPr>
          <w:color w:val="000025"/>
        </w:rPr>
        <w:t xml:space="preserve"> আছে</w:t>
      </w:r>
      <w:r>
        <w:rPr>
          <w:color w:val="000027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10000"/>
        </w:rPr>
        <w:t xml:space="preserve"> করতে</w:t>
      </w:r>
      <w:r>
        <w:rPr>
          <w:color w:val="00002C"/>
        </w:rPr>
        <w:t xml:space="preserve"> পারি</w:t>
      </w:r>
      <w:r>
        <w:br/>
      </w:r>
      <w:r>
        <w:rPr>
          <w:color w:val="600000"/>
        </w:rPr>
        <w:t xml:space="preserve"> amr</w:t>
      </w:r>
      <w:r>
        <w:rPr>
          <w:color w:val="000038"/>
        </w:rPr>
        <w:t xml:space="preserve"> ager</w:t>
      </w:r>
      <w:r>
        <w:rPr>
          <w:color w:val="000039"/>
        </w:rPr>
        <w:t xml:space="preserve"> number</w:t>
      </w:r>
      <w:r>
        <w:rPr>
          <w:color w:val="410000"/>
        </w:rPr>
        <w:t xml:space="preserve"> jeta</w:t>
      </w:r>
      <w:r>
        <w:rPr>
          <w:color w:val="600000"/>
        </w:rPr>
        <w:t xml:space="preserve"> amr</w:t>
      </w:r>
      <w:r>
        <w:rPr>
          <w:color w:val="000035"/>
        </w:rPr>
        <w:t xml:space="preserve"> name</w:t>
      </w:r>
      <w:r>
        <w:rPr>
          <w:color w:val="000040"/>
        </w:rPr>
        <w:t xml:space="preserve"> reg</w:t>
      </w:r>
      <w:r>
        <w:rPr>
          <w:color w:val="000024"/>
        </w:rPr>
        <w:t xml:space="preserve"> kora</w:t>
      </w:r>
      <w:r>
        <w:rPr>
          <w:color w:val="000038"/>
        </w:rPr>
        <w:t xml:space="preserve"> silo</w:t>
      </w:r>
      <w:r>
        <w:rPr>
          <w:color w:val="00001B"/>
        </w:rPr>
        <w:t xml:space="preserve"> na</w:t>
      </w:r>
      <w:r>
        <w:rPr>
          <w:color w:val="000050"/>
        </w:rPr>
        <w:t xml:space="preserve"> shetate</w:t>
      </w:r>
      <w:r>
        <w:rPr>
          <w:color w:val="170000"/>
        </w:rPr>
        <w:t xml:space="preserve"> ami</w:t>
      </w:r>
      <w:r>
        <w:rPr>
          <w:color w:val="600000"/>
        </w:rPr>
        <w:t xml:space="preserve"> amr</w:t>
      </w:r>
      <w:r>
        <w:rPr>
          <w:color w:val="000024"/>
        </w:rPr>
        <w:t xml:space="preserve"> nid</w:t>
      </w:r>
      <w:r>
        <w:rPr>
          <w:color w:val="330000"/>
        </w:rPr>
        <w:t xml:space="preserve"> diya</w:t>
      </w:r>
      <w:r>
        <w:rPr>
          <w:color w:val="000015"/>
        </w:rPr>
        <w:t xml:space="preserve"> bkash</w:t>
      </w:r>
      <w:r>
        <w:rPr>
          <w:color w:val="000045"/>
        </w:rPr>
        <w:t xml:space="preserve"> khuli</w:t>
      </w:r>
      <w:r>
        <w:rPr>
          <w:color w:val="00004A"/>
        </w:rPr>
        <w:t xml:space="preserve"> kisudin</w:t>
      </w:r>
      <w:r>
        <w:rPr>
          <w:color w:val="00002D"/>
        </w:rPr>
        <w:t xml:space="preserve"> por</w:t>
      </w:r>
      <w:r>
        <w:rPr>
          <w:color w:val="2E0000"/>
        </w:rPr>
        <w:t xml:space="preserve"> oi</w:t>
      </w:r>
      <w:r>
        <w:rPr>
          <w:color w:val="000039"/>
        </w:rPr>
        <w:t xml:space="preserve"> number</w:t>
      </w:r>
      <w:r>
        <w:rPr>
          <w:color w:val="00001E"/>
        </w:rPr>
        <w:t xml:space="preserve"> ta</w:t>
      </w:r>
      <w:r>
        <w:rPr>
          <w:color w:val="00003B"/>
        </w:rPr>
        <w:t xml:space="preserve"> hariye</w:t>
      </w:r>
      <w:r>
        <w:rPr>
          <w:color w:val="2C0000"/>
        </w:rPr>
        <w:t xml:space="preserve"> jay</w:t>
      </w:r>
      <w:r>
        <w:br/>
      </w:r>
      <w:r>
        <w:rPr>
          <w:color w:val="1F0000"/>
        </w:rPr>
        <w:t xml:space="preserve"> amar</w:t>
      </w:r>
      <w:r>
        <w:rPr>
          <w:color w:val="000030"/>
        </w:rPr>
        <w:t xml:space="preserve"> akta</w:t>
      </w:r>
      <w:r>
        <w:rPr>
          <w:color w:val="000067"/>
        </w:rPr>
        <w:t xml:space="preserve"> sim</w:t>
      </w:r>
      <w:r>
        <w:rPr>
          <w:color w:val="210000"/>
        </w:rPr>
        <w:t xml:space="preserve"> a</w:t>
      </w:r>
      <w:r>
        <w:rPr>
          <w:color w:val="00006A"/>
        </w:rPr>
        <w:t xml:space="preserve"> bikas</w:t>
      </w:r>
      <w:r>
        <w:rPr>
          <w:color w:val="000000"/>
        </w:rPr>
        <w:t xml:space="preserve"> cilo</w:t>
      </w:r>
      <w:r>
        <w:rPr>
          <w:color w:val="000000"/>
        </w:rPr>
        <w:t xml:space="preserve"> akn</w:t>
      </w:r>
      <w:r>
        <w:rPr>
          <w:color w:val="000067"/>
        </w:rPr>
        <w:t xml:space="preserve"> sim</w:t>
      </w:r>
      <w:r>
        <w:rPr>
          <w:color w:val="000049"/>
        </w:rPr>
        <w:t xml:space="preserve"> hariye</w:t>
      </w:r>
      <w:r>
        <w:rPr>
          <w:color w:val="000000"/>
        </w:rPr>
        <w:t xml:space="preserve"> gelo</w:t>
      </w:r>
      <w:r>
        <w:rPr>
          <w:color w:val="000000"/>
        </w:rPr>
        <w:t xml:space="preserve"> nid</w:t>
      </w:r>
      <w:r>
        <w:rPr>
          <w:color w:val="000025"/>
        </w:rPr>
        <w:t xml:space="preserve"> ta</w:t>
      </w:r>
      <w:r>
        <w:rPr>
          <w:color w:val="2F0000"/>
        </w:rPr>
        <w:t xml:space="preserve"> diye</w:t>
      </w:r>
      <w:r>
        <w:rPr>
          <w:color w:val="000034"/>
        </w:rPr>
        <w:t xml:space="preserve"> new</w:t>
      </w:r>
      <w:r>
        <w:rPr>
          <w:color w:val="00006A"/>
        </w:rPr>
        <w:t xml:space="preserve"> bikas</w:t>
      </w:r>
      <w:r>
        <w:rPr>
          <w:color w:val="5C0000"/>
        </w:rPr>
        <w:t xml:space="preserve"> kolar</w:t>
      </w:r>
      <w:r>
        <w:rPr>
          <w:color w:val="00002D"/>
        </w:rPr>
        <w:t xml:space="preserve"> kono</w:t>
      </w:r>
      <w:r>
        <w:rPr>
          <w:color w:val="00005F"/>
        </w:rPr>
        <w:t xml:space="preserve"> sobida</w:t>
      </w:r>
      <w:r>
        <w:rPr>
          <w:color w:val="000035"/>
        </w:rPr>
        <w:t xml:space="preserve"> ace</w:t>
      </w:r>
      <w:r>
        <w:rPr>
          <w:color w:val="3F0000"/>
        </w:rPr>
        <w:t xml:space="preserve"> kina</w:t>
      </w:r>
      <w:r>
        <w:rPr>
          <w:color w:val="000000"/>
        </w:rPr>
        <w:t xml:space="preserve"> janaven</w:t>
      </w:r>
      <w:r>
        <w:br/>
      </w:r>
      <w:r>
        <w:rPr>
          <w:color w:val="190000"/>
        </w:rPr>
        <w:t xml:space="preserve"> আমার</w:t>
      </w:r>
      <w:r>
        <w:rPr>
          <w:color w:val="610000"/>
        </w:rPr>
        <w:t xml:space="preserve"> আপুর</w:t>
      </w:r>
      <w:r>
        <w:rPr>
          <w:color w:val="00002F"/>
        </w:rPr>
        <w:t xml:space="preserve"> একটি</w:t>
      </w:r>
      <w:r>
        <w:rPr>
          <w:color w:val="000019"/>
        </w:rPr>
        <w:t xml:space="preserve"> বিকাশ</w:t>
      </w:r>
      <w:r>
        <w:rPr>
          <w:color w:val="000040"/>
        </w:rPr>
        <w:t xml:space="preserve"> একাউন্ট</w:t>
      </w:r>
      <w:r>
        <w:rPr>
          <w:color w:val="370000"/>
        </w:rPr>
        <w:t xml:space="preserve"> ছিল</w:t>
      </w:r>
      <w:r>
        <w:rPr>
          <w:color w:val="3C0000"/>
        </w:rPr>
        <w:t xml:space="preserve"> সেই</w:t>
      </w:r>
      <w:r>
        <w:rPr>
          <w:color w:val="000048"/>
        </w:rPr>
        <w:t xml:space="preserve"> সিমটি</w:t>
      </w:r>
      <w:r>
        <w:rPr>
          <w:color w:val="00004B"/>
        </w:rPr>
        <w:t xml:space="preserve"> নষ্ট</w:t>
      </w:r>
      <w:r>
        <w:rPr>
          <w:color w:val="2F0000"/>
        </w:rPr>
        <w:t xml:space="preserve"> হয়ে</w:t>
      </w:r>
      <w:r>
        <w:rPr>
          <w:color w:val="00002C"/>
        </w:rPr>
        <w:t xml:space="preserve"> গেছে</w:t>
      </w:r>
      <w:r>
        <w:rPr>
          <w:color w:val="000028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4F"/>
        </w:rPr>
        <w:t xml:space="preserve"> আরেকটি</w:t>
      </w:r>
      <w:r>
        <w:rPr>
          <w:color w:val="000040"/>
        </w:rPr>
        <w:t xml:space="preserve"> একাউন্ট</w:t>
      </w:r>
      <w:r>
        <w:rPr>
          <w:color w:val="00002D"/>
        </w:rPr>
        <w:t xml:space="preserve"> খুলতে</w:t>
      </w:r>
      <w:r>
        <w:rPr>
          <w:color w:val="00003E"/>
        </w:rPr>
        <w:t xml:space="preserve"> কাস্টমার</w:t>
      </w:r>
      <w:r>
        <w:rPr>
          <w:color w:val="000053"/>
        </w:rPr>
        <w:t xml:space="preserve"> কেয়ারে</w:t>
      </w:r>
      <w:r>
        <w:rPr>
          <w:color w:val="3E0000"/>
        </w:rPr>
        <w:t xml:space="preserve"> গিয়ে</w:t>
      </w:r>
      <w:r>
        <w:br/>
      </w:r>
      <w:r>
        <w:rPr>
          <w:color w:val="20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66"/>
        </w:rPr>
        <w:t xml:space="preserve"> nobar</w:t>
      </w:r>
      <w:r>
        <w:rPr>
          <w:color w:val="000066"/>
        </w:rPr>
        <w:t xml:space="preserve"> hariyer</w:t>
      </w:r>
      <w:r>
        <w:rPr>
          <w:color w:val="390000"/>
        </w:rPr>
        <w:t xml:space="preserve"> gese</w:t>
      </w:r>
      <w:r>
        <w:rPr>
          <w:color w:val="4F0000"/>
        </w:rPr>
        <w:t xml:space="preserve"> sar</w:t>
      </w:r>
      <w:r>
        <w:rPr>
          <w:color w:val="000037"/>
        </w:rPr>
        <w:t xml:space="preserve"> akhon</w:t>
      </w:r>
      <w:r>
        <w:rPr>
          <w:color w:val="1E0000"/>
        </w:rPr>
        <w:t xml:space="preserve"> ami</w:t>
      </w:r>
      <w:r>
        <w:rPr>
          <w:color w:val="00001F"/>
        </w:rPr>
        <w:t xml:space="preserve"> ki</w:t>
      </w:r>
      <w:r>
        <w:rPr>
          <w:color w:val="260000"/>
        </w:rPr>
        <w:t xml:space="preserve"> korte</w:t>
      </w:r>
      <w:r>
        <w:rPr>
          <w:color w:val="000034"/>
        </w:rPr>
        <w:t xml:space="preserve"> pari</w:t>
      </w:r>
      <w:r>
        <w:rPr>
          <w:color w:val="000053"/>
        </w:rPr>
        <w:t xml:space="preserve"> doya</w:t>
      </w:r>
      <w:r>
        <w:rPr>
          <w:color w:val="00002B"/>
        </w:rPr>
        <w:t xml:space="preserve"> kore</w:t>
      </w:r>
      <w:r>
        <w:rPr>
          <w:color w:val="00004A"/>
        </w:rPr>
        <w:t xml:space="preserve"> akto</w:t>
      </w:r>
      <w:r>
        <w:rPr>
          <w:color w:val="5F0000"/>
        </w:rPr>
        <w:t xml:space="preserve"> janabe</w:t>
      </w:r>
      <w:r>
        <w:br/>
      </w:r>
      <w:r>
        <w:rPr>
          <w:color w:val="000019"/>
        </w:rPr>
        <w:t xml:space="preserve"> বিকাশ</w:t>
      </w:r>
      <w:r>
        <w:rPr>
          <w:color w:val="000029"/>
        </w:rPr>
        <w:t xml:space="preserve"> নাম্বার</w:t>
      </w:r>
      <w:r>
        <w:rPr>
          <w:color w:val="000068"/>
        </w:rPr>
        <w:t xml:space="preserve"> টি</w:t>
      </w:r>
      <w:r>
        <w:rPr>
          <w:color w:val="320000"/>
        </w:rPr>
        <w:t xml:space="preserve"> যে</w:t>
      </w:r>
      <w:r>
        <w:rPr>
          <w:color w:val="000037"/>
        </w:rPr>
        <w:t xml:space="preserve"> সিম</w:t>
      </w:r>
      <w:r>
        <w:rPr>
          <w:color w:val="000068"/>
        </w:rPr>
        <w:t xml:space="preserve"> টি</w:t>
      </w:r>
      <w:r>
        <w:rPr>
          <w:color w:val="4E0000"/>
        </w:rPr>
        <w:t xml:space="preserve"> ঐটা</w:t>
      </w:r>
      <w:r>
        <w:rPr>
          <w:color w:val="000055"/>
        </w:rPr>
        <w:t xml:space="preserve"> ভেঙে</w:t>
      </w:r>
      <w:r>
        <w:rPr>
          <w:color w:val="00002D"/>
        </w:rPr>
        <w:t xml:space="preserve"> গেছে</w:t>
      </w:r>
      <w:r>
        <w:rPr>
          <w:color w:val="000028"/>
        </w:rPr>
        <w:t xml:space="preserve"> এখন</w:t>
      </w:r>
      <w:r>
        <w:rPr>
          <w:color w:val="00005E"/>
        </w:rPr>
        <w:t xml:space="preserve"> নুতন</w:t>
      </w:r>
      <w:r>
        <w:rPr>
          <w:color w:val="00005A"/>
        </w:rPr>
        <w:t xml:space="preserve"> সীম</w:t>
      </w:r>
      <w:r>
        <w:rPr>
          <w:color w:val="00005C"/>
        </w:rPr>
        <w:t xml:space="preserve"> উঠালে</w:t>
      </w:r>
      <w:r>
        <w:rPr>
          <w:color w:val="380000"/>
        </w:rPr>
        <w:t xml:space="preserve"> কী</w:t>
      </w:r>
      <w:r>
        <w:br/>
      </w:r>
      <w:r>
        <w:rPr>
          <w:color w:val="350000"/>
        </w:rPr>
        <w:t xml:space="preserve"> স্যার</w:t>
      </w:r>
      <w:r>
        <w:rPr>
          <w:color w:val="1C0000"/>
        </w:rPr>
        <w:t xml:space="preserve"> আমার</w:t>
      </w:r>
      <w:r>
        <w:rPr>
          <w:color w:val="00004F"/>
        </w:rPr>
        <w:t xml:space="preserve"> রবি</w:t>
      </w:r>
      <w:r>
        <w:rPr>
          <w:color w:val="00003D"/>
        </w:rPr>
        <w:t xml:space="preserve"> সিম</w:t>
      </w:r>
      <w:r>
        <w:rPr>
          <w:color w:val="000066"/>
        </w:rPr>
        <w:t xml:space="preserve"> ফিজিক্যাল</w:t>
      </w:r>
      <w:r>
        <w:rPr>
          <w:color w:val="00006D"/>
        </w:rPr>
        <w:t xml:space="preserve"> ডামেজ</w:t>
      </w:r>
      <w:r>
        <w:rPr>
          <w:color w:val="35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3D"/>
        </w:rPr>
        <w:t xml:space="preserve"> আর</w:t>
      </w:r>
      <w:r>
        <w:rPr>
          <w:color w:val="000043"/>
        </w:rPr>
        <w:t xml:space="preserve"> সিমে</w:t>
      </w:r>
      <w:r>
        <w:rPr>
          <w:color w:val="00002E"/>
        </w:rPr>
        <w:t xml:space="preserve"> বিকাশে</w:t>
      </w:r>
      <w:r>
        <w:rPr>
          <w:color w:val="00002A"/>
        </w:rPr>
        <w:t xml:space="preserve"> আছে</w:t>
      </w:r>
      <w:r>
        <w:rPr>
          <w:color w:val="000045"/>
        </w:rPr>
        <w:t xml:space="preserve"> হাজার</w:t>
      </w:r>
      <w:r>
        <w:rPr>
          <w:color w:val="00001D"/>
        </w:rPr>
        <w:t xml:space="preserve"> টাকা</w:t>
      </w:r>
      <w:r>
        <w:rPr>
          <w:color w:val="00002D"/>
        </w:rPr>
        <w:t xml:space="preserve"> এখন</w:t>
      </w:r>
      <w:r>
        <w:rPr>
          <w:color w:val="00004D"/>
        </w:rPr>
        <w:t xml:space="preserve"> উপায়</w:t>
      </w:r>
      <w:r>
        <w:br/>
      </w:r>
      <w:r>
        <w:rPr>
          <w:color w:val="350000"/>
        </w:rPr>
        <w:t xml:space="preserve"> আমার</w:t>
      </w:r>
      <w:r>
        <w:rPr>
          <w:color w:val="000072"/>
        </w:rPr>
        <w:t xml:space="preserve"> সিম</w:t>
      </w:r>
      <w:r>
        <w:rPr>
          <w:color w:val="00008E"/>
        </w:rPr>
        <w:t xml:space="preserve"> হারিয়ে</w:t>
      </w:r>
      <w:r>
        <w:rPr>
          <w:color w:val="0000A9"/>
        </w:rPr>
        <w:t xml:space="preserve"> গেচে</w:t>
      </w:r>
      <w:r>
        <w:br/>
      </w:r>
      <w:r>
        <w:rPr>
          <w:color w:val="2B0000"/>
        </w:rPr>
        <w:t xml:space="preserve"> ভাই</w:t>
      </w:r>
      <w:r>
        <w:rPr>
          <w:color w:val="430000"/>
        </w:rPr>
        <w:t xml:space="preserve"> আমার</w:t>
      </w:r>
      <w:r>
        <w:rPr>
          <w:color w:val="0000AA"/>
        </w:rPr>
        <w:t xml:space="preserve"> আগার</w:t>
      </w:r>
      <w:r>
        <w:rPr>
          <w:color w:val="00002F"/>
        </w:rPr>
        <w:t xml:space="preserve"> সিম</w:t>
      </w:r>
      <w:r>
        <w:rPr>
          <w:color w:val="000048"/>
        </w:rPr>
        <w:t xml:space="preserve"> হারাই</w:t>
      </w:r>
      <w:r>
        <w:rPr>
          <w:color w:val="000000"/>
        </w:rPr>
        <w:t xml:space="preserve"> গেসে</w:t>
      </w:r>
      <w:r>
        <w:rPr>
          <w:color w:val="430000"/>
        </w:rPr>
        <w:t xml:space="preserve"> আমার</w:t>
      </w:r>
      <w:r>
        <w:rPr>
          <w:color w:val="0000AA"/>
        </w:rPr>
        <w:t xml:space="preserve"> আগার</w:t>
      </w:r>
      <w:r>
        <w:rPr>
          <w:color w:val="00005D"/>
        </w:rPr>
        <w:t xml:space="preserve"> অ্যাকাউন্ট</w:t>
      </w:r>
      <w:r>
        <w:rPr>
          <w:color w:val="000052"/>
        </w:rPr>
        <w:t xml:space="preserve"> কেতে</w:t>
      </w:r>
      <w:r>
        <w:rPr>
          <w:color w:val="000000"/>
        </w:rPr>
        <w:t xml:space="preserve"> ফেলুন</w:t>
      </w:r>
      <w:r>
        <w:rPr>
          <w:color w:val="170000"/>
        </w:rPr>
        <w:t xml:space="preserve"> আমি</w:t>
      </w:r>
      <w:r>
        <w:rPr>
          <w:color w:val="430000"/>
        </w:rPr>
        <w:t xml:space="preserve"> আমার</w:t>
      </w:r>
      <w:r>
        <w:rPr>
          <w:color w:val="000031"/>
        </w:rPr>
        <w:t xml:space="preserve"> আবার</w:t>
      </w:r>
      <w:r>
        <w:rPr>
          <w:color w:val="00002B"/>
        </w:rPr>
        <w:t xml:space="preserve"> নতুন</w:t>
      </w:r>
      <w:r>
        <w:rPr>
          <w:color w:val="00005D"/>
        </w:rPr>
        <w:t xml:space="preserve"> অ্যাকাউন্ট</w:t>
      </w:r>
      <w:r>
        <w:rPr>
          <w:color w:val="000027"/>
        </w:rPr>
        <w:t xml:space="preserve"> খুলতে</w:t>
      </w:r>
      <w:r>
        <w:rPr>
          <w:color w:val="000000"/>
        </w:rPr>
        <w:t xml:space="preserve"> চাই</w:t>
      </w:r>
      <w:r>
        <w:br/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00003A"/>
        </w:rPr>
        <w:t xml:space="preserve"> সিম</w:t>
      </w:r>
      <w:r>
        <w:rPr>
          <w:color w:val="00002E"/>
        </w:rPr>
        <w:t xml:space="preserve"> টা</w:t>
      </w:r>
      <w:r>
        <w:rPr>
          <w:color w:val="000051"/>
        </w:rPr>
        <w:t xml:space="preserve"> হারিয়ে</w:t>
      </w:r>
      <w:r>
        <w:rPr>
          <w:color w:val="000030"/>
        </w:rPr>
        <w:t xml:space="preserve"> গেছে</w:t>
      </w:r>
      <w:r>
        <w:rPr>
          <w:color w:val="00003B"/>
        </w:rPr>
        <w:t xml:space="preserve"> সেটা</w:t>
      </w:r>
      <w:r>
        <w:rPr>
          <w:color w:val="00003B"/>
        </w:rPr>
        <w:t xml:space="preserve"> আর</w:t>
      </w:r>
      <w:r>
        <w:rPr>
          <w:color w:val="000068"/>
        </w:rPr>
        <w:t xml:space="preserve"> উঠানের</w:t>
      </w:r>
      <w:r>
        <w:rPr>
          <w:color w:val="000028"/>
        </w:rPr>
        <w:t xml:space="preserve"> কেন</w:t>
      </w:r>
      <w:r>
        <w:rPr>
          <w:color w:val="000068"/>
        </w:rPr>
        <w:t xml:space="preserve"> পরিথিতি</w:t>
      </w:r>
      <w:r>
        <w:rPr>
          <w:color w:val="00003E"/>
        </w:rPr>
        <w:t xml:space="preserve"> নেই</w:t>
      </w:r>
      <w:r>
        <w:rPr>
          <w:color w:val="00002B"/>
        </w:rPr>
        <w:t xml:space="preserve"> এখন</w:t>
      </w:r>
      <w:r>
        <w:rPr>
          <w:color w:val="000060"/>
        </w:rPr>
        <w:t xml:space="preserve"> উপাই</w:t>
      </w:r>
      <w:r>
        <w:rPr>
          <w:color w:val="1E0000"/>
        </w:rPr>
        <w:t xml:space="preserve"> কি</w:t>
      </w:r>
      <w:r>
        <w:br/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4E0000"/>
        </w:rPr>
        <w:t xml:space="preserve"> যে</w:t>
      </w:r>
      <w:r>
        <w:rPr>
          <w:color w:val="000040"/>
        </w:rPr>
        <w:t xml:space="preserve"> নাম্বার</w:t>
      </w:r>
      <w:r>
        <w:rPr>
          <w:color w:val="430000"/>
        </w:rPr>
        <w:t xml:space="preserve"> দিয়ে</w:t>
      </w:r>
      <w:r>
        <w:rPr>
          <w:color w:val="00004B"/>
        </w:rPr>
        <w:t xml:space="preserve"> খোলা</w:t>
      </w:r>
      <w:r>
        <w:rPr>
          <w:color w:val="000056"/>
        </w:rPr>
        <w:t xml:space="preserve"> সেটা</w:t>
      </w:r>
      <w:r>
        <w:rPr>
          <w:color w:val="00006A"/>
        </w:rPr>
        <w:t xml:space="preserve"> হারিয়ে</w:t>
      </w:r>
      <w:r>
        <w:rPr>
          <w:color w:val="000045"/>
        </w:rPr>
        <w:t xml:space="preserve"> গেছে</w:t>
      </w:r>
      <w:r>
        <w:rPr>
          <w:color w:val="00003E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00006D"/>
        </w:rPr>
        <w:t xml:space="preserve"> করনীয়</w:t>
      </w:r>
      <w:r>
        <w:br/>
      </w:r>
      <w:r>
        <w:rPr>
          <w:color w:val="440000"/>
        </w:rPr>
        <w:t xml:space="preserve"> your</w:t>
      </w:r>
      <w:r>
        <w:rPr>
          <w:color w:val="000048"/>
        </w:rPr>
        <w:t xml:space="preserve"> bksh</w:t>
      </w:r>
      <w:r>
        <w:rPr>
          <w:color w:val="000020"/>
        </w:rPr>
        <w:t xml:space="preserve"> account</w:t>
      </w:r>
      <w:r>
        <w:rPr>
          <w:color w:val="320000"/>
        </w:rPr>
        <w:t xml:space="preserve"> is</w:t>
      </w:r>
      <w:r>
        <w:rPr>
          <w:color w:val="000055"/>
        </w:rPr>
        <w:t xml:space="preserve"> currently</w:t>
      </w:r>
      <w:r>
        <w:rPr>
          <w:color w:val="000050"/>
        </w:rPr>
        <w:t xml:space="preserve"> inactive</w:t>
      </w:r>
      <w:r>
        <w:rPr>
          <w:color w:val="000052"/>
        </w:rPr>
        <w:t xml:space="preserve"> due</w:t>
      </w:r>
      <w:r>
        <w:rPr>
          <w:color w:val="000028"/>
        </w:rPr>
        <w:t xml:space="preserve"> to</w:t>
      </w:r>
      <w:r>
        <w:rPr>
          <w:color w:val="000038"/>
        </w:rPr>
        <w:t xml:space="preserve"> sim</w:t>
      </w:r>
      <w:r>
        <w:rPr>
          <w:color w:val="000000"/>
        </w:rPr>
        <w:t xml:space="preserve"> replacement</w:t>
      </w:r>
      <w:r>
        <w:rPr>
          <w:color w:val="320000"/>
        </w:rPr>
        <w:t xml:space="preserve"> ai</w:t>
      </w:r>
      <w:r>
        <w:rPr>
          <w:color w:val="000053"/>
        </w:rPr>
        <w:t xml:space="preserve"> likha</w:t>
      </w:r>
      <w:r>
        <w:rPr>
          <w:color w:val="000063"/>
        </w:rPr>
        <w:t xml:space="preserve"> tr</w:t>
      </w:r>
      <w:r>
        <w:rPr>
          <w:color w:val="000048"/>
        </w:rPr>
        <w:t xml:space="preserve"> karon</w:t>
      </w:r>
      <w:r>
        <w:rPr>
          <w:color w:val="000021"/>
        </w:rPr>
        <w:t xml:space="preserve"> ki</w:t>
      </w:r>
      <w:r>
        <w:br/>
      </w:r>
      <w:r>
        <w:rPr>
          <w:color w:val="6A0000"/>
        </w:rPr>
        <w:t xml:space="preserve"> hlw</w:t>
      </w:r>
      <w:r>
        <w:rPr>
          <w:color w:val="330000"/>
        </w:rPr>
        <w:t xml:space="preserve"> amar</w:t>
      </w:r>
      <w:r>
        <w:rPr>
          <w:color w:val="00004F"/>
        </w:rPr>
        <w:t xml:space="preserve"> akta</w:t>
      </w:r>
      <w:r>
        <w:rPr>
          <w:color w:val="000053"/>
        </w:rPr>
        <w:t xml:space="preserve"> sim</w:t>
      </w:r>
      <w:r>
        <w:rPr>
          <w:color w:val="000082"/>
        </w:rPr>
        <w:t xml:space="preserve"> nosto</w:t>
      </w:r>
      <w:r>
        <w:rPr>
          <w:color w:val="530000"/>
        </w:rPr>
        <w:t xml:space="preserve"> hoye</w:t>
      </w:r>
      <w:r>
        <w:rPr>
          <w:color w:val="750000"/>
        </w:rPr>
        <w:t xml:space="preserve"> gace</w:t>
      </w:r>
      <w:r>
        <w:br/>
      </w:r>
      <w:r>
        <w:rPr>
          <w:color w:val="330000"/>
        </w:rPr>
        <w:t xml:space="preserve"> এই</w:t>
      </w:r>
      <w:r>
        <w:rPr>
          <w:color w:val="000087"/>
        </w:rPr>
        <w:t xml:space="preserve"> সিমটিতে</w:t>
      </w:r>
      <w:r>
        <w:rPr>
          <w:color w:val="000022"/>
        </w:rPr>
        <w:t xml:space="preserve"> বিকাশ</w:t>
      </w:r>
      <w:r>
        <w:rPr>
          <w:color w:val="3C0000"/>
        </w:rPr>
        <w:t xml:space="preserve"> করা</w:t>
      </w:r>
      <w:r>
        <w:rPr>
          <w:color w:val="310000"/>
        </w:rPr>
        <w:t xml:space="preserve"> কিন্তু</w:t>
      </w:r>
      <w:r>
        <w:rPr>
          <w:color w:val="000064"/>
        </w:rPr>
        <w:t xml:space="preserve"> সিমটি</w:t>
      </w:r>
      <w:r>
        <w:rPr>
          <w:color w:val="00005E"/>
        </w:rPr>
        <w:t xml:space="preserve"> হারিয়ে</w:t>
      </w:r>
      <w:r>
        <w:rPr>
          <w:color w:val="00003E"/>
        </w:rPr>
        <w:t xml:space="preserve"> গেছে</w:t>
      </w:r>
      <w:r>
        <w:rPr>
          <w:color w:val="000024"/>
        </w:rPr>
        <w:t xml:space="preserve"> টাকা</w:t>
      </w:r>
      <w:r>
        <w:rPr>
          <w:color w:val="000038"/>
        </w:rPr>
        <w:t xml:space="preserve"> কিভাবে</w:t>
      </w:r>
      <w:r>
        <w:rPr>
          <w:color w:val="00004A"/>
        </w:rPr>
        <w:t xml:space="preserve"> পেতে</w:t>
      </w:r>
      <w:r>
        <w:rPr>
          <w:color w:val="00003D"/>
        </w:rPr>
        <w:t xml:space="preserve"> পারি</w:t>
      </w:r>
      <w:r>
        <w:br/>
      </w:r>
      <w:r>
        <w:rPr>
          <w:color w:val="400000"/>
        </w:rPr>
        <w:t xml:space="preserve"> amr</w:t>
      </w:r>
      <w:r>
        <w:rPr>
          <w:color w:val="000059"/>
        </w:rPr>
        <w:t xml:space="preserve"> mobile</w:t>
      </w:r>
      <w:r>
        <w:rPr>
          <w:color w:val="000066"/>
        </w:rPr>
        <w:t xml:space="preserve"> phone</w:t>
      </w:r>
      <w:r>
        <w:rPr>
          <w:color w:val="00009B"/>
        </w:rPr>
        <w:t xml:space="preserve"> chori</w:t>
      </w:r>
      <w:r>
        <w:rPr>
          <w:color w:val="540000"/>
        </w:rPr>
        <w:t xml:space="preserve"> hoye</w:t>
      </w:r>
      <w:r>
        <w:rPr>
          <w:color w:val="690000"/>
        </w:rPr>
        <w:t xml:space="preserve"> gece</w:t>
      </w:r>
      <w:r>
        <w:br/>
      </w:r>
      <w:r>
        <w:rPr>
          <w:color w:val="1E0000"/>
        </w:rPr>
        <w:t xml:space="preserve"> আমার</w:t>
      </w:r>
      <w:r>
        <w:rPr>
          <w:color w:val="3C0000"/>
        </w:rPr>
        <w:t xml:space="preserve"> যে</w:t>
      </w:r>
      <w:r>
        <w:rPr>
          <w:color w:val="00005F"/>
        </w:rPr>
        <w:t xml:space="preserve"> নাম্বারে</w:t>
      </w:r>
      <w:r>
        <w:rPr>
          <w:color w:val="00001E"/>
        </w:rPr>
        <w:t xml:space="preserve"> বিকাশ</w:t>
      </w:r>
      <w:r>
        <w:rPr>
          <w:color w:val="340000"/>
        </w:rPr>
        <w:t xml:space="preserve"> করা</w:t>
      </w:r>
      <w:r>
        <w:rPr>
          <w:color w:val="420000"/>
        </w:rPr>
        <w:t xml:space="preserve"> ছিল</w:t>
      </w:r>
      <w:r>
        <w:rPr>
          <w:color w:val="490000"/>
        </w:rPr>
        <w:t xml:space="preserve"> সে</w:t>
      </w:r>
      <w:r>
        <w:rPr>
          <w:color w:val="000050"/>
        </w:rPr>
        <w:t xml:space="preserve"> নাম্বারটা</w:t>
      </w:r>
      <w:r>
        <w:rPr>
          <w:color w:val="00005E"/>
        </w:rPr>
        <w:t xml:space="preserve"> চুরি</w:t>
      </w:r>
      <w:r>
        <w:rPr>
          <w:color w:val="460000"/>
        </w:rPr>
        <w:t xml:space="preserve"> হয়ে</w:t>
      </w:r>
      <w:r>
        <w:rPr>
          <w:color w:val="000035"/>
        </w:rPr>
        <w:t xml:space="preserve"> গেছে</w:t>
      </w:r>
      <w:r>
        <w:rPr>
          <w:color w:val="1F0000"/>
        </w:rPr>
        <w:t xml:space="preserve"> আমি</w:t>
      </w:r>
      <w:r>
        <w:rPr>
          <w:color w:val="000030"/>
        </w:rPr>
        <w:t xml:space="preserve"> এখন</w:t>
      </w:r>
      <w:r>
        <w:rPr>
          <w:color w:val="000043"/>
        </w:rPr>
        <w:t xml:space="preserve"> অন্য</w:t>
      </w:r>
      <w:r>
        <w:rPr>
          <w:color w:val="00005F"/>
        </w:rPr>
        <w:t xml:space="preserve"> নাম্বারে</w:t>
      </w:r>
      <w:r>
        <w:rPr>
          <w:color w:val="000026"/>
        </w:rPr>
        <w:t xml:space="preserve"> একাউন্ট</w:t>
      </w:r>
      <w:r>
        <w:rPr>
          <w:color w:val="000036"/>
        </w:rPr>
        <w:t xml:space="preserve"> খুলতে</w:t>
      </w:r>
      <w:r>
        <w:rPr>
          <w:color w:val="00002D"/>
        </w:rPr>
        <w:t xml:space="preserve"> চাই</w:t>
      </w:r>
      <w:r>
        <w:br/>
      </w:r>
      <w:r>
        <w:rPr>
          <w:color w:val="1B0000"/>
        </w:rPr>
        <w:t xml:space="preserve"> আমার</w:t>
      </w:r>
      <w:r>
        <w:rPr>
          <w:color w:val="470000"/>
        </w:rPr>
        <w:t xml:space="preserve"> কাছে</w:t>
      </w:r>
      <w:r>
        <w:rPr>
          <w:color w:val="00003A"/>
        </w:rPr>
        <w:t xml:space="preserve"> সিম</w:t>
      </w:r>
      <w:r>
        <w:rPr>
          <w:color w:val="000068"/>
        </w:rPr>
        <w:t xml:space="preserve"> নসট</w:t>
      </w:r>
      <w:r>
        <w:rPr>
          <w:color w:val="000061"/>
        </w:rPr>
        <w:t xml:space="preserve"> মালিক</w:t>
      </w:r>
      <w:r>
        <w:rPr>
          <w:color w:val="000068"/>
        </w:rPr>
        <w:t xml:space="preserve"> বিদেসে</w:t>
      </w:r>
      <w:r>
        <w:rPr>
          <w:color w:val="00005F"/>
        </w:rPr>
        <w:t xml:space="preserve"> তাকে</w:t>
      </w:r>
      <w:r>
        <w:rPr>
          <w:color w:val="00002B"/>
        </w:rPr>
        <w:t xml:space="preserve"> এখন</w:t>
      </w:r>
      <w:r>
        <w:rPr>
          <w:color w:val="1C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টাকা</w:t>
      </w:r>
      <w:r>
        <w:rPr>
          <w:color w:val="00004D"/>
        </w:rPr>
        <w:t xml:space="preserve"> তুলতে</w:t>
      </w:r>
      <w:r>
        <w:rPr>
          <w:color w:val="00003B"/>
        </w:rPr>
        <w:t xml:space="preserve"> পারব</w:t>
      </w:r>
      <w:r>
        <w:br/>
      </w:r>
      <w:r>
        <w:rPr>
          <w:color w:val="2D0000"/>
        </w:rPr>
        <w:t xml:space="preserve"> hi</w:t>
      </w:r>
      <w:r>
        <w:rPr>
          <w:color w:val="3D0000"/>
        </w:rPr>
        <w:t xml:space="preserve"> amr</w:t>
      </w:r>
      <w:r>
        <w:rPr>
          <w:color w:val="000014"/>
        </w:rPr>
        <w:t xml:space="preserve"> bkash</w:t>
      </w:r>
      <w:r>
        <w:rPr>
          <w:color w:val="00002E"/>
        </w:rPr>
        <w:t xml:space="preserve"> account</w:t>
      </w:r>
      <w:r>
        <w:rPr>
          <w:color w:val="1D0000"/>
        </w:rPr>
        <w:t xml:space="preserve"> er</w:t>
      </w:r>
      <w:r>
        <w:rPr>
          <w:color w:val="000050"/>
        </w:rPr>
        <w:t xml:space="preserve"> sim</w:t>
      </w:r>
      <w:r>
        <w:rPr>
          <w:color w:val="000024"/>
        </w:rPr>
        <w:t xml:space="preserve"> card</w:t>
      </w:r>
      <w:r>
        <w:rPr>
          <w:color w:val="000028"/>
        </w:rPr>
        <w:t xml:space="preserve"> ti</w:t>
      </w:r>
      <w:r>
        <w:rPr>
          <w:color w:val="00004A"/>
        </w:rPr>
        <w:t xml:space="preserve"> disabled</w:t>
      </w:r>
      <w:r>
        <w:rPr>
          <w:color w:val="3C0000"/>
        </w:rPr>
        <w:t xml:space="preserve"> hoe</w:t>
      </w:r>
      <w:r>
        <w:rPr>
          <w:color w:val="320000"/>
        </w:rPr>
        <w:t xml:space="preserve"> gece</w:t>
      </w:r>
      <w:r>
        <w:rPr>
          <w:color w:val="000032"/>
        </w:rPr>
        <w:t xml:space="preserve"> ekhn</w:t>
      </w:r>
      <w:r>
        <w:rPr>
          <w:color w:val="000028"/>
        </w:rPr>
        <w:t xml:space="preserve"> new</w:t>
      </w:r>
      <w:r>
        <w:rPr>
          <w:color w:val="000050"/>
        </w:rPr>
        <w:t xml:space="preserve"> sim</w:t>
      </w:r>
      <w:r>
        <w:rPr>
          <w:color w:val="00004D"/>
        </w:rPr>
        <w:t xml:space="preserve"> uthano</w:t>
      </w:r>
      <w:r>
        <w:rPr>
          <w:color w:val="000030"/>
        </w:rPr>
        <w:t xml:space="preserve"> possible</w:t>
      </w:r>
      <w:r>
        <w:rPr>
          <w:color w:val="00001A"/>
        </w:rPr>
        <w:t xml:space="preserve"> na</w:t>
      </w:r>
      <w:r>
        <w:rPr>
          <w:color w:val="3D0000"/>
        </w:rPr>
        <w:t xml:space="preserve"> amr</w:t>
      </w:r>
      <w:r>
        <w:rPr>
          <w:color w:val="00002E"/>
        </w:rPr>
        <w:t xml:space="preserve"> account</w:t>
      </w:r>
      <w:r>
        <w:rPr>
          <w:color w:val="1A0000"/>
        </w:rPr>
        <w:t xml:space="preserve"> a</w:t>
      </w:r>
      <w:r>
        <w:rPr>
          <w:color w:val="000000"/>
        </w:rPr>
        <w:t xml:space="preserve"> tk</w:t>
      </w:r>
      <w:r>
        <w:rPr>
          <w:color w:val="320000"/>
        </w:rPr>
        <w:t xml:space="preserve"> cilo</w:t>
      </w:r>
      <w:r>
        <w:rPr>
          <w:color w:val="160000"/>
        </w:rPr>
        <w:t xml:space="preserve"> ami</w:t>
      </w:r>
      <w:r>
        <w:rPr>
          <w:color w:val="00004D"/>
        </w:rPr>
        <w:t xml:space="preserve"> segula</w:t>
      </w:r>
      <w:r>
        <w:rPr>
          <w:color w:val="000024"/>
        </w:rPr>
        <w:t xml:space="preserve"> kivabe</w:t>
      </w:r>
      <w:r>
        <w:rPr>
          <w:color w:val="000036"/>
        </w:rPr>
        <w:t xml:space="preserve"> ferot</w:t>
      </w:r>
      <w:r>
        <w:rPr>
          <w:color w:val="00002F"/>
        </w:rPr>
        <w:t xml:space="preserve"> pete</w:t>
      </w:r>
      <w:r>
        <w:rPr>
          <w:color w:val="000027"/>
        </w:rPr>
        <w:t xml:space="preserve"> pari</w:t>
      </w:r>
      <w:r>
        <w:rPr>
          <w:color w:val="2A0000"/>
        </w:rPr>
        <w:t xml:space="preserve"> plz</w:t>
      </w:r>
      <w:r>
        <w:rPr>
          <w:color w:val="270000"/>
        </w:rPr>
        <w:t xml:space="preserve"> help</w:t>
      </w:r>
      <w:r>
        <w:br/>
      </w:r>
      <w:r>
        <w:rPr>
          <w:color w:val="00003B"/>
        </w:rPr>
        <w:t xml:space="preserve"> বিকাশ</w:t>
      </w:r>
      <w:r>
        <w:rPr>
          <w:color w:val="000040"/>
        </w:rPr>
        <w:t xml:space="preserve"> সিম</w:t>
      </w:r>
      <w:r>
        <w:rPr>
          <w:color w:val="00004F"/>
        </w:rPr>
        <w:t xml:space="preserve"> হারিয়ে</w:t>
      </w:r>
      <w:r>
        <w:rPr>
          <w:color w:val="000000"/>
        </w:rPr>
        <w:t xml:space="preserve"> গেলে</w:t>
      </w:r>
      <w:r>
        <w:rPr>
          <w:color w:val="00003B"/>
        </w:rPr>
        <w:t xml:space="preserve"> বিকাশ</w:t>
      </w:r>
      <w:r>
        <w:rPr>
          <w:color w:val="000058"/>
        </w:rPr>
        <w:t xml:space="preserve"> বন্দ</w:t>
      </w:r>
      <w:r>
        <w:rPr>
          <w:color w:val="2D0000"/>
        </w:rPr>
        <w:t xml:space="preserve"> করে</w:t>
      </w:r>
      <w:r>
        <w:rPr>
          <w:color w:val="210000"/>
        </w:rPr>
        <w:t xml:space="preserve"> কি</w:t>
      </w:r>
      <w:r>
        <w:rPr>
          <w:color w:val="000052"/>
        </w:rPr>
        <w:t xml:space="preserve"> ঐ</w:t>
      </w:r>
      <w:r>
        <w:rPr>
          <w:color w:val="000046"/>
        </w:rPr>
        <w:t xml:space="preserve"> সিমে</w:t>
      </w:r>
      <w:r>
        <w:rPr>
          <w:color w:val="000042"/>
        </w:rPr>
        <w:t xml:space="preserve"> আবার</w:t>
      </w:r>
      <w:r>
        <w:rPr>
          <w:color w:val="00003B"/>
        </w:rPr>
        <w:t xml:space="preserve"> বিকাশ</w:t>
      </w:r>
      <w:r>
        <w:rPr>
          <w:color w:val="000048"/>
        </w:rPr>
        <w:t xml:space="preserve"> খুলা</w:t>
      </w:r>
      <w:r>
        <w:rPr>
          <w:color w:val="000037"/>
        </w:rPr>
        <w:t xml:space="preserve"> যাবে</w:t>
      </w:r>
      <w:r>
        <w:rPr>
          <w:color w:val="00003A"/>
        </w:rPr>
        <w:t xml:space="preserve"> নতুন</w:t>
      </w:r>
      <w:r>
        <w:rPr>
          <w:color w:val="00003B"/>
        </w:rPr>
        <w:t xml:space="preserve"> আইডি</w:t>
      </w:r>
      <w:r>
        <w:rPr>
          <w:color w:val="00004D"/>
        </w:rPr>
        <w:t xml:space="preserve"> কাড</w:t>
      </w:r>
      <w:r>
        <w:rPr>
          <w:color w:val="330000"/>
        </w:rPr>
        <w:t xml:space="preserve"> দিয়ে</w:t>
      </w:r>
      <w:r>
        <w:br/>
      </w:r>
      <w:r>
        <w:rPr>
          <w:color w:val="000044"/>
        </w:rPr>
        <w:t xml:space="preserve"> অামার</w:t>
      </w:r>
      <w:r>
        <w:rPr>
          <w:color w:val="00005B"/>
        </w:rPr>
        <w:t xml:space="preserve"> অাগের</w:t>
      </w:r>
      <w:r>
        <w:rPr>
          <w:color w:val="000066"/>
        </w:rPr>
        <w:t xml:space="preserve"> সিম</w:t>
      </w:r>
      <w:r>
        <w:rPr>
          <w:color w:val="260000"/>
        </w:rPr>
        <w:t xml:space="preserve"> এ</w:t>
      </w:r>
      <w:r>
        <w:rPr>
          <w:color w:val="000017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2D"/>
        </w:rPr>
        <w:t xml:space="preserve"> খোলা</w:t>
      </w:r>
      <w:r>
        <w:rPr>
          <w:color w:val="000000"/>
        </w:rPr>
        <w:t xml:space="preserve"> ছিল</w:t>
      </w:r>
      <w:r>
        <w:rPr>
          <w:color w:val="000025"/>
        </w:rPr>
        <w:t xml:space="preserve"> এখন</w:t>
      </w:r>
      <w:r>
        <w:rPr>
          <w:color w:val="380000"/>
        </w:rPr>
        <w:t xml:space="preserve"> সেই</w:t>
      </w:r>
      <w:r>
        <w:rPr>
          <w:color w:val="000066"/>
        </w:rPr>
        <w:t xml:space="preserve"> সিম</w:t>
      </w:r>
      <w:r>
        <w:rPr>
          <w:color w:val="000040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000039"/>
        </w:rPr>
        <w:t xml:space="preserve"> ওই</w:t>
      </w:r>
      <w:r>
        <w:rPr>
          <w:color w:val="000046"/>
        </w:rPr>
        <w:t xml:space="preserve"> সিমের</w:t>
      </w:r>
      <w:r>
        <w:rPr>
          <w:color w:val="00003C"/>
        </w:rPr>
        <w:t xml:space="preserve"> একাউন্ট</w:t>
      </w:r>
      <w:r>
        <w:rPr>
          <w:color w:val="1A0000"/>
        </w:rPr>
        <w:t xml:space="preserve"> কি</w:t>
      </w:r>
      <w:r>
        <w:rPr>
          <w:color w:val="00002E"/>
        </w:rPr>
        <w:t xml:space="preserve"> নতুন</w:t>
      </w:r>
      <w:r>
        <w:rPr>
          <w:color w:val="000038"/>
        </w:rPr>
        <w:t xml:space="preserve"> সিমে</w:t>
      </w:r>
      <w:r>
        <w:rPr>
          <w:color w:val="00005B"/>
        </w:rPr>
        <w:t xml:space="preserve"> অানা</w:t>
      </w:r>
      <w:r>
        <w:rPr>
          <w:color w:val="00002C"/>
        </w:rPr>
        <w:t xml:space="preserve"> যাবে</w:t>
      </w:r>
      <w:r>
        <w:br/>
      </w:r>
      <w:r>
        <w:rPr>
          <w:color w:val="000041"/>
        </w:rPr>
        <w:t xml:space="preserve"> onk</w:t>
      </w:r>
      <w:r>
        <w:rPr>
          <w:color w:val="000032"/>
        </w:rPr>
        <w:t xml:space="preserve"> din</w:t>
      </w:r>
      <w:r>
        <w:rPr>
          <w:color w:val="4D0000"/>
        </w:rPr>
        <w:t xml:space="preserve"> hoysa</w:t>
      </w:r>
      <w:r>
        <w:rPr>
          <w:color w:val="00005C"/>
        </w:rPr>
        <w:t xml:space="preserve"> sim</w:t>
      </w:r>
      <w:r>
        <w:rPr>
          <w:color w:val="000057"/>
        </w:rPr>
        <w:t xml:space="preserve"> hareasy</w:t>
      </w:r>
      <w:r>
        <w:rPr>
          <w:color w:val="4E0000"/>
        </w:rPr>
        <w:t xml:space="preserve"> akhan</w:t>
      </w:r>
      <w:r>
        <w:rPr>
          <w:color w:val="00005C"/>
        </w:rPr>
        <w:t xml:space="preserve"> sim</w:t>
      </w:r>
      <w:r>
        <w:rPr>
          <w:color w:val="1E0000"/>
        </w:rPr>
        <w:t xml:space="preserve"> a</w:t>
      </w:r>
      <w:r>
        <w:rPr>
          <w:color w:val="00002E"/>
        </w:rPr>
        <w:t xml:space="preserve"> bkash</w:t>
      </w:r>
      <w:r>
        <w:rPr>
          <w:color w:val="00003E"/>
        </w:rPr>
        <w:t xml:space="preserve"> silo</w:t>
      </w:r>
      <w:r>
        <w:rPr>
          <w:color w:val="00002E"/>
        </w:rPr>
        <w:t xml:space="preserve"> bkash</w:t>
      </w:r>
      <w:r>
        <w:rPr>
          <w:color w:val="00002A"/>
        </w:rPr>
        <w:t xml:space="preserve"> koto</w:t>
      </w:r>
      <w:r>
        <w:rPr>
          <w:color w:val="00001E"/>
        </w:rPr>
        <w:t xml:space="preserve"> tk</w:t>
      </w:r>
      <w:r>
        <w:rPr>
          <w:color w:val="000057"/>
        </w:rPr>
        <w:t xml:space="preserve"> ada</w:t>
      </w:r>
      <w:r>
        <w:rPr>
          <w:color w:val="000057"/>
        </w:rPr>
        <w:t xml:space="preserve"> jants</w:t>
      </w:r>
      <w:r>
        <w:rPr>
          <w:color w:val="430000"/>
        </w:rPr>
        <w:t xml:space="preserve"> pare</w:t>
      </w:r>
      <w:r>
        <w:br/>
      </w:r>
      <w:r>
        <w:rPr>
          <w:color w:val="240000"/>
        </w:rPr>
        <w:t xml:space="preserve"> amar</w:t>
      </w:r>
      <w:r>
        <w:rPr>
          <w:color w:val="000037"/>
        </w:rPr>
        <w:t xml:space="preserve"> akta</w:t>
      </w:r>
      <w:r>
        <w:rPr>
          <w:color w:val="000059"/>
        </w:rPr>
        <w:t xml:space="preserve"> sime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3F"/>
        </w:rPr>
        <w:t xml:space="preserve"> khola</w:t>
      </w:r>
      <w:r>
        <w:rPr>
          <w:color w:val="000045"/>
        </w:rPr>
        <w:t xml:space="preserve"> chilo</w:t>
      </w:r>
      <w:r>
        <w:rPr>
          <w:color w:val="000059"/>
        </w:rPr>
        <w:t xml:space="preserve"> tobe</w:t>
      </w:r>
      <w:r>
        <w:rPr>
          <w:color w:val="000063"/>
        </w:rPr>
        <w:t xml:space="preserve"> simta</w:t>
      </w:r>
      <w:r>
        <w:rPr>
          <w:color w:val="000053"/>
        </w:rPr>
        <w:t xml:space="preserve"> hariye</w:t>
      </w:r>
      <w:r>
        <w:rPr>
          <w:color w:val="000000"/>
        </w:rPr>
        <w:t xml:space="preserve"> geche</w:t>
      </w:r>
      <w:r>
        <w:rPr>
          <w:color w:val="000064"/>
        </w:rPr>
        <w:t xml:space="preserve"> numberti</w:t>
      </w:r>
      <w:r>
        <w:rPr>
          <w:color w:val="000051"/>
        </w:rPr>
        <w:t xml:space="preserve"> mone</w:t>
      </w:r>
      <w:r>
        <w:rPr>
          <w:color w:val="000000"/>
        </w:rPr>
        <w:t xml:space="preserve"> nei</w:t>
      </w:r>
      <w:r>
        <w:br/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4E"/>
        </w:rPr>
        <w:t xml:space="preserve"> সিমটি</w:t>
      </w:r>
      <w:r>
        <w:rPr>
          <w:color w:val="000049"/>
        </w:rPr>
        <w:t xml:space="preserve"> হারিয়ে</w:t>
      </w:r>
      <w:r>
        <w:rPr>
          <w:color w:val="4F0000"/>
        </w:rPr>
        <w:t xml:space="preserve"> ফেলছি</w:t>
      </w:r>
      <w:r>
        <w:rPr>
          <w:color w:val="000057"/>
        </w:rPr>
        <w:t xml:space="preserve"> এখন</w:t>
      </w:r>
      <w:r>
        <w:rPr>
          <w:color w:val="00002B"/>
        </w:rPr>
        <w:t xml:space="preserve"> পিন</w:t>
      </w:r>
      <w:r>
        <w:rPr>
          <w:color w:val="000059"/>
        </w:rPr>
        <w:t xml:space="preserve"> নাম্বার</w:t>
      </w:r>
      <w:r>
        <w:rPr>
          <w:color w:val="00003B"/>
        </w:rPr>
        <w:t xml:space="preserve"> আর</w:t>
      </w:r>
      <w:r>
        <w:rPr>
          <w:color w:val="000059"/>
        </w:rPr>
        <w:t xml:space="preserve"> নাম্বার</w:t>
      </w:r>
      <w:r>
        <w:rPr>
          <w:color w:val="530000"/>
        </w:rPr>
        <w:t xml:space="preserve"> জানি</w:t>
      </w:r>
      <w:r>
        <w:rPr>
          <w:color w:val="000057"/>
        </w:rPr>
        <w:t xml:space="preserve"> এখন</w:t>
      </w:r>
      <w:r>
        <w:rPr>
          <w:color w:val="00002C"/>
        </w:rPr>
        <w:t xml:space="preserve"> কিভাবে</w:t>
      </w:r>
      <w:r>
        <w:rPr>
          <w:color w:val="000023"/>
        </w:rPr>
        <w:t xml:space="preserve"> একাউন্ট</w:t>
      </w:r>
      <w:r>
        <w:rPr>
          <w:color w:val="000038"/>
        </w:rPr>
        <w:t xml:space="preserve"> টি</w:t>
      </w:r>
      <w:r>
        <w:rPr>
          <w:color w:val="000069"/>
        </w:rPr>
        <w:t xml:space="preserve"> চালাবো</w:t>
      </w:r>
      <w:r>
        <w:br/>
      </w:r>
      <w:r>
        <w:rPr>
          <w:color w:val="1E0000"/>
        </w:rPr>
        <w:t xml:space="preserve"> আমার</w:t>
      </w:r>
      <w:r>
        <w:rPr>
          <w:color w:val="000042"/>
        </w:rPr>
        <w:t xml:space="preserve"> অন্য</w:t>
      </w:r>
      <w:r>
        <w:rPr>
          <w:color w:val="000038"/>
        </w:rPr>
        <w:t xml:space="preserve"> একটি</w:t>
      </w:r>
      <w:r>
        <w:rPr>
          <w:color w:val="00001E"/>
        </w:rPr>
        <w:t xml:space="preserve"> বিকাশ</w:t>
      </w:r>
      <w:r>
        <w:rPr>
          <w:color w:val="300000"/>
        </w:rPr>
        <w:t xml:space="preserve"> এর</w:t>
      </w:r>
      <w:r>
        <w:rPr>
          <w:color w:val="000041"/>
        </w:rPr>
        <w:t xml:space="preserve"> সিম</w:t>
      </w:r>
      <w:r>
        <w:rPr>
          <w:color w:val="000051"/>
        </w:rPr>
        <w:t xml:space="preserve"> হারিয়ে</w:t>
      </w:r>
      <w:r>
        <w:rPr>
          <w:color w:val="000035"/>
        </w:rPr>
        <w:t xml:space="preserve"> গেছে</w:t>
      </w:r>
      <w:r>
        <w:rPr>
          <w:color w:val="1F0000"/>
        </w:rPr>
        <w:t xml:space="preserve"> আমি</w:t>
      </w:r>
      <w:r>
        <w:rPr>
          <w:color w:val="000049"/>
        </w:rPr>
        <w:t xml:space="preserve"> ওই</w:t>
      </w:r>
      <w:r>
        <w:rPr>
          <w:color w:val="000056"/>
        </w:rPr>
        <w:t xml:space="preserve"> সিমটি</w:t>
      </w:r>
      <w:r>
        <w:rPr>
          <w:color w:val="000053"/>
        </w:rPr>
        <w:t xml:space="preserve"> রিপ্লেস</w:t>
      </w:r>
      <w:r>
        <w:rPr>
          <w:color w:val="340000"/>
        </w:rPr>
        <w:t xml:space="preserve"> করা</w:t>
      </w:r>
      <w:r>
        <w:rPr>
          <w:color w:val="000054"/>
        </w:rPr>
        <w:t xml:space="preserve"> ছাড়া</w:t>
      </w:r>
      <w:r>
        <w:rPr>
          <w:color w:val="00001F"/>
        </w:rPr>
        <w:t xml:space="preserve"> টাকা</w:t>
      </w:r>
      <w:r>
        <w:rPr>
          <w:color w:val="000056"/>
        </w:rPr>
        <w:t xml:space="preserve"> তুলতে</w:t>
      </w:r>
      <w:r>
        <w:rPr>
          <w:color w:val="000000"/>
        </w:rPr>
        <w:t xml:space="preserve"> পারবো</w:t>
      </w:r>
      <w:r>
        <w:br/>
      </w:r>
      <w:r>
        <w:rPr>
          <w:color w:val="190000"/>
        </w:rPr>
        <w:t xml:space="preserve"> আমার</w:t>
      </w:r>
      <w:r>
        <w:rPr>
          <w:color w:val="320000"/>
        </w:rPr>
        <w:t xml:space="preserve"> যে</w:t>
      </w:r>
      <w:r>
        <w:rPr>
          <w:color w:val="0000A4"/>
        </w:rPr>
        <w:t xml:space="preserve"> সিম</w:t>
      </w:r>
      <w:r>
        <w:rPr>
          <w:color w:val="2B0000"/>
        </w:rPr>
        <w:t xml:space="preserve"> দিয়ে</w:t>
      </w:r>
      <w:r>
        <w:rPr>
          <w:color w:val="000019"/>
        </w:rPr>
        <w:t xml:space="preserve"> বিকাশ</w:t>
      </w:r>
      <w:r>
        <w:rPr>
          <w:color w:val="000030"/>
        </w:rPr>
        <w:t xml:space="preserve"> খোলা</w:t>
      </w:r>
      <w:r>
        <w:rPr>
          <w:color w:val="3C0000"/>
        </w:rPr>
        <w:t xml:space="preserve"> সেই</w:t>
      </w:r>
      <w:r>
        <w:rPr>
          <w:color w:val="0000A4"/>
        </w:rPr>
        <w:t xml:space="preserve"> সিম</w:t>
      </w:r>
      <w:r>
        <w:rPr>
          <w:color w:val="000056"/>
        </w:rPr>
        <w:t xml:space="preserve"> টা</w:t>
      </w:r>
      <w:r>
        <w:rPr>
          <w:color w:val="000044"/>
        </w:rPr>
        <w:t xml:space="preserve"> হারিয়ে</w:t>
      </w:r>
      <w:r>
        <w:rPr>
          <w:color w:val="00002C"/>
        </w:rPr>
        <w:t xml:space="preserve"> গেছে</w:t>
      </w:r>
      <w:r>
        <w:rPr>
          <w:color w:val="000028"/>
        </w:rPr>
        <w:t xml:space="preserve"> এখন</w:t>
      </w:r>
      <w:r>
        <w:rPr>
          <w:color w:val="250000"/>
        </w:rPr>
        <w:t xml:space="preserve"> এই</w:t>
      </w:r>
      <w:r>
        <w:rPr>
          <w:color w:val="0000A4"/>
        </w:rPr>
        <w:t xml:space="preserve"> সিম</w:t>
      </w:r>
      <w:r>
        <w:rPr>
          <w:color w:val="000056"/>
        </w:rPr>
        <w:t xml:space="preserve"> টা</w:t>
      </w:r>
      <w:r>
        <w:rPr>
          <w:color w:val="000047"/>
        </w:rPr>
        <w:t xml:space="preserve"> তুলতে</w:t>
      </w:r>
      <w:r>
        <w:rPr>
          <w:color w:val="000037"/>
        </w:rPr>
        <w:t xml:space="preserve"> পারব</w:t>
      </w:r>
      <w:r>
        <w:rPr>
          <w:color w:val="00001F"/>
        </w:rPr>
        <w:t xml:space="preserve"> না</w:t>
      </w:r>
      <w:r>
        <w:br/>
      </w:r>
      <w:r>
        <w:rPr>
          <w:color w:val="000062"/>
        </w:rPr>
        <w:t xml:space="preserve"> ek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540000"/>
        </w:rPr>
        <w:t xml:space="preserve"> abar</w:t>
      </w:r>
      <w:r>
        <w:rPr>
          <w:color w:val="00003C"/>
        </w:rPr>
        <w:t xml:space="preserve"> bikash</w:t>
      </w:r>
      <w:r>
        <w:rPr>
          <w:color w:val="00004F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amar</w:t>
      </w:r>
      <w:r>
        <w:rPr>
          <w:color w:val="000040"/>
        </w:rPr>
        <w:t xml:space="preserve"> ei</w:t>
      </w:r>
      <w:r>
        <w:rPr>
          <w:color w:val="000045"/>
        </w:rPr>
        <w:t xml:space="preserve"> sim</w:t>
      </w:r>
      <w:r>
        <w:rPr>
          <w:color w:val="000044"/>
        </w:rPr>
        <w:t xml:space="preserve"> ti</w:t>
      </w:r>
      <w:r>
        <w:rPr>
          <w:color w:val="000062"/>
        </w:rPr>
        <w:t xml:space="preserve"> hariye</w:t>
      </w:r>
      <w:r>
        <w:rPr>
          <w:color w:val="000000"/>
        </w:rPr>
        <w:t xml:space="preserve"> giyeche</w:t>
      </w:r>
      <w:r>
        <w:rPr>
          <w:color w:val="000000"/>
        </w:rPr>
        <w:t xml:space="preserve"> ami</w:t>
      </w:r>
      <w:r>
        <w:rPr>
          <w:color w:val="00003F"/>
        </w:rPr>
        <w:t xml:space="preserve"> kivabe</w:t>
      </w:r>
      <w:r>
        <w:rPr>
          <w:color w:val="00004F"/>
        </w:rPr>
        <w:t xml:space="preserve"> account</w:t>
      </w:r>
      <w:r>
        <w:rPr>
          <w:color w:val="00004F"/>
        </w:rPr>
        <w:t xml:space="preserve"> active</w:t>
      </w:r>
      <w:r>
        <w:rPr>
          <w:color w:val="000000"/>
        </w:rPr>
        <w:t xml:space="preserve"> korbo</w:t>
      </w:r>
      <w:r>
        <w:br/>
      </w:r>
      <w:r>
        <w:rPr>
          <w:color w:val="000043"/>
        </w:rPr>
        <w:t xml:space="preserve"> হারিয়ে</w:t>
      </w:r>
      <w:r>
        <w:rPr>
          <w:color w:val="00002C"/>
        </w:rPr>
        <w:t xml:space="preserve"> গেছে</w:t>
      </w:r>
      <w:r>
        <w:rPr>
          <w:color w:val="230000"/>
        </w:rPr>
        <w:t xml:space="preserve"> কিন্তু</w:t>
      </w:r>
      <w:r>
        <w:rPr>
          <w:color w:val="000035"/>
        </w:rPr>
        <w:t xml:space="preserve"> সিম</w:t>
      </w:r>
      <w:r>
        <w:rPr>
          <w:color w:val="000055"/>
        </w:rPr>
        <w:t xml:space="preserve"> টা</w:t>
      </w:r>
      <w:r>
        <w:rPr>
          <w:color w:val="320000"/>
        </w:rPr>
        <w:t xml:space="preserve"> আমার</w:t>
      </w:r>
      <w:r>
        <w:rPr>
          <w:color w:val="00007C"/>
        </w:rPr>
        <w:t xml:space="preserve"> নামে</w:t>
      </w:r>
      <w:r>
        <w:rPr>
          <w:color w:val="00001F"/>
        </w:rPr>
        <w:t xml:space="preserve"> না</w:t>
      </w:r>
      <w:r>
        <w:rPr>
          <w:color w:val="00003A"/>
        </w:rPr>
        <w:t xml:space="preserve"> বিকাস</w:t>
      </w:r>
      <w:r>
        <w:rPr>
          <w:color w:val="000055"/>
        </w:rPr>
        <w:t xml:space="preserve"> টা</w:t>
      </w:r>
      <w:r>
        <w:rPr>
          <w:color w:val="320000"/>
        </w:rPr>
        <w:t xml:space="preserve"> আমার</w:t>
      </w:r>
      <w:r>
        <w:rPr>
          <w:color w:val="00007C"/>
        </w:rPr>
        <w:t xml:space="preserve"> নামে</w:t>
      </w:r>
      <w:r>
        <w:rPr>
          <w:color w:val="000027"/>
        </w:rPr>
        <w:t xml:space="preserve"> এখন</w:t>
      </w:r>
      <w:r>
        <w:rPr>
          <w:color w:val="1B0000"/>
        </w:rPr>
        <w:t xml:space="preserve"> কি</w:t>
      </w:r>
      <w:r>
        <w:rPr>
          <w:color w:val="000057"/>
        </w:rPr>
        <w:t xml:space="preserve"> বাভে</w:t>
      </w:r>
      <w:r>
        <w:rPr>
          <w:color w:val="00004E"/>
        </w:rPr>
        <w:t xml:space="preserve"> বিকাসের</w:t>
      </w:r>
      <w:r>
        <w:rPr>
          <w:color w:val="00001A"/>
        </w:rPr>
        <w:t xml:space="preserve"> টাকা</w:t>
      </w:r>
      <w:r>
        <w:rPr>
          <w:color w:val="000057"/>
        </w:rPr>
        <w:t xml:space="preserve"> উঠাবো</w:t>
      </w:r>
      <w:r>
        <w:rPr>
          <w:color w:val="000000"/>
        </w:rPr>
        <w:t xml:space="preserve"> বলেব</w:t>
      </w:r>
      <w:r>
        <w:br/>
      </w:r>
      <w:r>
        <w:rPr>
          <w:color w:val="340000"/>
        </w:rPr>
        <w:t xml:space="preserve"> amar</w:t>
      </w:r>
      <w:r>
        <w:rPr>
          <w:color w:val="000057"/>
        </w:rPr>
        <w:t xml:space="preserve"> bikas</w:t>
      </w:r>
      <w:r>
        <w:rPr>
          <w:color w:val="000091"/>
        </w:rPr>
        <w:t xml:space="preserve"> simti</w:t>
      </w:r>
      <w:r>
        <w:rPr>
          <w:color w:val="000078"/>
        </w:rPr>
        <w:t xml:space="preserve"> hariye</w:t>
      </w:r>
      <w:r>
        <w:rPr>
          <w:color w:val="8A0000"/>
        </w:rPr>
        <w:t xml:space="preserve"> giyese</w:t>
      </w:r>
      <w:r>
        <w:br/>
      </w:r>
      <w:r>
        <w:rPr>
          <w:color w:val="400000"/>
        </w:rPr>
        <w:t xml:space="preserve"> ভাই</w:t>
      </w:r>
      <w:r>
        <w:rPr>
          <w:color w:val="210000"/>
        </w:rPr>
        <w:t xml:space="preserve"> আমার</w:t>
      </w:r>
      <w:r>
        <w:rPr>
          <w:color w:val="00008F"/>
        </w:rPr>
        <w:t xml:space="preserve"> সিম</w:t>
      </w:r>
      <w:r>
        <w:rPr>
          <w:color w:val="00007F"/>
        </w:rPr>
        <w:t xml:space="preserve"> ড্যামেজ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rPr>
          <w:color w:val="000034"/>
        </w:rPr>
        <w:t xml:space="preserve"> এখন</w:t>
      </w:r>
      <w:r>
        <w:rPr>
          <w:color w:val="00008F"/>
        </w:rPr>
        <w:t xml:space="preserve"> সিম</w:t>
      </w:r>
      <w:r>
        <w:rPr>
          <w:color w:val="00005E"/>
        </w:rPr>
        <w:t xml:space="preserve"> তুলতে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বিকাশে</w:t>
      </w:r>
      <w:r>
        <w:rPr>
          <w:color w:val="000022"/>
        </w:rPr>
        <w:t xml:space="preserve"> টাকা</w:t>
      </w:r>
      <w:r>
        <w:rPr>
          <w:color w:val="000031"/>
        </w:rPr>
        <w:t xml:space="preserve"> আছে</w:t>
      </w:r>
      <w:r>
        <w:br/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330000"/>
        </w:rPr>
        <w:t xml:space="preserve"> করা</w:t>
      </w:r>
      <w:r>
        <w:rPr>
          <w:color w:val="0000AB"/>
        </w:rPr>
        <w:t xml:space="preserve"> সিমটি</w:t>
      </w:r>
      <w:r>
        <w:rPr>
          <w:color w:val="000059"/>
        </w:rPr>
        <w:t xml:space="preserve"> হারিয়ে</w:t>
      </w:r>
      <w:r>
        <w:rPr>
          <w:color w:val="000035"/>
        </w:rPr>
        <w:t xml:space="preserve"> গেছে</w:t>
      </w:r>
      <w:r>
        <w:rPr>
          <w:color w:val="00002F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39"/>
        </w:rPr>
        <w:t xml:space="preserve"> করবো</w:t>
      </w:r>
      <w:r>
        <w:rPr>
          <w:color w:val="0000AB"/>
        </w:rPr>
        <w:t xml:space="preserve"> সিমটি</w:t>
      </w:r>
      <w:r>
        <w:rPr>
          <w:color w:val="1F0000"/>
        </w:rPr>
        <w:t xml:space="preserve"> আমি</w:t>
      </w:r>
      <w:r>
        <w:rPr>
          <w:color w:val="000052"/>
        </w:rPr>
        <w:t xml:space="preserve"> রিপ্লেস</w:t>
      </w:r>
      <w:r>
        <w:rPr>
          <w:color w:val="280000"/>
        </w:rPr>
        <w:t xml:space="preserve"> করতে</w:t>
      </w:r>
      <w:r>
        <w:rPr>
          <w:color w:val="000035"/>
        </w:rPr>
        <w:t xml:space="preserve"> চাচ্ছি</w:t>
      </w:r>
      <w:r>
        <w:rPr>
          <w:color w:val="000025"/>
        </w:rPr>
        <w:t xml:space="preserve"> না</w:t>
      </w:r>
      <w:r>
        <w:br/>
      </w:r>
      <w:r>
        <w:rPr>
          <w:color w:val="4B0000"/>
        </w:rPr>
        <w:t xml:space="preserve"> আমি</w:t>
      </w:r>
      <w:r>
        <w:rPr>
          <w:color w:val="180000"/>
        </w:rPr>
        <w:t xml:space="preserve"> আমার</w:t>
      </w:r>
      <w:r>
        <w:rPr>
          <w:color w:val="2F0000"/>
        </w:rPr>
        <w:t xml:space="preserve"> যে</w:t>
      </w:r>
      <w:r>
        <w:rPr>
          <w:color w:val="00005D"/>
        </w:rPr>
        <w:t xml:space="preserve"> সিমটীতে</w:t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2A0000"/>
        </w:rPr>
        <w:t xml:space="preserve"> করেছি</w:t>
      </w:r>
      <w:r>
        <w:rPr>
          <w:color w:val="390000"/>
        </w:rPr>
        <w:t xml:space="preserve"> সেই</w:t>
      </w:r>
      <w:r>
        <w:rPr>
          <w:color w:val="000034"/>
        </w:rPr>
        <w:t xml:space="preserve"> সিম</w:t>
      </w:r>
      <w:r>
        <w:rPr>
          <w:color w:val="000031"/>
        </w:rPr>
        <w:t xml:space="preserve"> টি</w:t>
      </w:r>
      <w:r>
        <w:rPr>
          <w:color w:val="00002C"/>
        </w:rPr>
        <w:t xml:space="preserve"> বন্ধ</w:t>
      </w:r>
      <w:r>
        <w:rPr>
          <w:color w:val="380000"/>
        </w:rPr>
        <w:t xml:space="preserve"> হয়ে</w:t>
      </w:r>
      <w:r>
        <w:rPr>
          <w:color w:val="00002A"/>
        </w:rPr>
        <w:t xml:space="preserve"> গেছে</w:t>
      </w:r>
      <w:r>
        <w:rPr>
          <w:color w:val="4B0000"/>
        </w:rPr>
        <w:t xml:space="preserve"> আমি</w:t>
      </w:r>
      <w:r>
        <w:rPr>
          <w:color w:val="00004F"/>
        </w:rPr>
        <w:t xml:space="preserve"> জানিনা</w:t>
      </w:r>
      <w:r>
        <w:rPr>
          <w:color w:val="000045"/>
        </w:rPr>
        <w:t xml:space="preserve"> সিমটি</w:t>
      </w:r>
      <w:r>
        <w:rPr>
          <w:color w:val="00003D"/>
        </w:rPr>
        <w:t xml:space="preserve"> কার</w:t>
      </w:r>
      <w:r>
        <w:rPr>
          <w:color w:val="00003C"/>
        </w:rPr>
        <w:t xml:space="preserve"> নামে</w:t>
      </w:r>
      <w:r>
        <w:rPr>
          <w:color w:val="000041"/>
        </w:rPr>
        <w:t xml:space="preserve"> রেজিস্ট্রেশন</w:t>
      </w:r>
      <w:r>
        <w:rPr>
          <w:color w:val="290000"/>
        </w:rPr>
        <w:t xml:space="preserve"> করা</w:t>
      </w:r>
      <w:r>
        <w:rPr>
          <w:color w:val="4B0000"/>
        </w:rPr>
        <w:t xml:space="preserve"> আমি</w:t>
      </w:r>
      <w:r>
        <w:rPr>
          <w:color w:val="000026"/>
        </w:rPr>
        <w:t xml:space="preserve"> এখন</w:t>
      </w:r>
      <w:r>
        <w:rPr>
          <w:color w:val="1B0000"/>
        </w:rPr>
        <w:t xml:space="preserve"> কি</w:t>
      </w:r>
      <w:r>
        <w:rPr>
          <w:color w:val="00002E"/>
        </w:rPr>
        <w:t xml:space="preserve"> করবো</w:t>
      </w:r>
      <w:r>
        <w:br/>
      </w:r>
      <w:r>
        <w:rPr>
          <w:color w:val="3C0000"/>
        </w:rPr>
        <w:t xml:space="preserve"> amr</w:t>
      </w:r>
      <w:r>
        <w:rPr>
          <w:color w:val="00002D"/>
        </w:rPr>
        <w:t xml:space="preserve"> account</w:t>
      </w:r>
      <w:r>
        <w:rPr>
          <w:color w:val="000062"/>
        </w:rPr>
        <w:t xml:space="preserve"> delete</w:t>
      </w:r>
      <w:r>
        <w:rPr>
          <w:color w:val="000041"/>
        </w:rPr>
        <w:t xml:space="preserve"> kore</w:t>
      </w:r>
      <w:r>
        <w:rPr>
          <w:color w:val="000055"/>
        </w:rPr>
        <w:t xml:space="preserve"> den</w:t>
      </w:r>
      <w:r>
        <w:rPr>
          <w:color w:val="000086"/>
        </w:rPr>
        <w:t xml:space="preserve"> simta</w:t>
      </w:r>
      <w:r>
        <w:rPr>
          <w:color w:val="000070"/>
        </w:rPr>
        <w:t xml:space="preserve"> hariye</w:t>
      </w:r>
      <w:r>
        <w:rPr>
          <w:color w:val="550000"/>
        </w:rPr>
        <w:t xml:space="preserve"> gese</w:t>
      </w:r>
      <w:r>
        <w:br/>
      </w:r>
      <w:r>
        <w:rPr>
          <w:color w:val="4A0000"/>
        </w:rPr>
        <w:t xml:space="preserve"> আমি</w:t>
      </w:r>
      <w:r>
        <w:rPr>
          <w:color w:val="240000"/>
        </w:rPr>
        <w:t xml:space="preserve"> আমার</w:t>
      </w:r>
      <w:r>
        <w:rPr>
          <w:color w:val="00005F"/>
        </w:rPr>
        <w:t xml:space="preserve"> আগের</w:t>
      </w:r>
      <w:r>
        <w:rPr>
          <w:color w:val="00009A"/>
        </w:rPr>
        <w:t xml:space="preserve"> সিম</w:t>
      </w:r>
      <w:r>
        <w:rPr>
          <w:color w:val="000060"/>
        </w:rPr>
        <w:t xml:space="preserve"> হারিয়ে</w:t>
      </w:r>
      <w:r>
        <w:rPr>
          <w:color w:val="000000"/>
        </w:rPr>
        <w:t xml:space="preserve"> পেলছি</w:t>
      </w:r>
      <w:r>
        <w:rPr>
          <w:color w:val="000000"/>
        </w:rPr>
        <w:t xml:space="preserve"> এখন</w:t>
      </w:r>
      <w:r>
        <w:rPr>
          <w:color w:val="4A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9A"/>
        </w:rPr>
        <w:t xml:space="preserve"> সিম</w:t>
      </w:r>
      <w:r>
        <w:rPr>
          <w:color w:val="00003A"/>
        </w:rPr>
        <w:t xml:space="preserve"> নাম্বার</w:t>
      </w:r>
      <w:r>
        <w:rPr>
          <w:color w:val="000051"/>
        </w:rPr>
        <w:t xml:space="preserve"> পরিবর্তন</w:t>
      </w:r>
      <w:r>
        <w:rPr>
          <w:color w:val="000044"/>
        </w:rPr>
        <w:t xml:space="preserve"> করবো</w:t>
      </w:r>
      <w:r>
        <w:br/>
      </w:r>
      <w:r>
        <w:rPr>
          <w:color w:val="240000"/>
        </w:rPr>
        <w:t xml:space="preserve"> আমার</w:t>
      </w:r>
      <w:r>
        <w:rPr>
          <w:color w:val="00004E"/>
        </w:rPr>
        <w:t xml:space="preserve"> সিম</w:t>
      </w:r>
      <w:r>
        <w:rPr>
          <w:color w:val="00006B"/>
        </w:rPr>
        <w:t xml:space="preserve"> নষ্ট</w:t>
      </w:r>
      <w:r>
        <w:rPr>
          <w:color w:val="530000"/>
        </w:rPr>
        <w:t xml:space="preserve"> হয়ে</w:t>
      </w:r>
      <w:r>
        <w:rPr>
          <w:color w:val="00003F"/>
        </w:rPr>
        <w:t xml:space="preserve"> গেছে</w:t>
      </w:r>
      <w:r>
        <w:rPr>
          <w:color w:val="670000"/>
        </w:rPr>
        <w:t xml:space="preserve"> ওটা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36"/>
        </w:rPr>
        <w:t xml:space="preserve"> আছে</w:t>
      </w:r>
      <w:r>
        <w:rPr>
          <w:color w:val="00003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710000"/>
        </w:rPr>
        <w:t xml:space="preserve"> করবে</w:t>
      </w:r>
      <w:r>
        <w:br/>
      </w:r>
      <w:r>
        <w:rPr>
          <w:color w:val="000053"/>
        </w:rPr>
        <w:t xml:space="preserve"> আগের</w:t>
      </w:r>
      <w:r>
        <w:rPr>
          <w:color w:val="00003E"/>
        </w:rPr>
        <w:t xml:space="preserve"> বিকাশ</w:t>
      </w:r>
      <w:r>
        <w:rPr>
          <w:color w:val="000051"/>
        </w:rPr>
        <w:t xml:space="preserve"> নাম্বারটি</w:t>
      </w:r>
      <w:r>
        <w:rPr>
          <w:color w:val="00005D"/>
        </w:rPr>
        <w:t xml:space="preserve"> নষ্ট</w:t>
      </w:r>
      <w:r>
        <w:rPr>
          <w:color w:val="3B0000"/>
        </w:rPr>
        <w:t xml:space="preserve"> হয়ে</w:t>
      </w:r>
      <w:r>
        <w:rPr>
          <w:color w:val="000000"/>
        </w:rPr>
        <w:t xml:space="preserve"> যাওয়ায়</w:t>
      </w:r>
      <w:r>
        <w:rPr>
          <w:color w:val="000078"/>
        </w:rPr>
        <w:t xml:space="preserve"> নাতুন</w:t>
      </w:r>
      <w:r>
        <w:rPr>
          <w:color w:val="00006D"/>
        </w:rPr>
        <w:t xml:space="preserve"> নাম্বাররে</w:t>
      </w:r>
      <w:r>
        <w:rPr>
          <w:color w:val="000032"/>
        </w:rPr>
        <w:t xml:space="preserve"> কিভাবে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খুলবো</w:t>
      </w:r>
      <w:r>
        <w:br/>
      </w:r>
      <w:r>
        <w:rPr>
          <w:color w:val="230000"/>
        </w:rPr>
        <w:t xml:space="preserve"> amar</w:t>
      </w:r>
      <w:r>
        <w:rPr>
          <w:color w:val="00006C"/>
        </w:rPr>
        <w:t xml:space="preserve"> aritel</w:t>
      </w:r>
      <w:r>
        <w:rPr>
          <w:color w:val="000039"/>
        </w:rPr>
        <w:t xml:space="preserve"> sim</w:t>
      </w:r>
      <w:r>
        <w:rPr>
          <w:color w:val="00006C"/>
        </w:rPr>
        <w:t xml:space="preserve"> pak</w:t>
      </w:r>
      <w:r>
        <w:rPr>
          <w:color w:val="000042"/>
        </w:rPr>
        <w:t xml:space="preserve"> block</w:t>
      </w:r>
      <w:r>
        <w:rPr>
          <w:color w:val="560000"/>
        </w:rPr>
        <w:t xml:space="preserve"> hye</w:t>
      </w:r>
      <w:r>
        <w:rPr>
          <w:color w:val="430000"/>
        </w:rPr>
        <w:t xml:space="preserve"> geche</w:t>
      </w:r>
      <w:r>
        <w:rPr>
          <w:color w:val="00003B"/>
        </w:rPr>
        <w:t xml:space="preserve"> akhon</w:t>
      </w:r>
      <w:r>
        <w:rPr>
          <w:color w:val="000021"/>
        </w:rPr>
        <w:t xml:space="preserve"> ki</w:t>
      </w:r>
      <w:r>
        <w:rPr>
          <w:color w:val="00003E"/>
        </w:rPr>
        <w:t xml:space="preserve"> vabe</w:t>
      </w:r>
      <w:r>
        <w:rPr>
          <w:color w:val="4B0000"/>
        </w:rPr>
        <w:t xml:space="preserve"> aita</w:t>
      </w:r>
      <w:r>
        <w:rPr>
          <w:color w:val="00003D"/>
        </w:rPr>
        <w:t xml:space="preserve"> on</w:t>
      </w:r>
      <w:r>
        <w:rPr>
          <w:color w:val="000031"/>
        </w:rPr>
        <w:t xml:space="preserve"> korbo</w:t>
      </w:r>
      <w:r>
        <w:br/>
      </w:r>
      <w:r>
        <w:rPr>
          <w:color w:val="1D0000"/>
        </w:rPr>
        <w:t xml:space="preserve"> আমার</w:t>
      </w:r>
      <w:r>
        <w:rPr>
          <w:color w:val="000039"/>
        </w:rPr>
        <w:t xml:space="preserve"> বিকাশ</w:t>
      </w:r>
      <w:r>
        <w:rPr>
          <w:color w:val="000067"/>
        </w:rPr>
        <w:t xml:space="preserve"> কৃত</w:t>
      </w:r>
      <w:r>
        <w:rPr>
          <w:color w:val="000041"/>
        </w:rPr>
        <w:t xml:space="preserve"> নম্বর</w:t>
      </w:r>
      <w:r>
        <w:rPr>
          <w:color w:val="00004D"/>
        </w:rPr>
        <w:t xml:space="preserve"> হারিয়ে</w:t>
      </w:r>
      <w:r>
        <w:rPr>
          <w:color w:val="000049"/>
        </w:rPr>
        <w:t xml:space="preserve"> গিয়েছে</w:t>
      </w:r>
      <w:r>
        <w:rPr>
          <w:color w:val="00002D"/>
        </w:rPr>
        <w:t xml:space="preserve"> এখন</w:t>
      </w:r>
      <w:r>
        <w:rPr>
          <w:color w:val="5E0000"/>
        </w:rPr>
        <w:t xml:space="preserve"> উক্ত</w:t>
      </w:r>
      <w:r>
        <w:rPr>
          <w:color w:val="000039"/>
        </w:rPr>
        <w:t xml:space="preserve"> বিকাশ</w:t>
      </w:r>
      <w:r>
        <w:rPr>
          <w:color w:val="00005F"/>
        </w:rPr>
        <w:t xml:space="preserve"> ক্যানসেল</w:t>
      </w:r>
      <w:r>
        <w:rPr>
          <w:color w:val="380000"/>
        </w:rPr>
        <w:t xml:space="preserve"> করার</w:t>
      </w:r>
      <w:r>
        <w:rPr>
          <w:color w:val="00006A"/>
        </w:rPr>
        <w:t xml:space="preserve"> প্রক্রিয়া</w:t>
      </w:r>
      <w:r>
        <w:rPr>
          <w:color w:val="000000"/>
        </w:rPr>
        <w:t xml:space="preserve"> কি</w:t>
      </w:r>
      <w:r>
        <w:br/>
      </w:r>
      <w:r>
        <w:rPr>
          <w:color w:val="000035"/>
        </w:rPr>
        <w:t xml:space="preserve"> ei</w:t>
      </w:r>
      <w:r>
        <w:rPr>
          <w:color w:val="000027"/>
        </w:rPr>
        <w:t xml:space="preserve"> number</w:t>
      </w:r>
      <w:r>
        <w:rPr>
          <w:color w:val="000028"/>
        </w:rPr>
        <w:t xml:space="preserve"> e</w:t>
      </w:r>
      <w:r>
        <w:rPr>
          <w:color w:val="000063"/>
        </w:rPr>
        <w:t xml:space="preserve"> bikash</w:t>
      </w:r>
      <w:r>
        <w:rPr>
          <w:color w:val="00006D"/>
        </w:rPr>
        <w:t xml:space="preserve"> khoba</w:t>
      </w:r>
      <w:r>
        <w:rPr>
          <w:color w:val="2A0000"/>
        </w:rPr>
        <w:t xml:space="preserve"> but</w:t>
      </w:r>
      <w:r>
        <w:rPr>
          <w:color w:val="000039"/>
        </w:rPr>
        <w:t xml:space="preserve"> sim</w:t>
      </w:r>
      <w:r>
        <w:rPr>
          <w:color w:val="000029"/>
        </w:rPr>
        <w:t xml:space="preserve"> ta</w:t>
      </w:r>
      <w:r>
        <w:rPr>
          <w:color w:val="000051"/>
        </w:rPr>
        <w:t xml:space="preserve"> hariye</w:t>
      </w:r>
      <w:r>
        <w:rPr>
          <w:color w:val="520000"/>
        </w:rPr>
        <w:t xml:space="preserve"> giyeche</w:t>
      </w:r>
      <w:r>
        <w:rPr>
          <w:color w:val="00003E"/>
        </w:rPr>
        <w:t xml:space="preserve"> ekhon</w:t>
      </w:r>
      <w:r>
        <w:rPr>
          <w:color w:val="200000"/>
        </w:rPr>
        <w:t xml:space="preserve"> ami</w:t>
      </w:r>
      <w:r>
        <w:rPr>
          <w:color w:val="000063"/>
        </w:rPr>
        <w:t xml:space="preserve"> bikash</w:t>
      </w:r>
      <w:r>
        <w:rPr>
          <w:color w:val="000053"/>
        </w:rPr>
        <w:t xml:space="preserve"> bebohar</w:t>
      </w:r>
      <w:r>
        <w:rPr>
          <w:color w:val="000031"/>
        </w:rPr>
        <w:t xml:space="preserve"> korbo</w:t>
      </w:r>
      <w:r>
        <w:rPr>
          <w:color w:val="000034"/>
        </w:rPr>
        <w:t xml:space="preserve"> kivabe</w:t>
      </w:r>
      <w:r>
        <w:br/>
      </w:r>
      <w:r>
        <w:rPr>
          <w:color w:val="220000"/>
        </w:rPr>
        <w:t xml:space="preserve"> আমার</w:t>
      </w:r>
      <w:r>
        <w:rPr>
          <w:color w:val="000037"/>
        </w:rPr>
        <w:t xml:space="preserve"> একটা</w:t>
      </w:r>
      <w:r>
        <w:rPr>
          <w:color w:val="000048"/>
        </w:rPr>
        <w:t xml:space="preserve"> সিম</w:t>
      </w:r>
      <w:r>
        <w:rPr>
          <w:color w:val="00006E"/>
        </w:rPr>
        <w:t xml:space="preserve"> হারাই</w:t>
      </w:r>
      <w:r>
        <w:rPr>
          <w:color w:val="00006B"/>
        </w:rPr>
        <w:t xml:space="preserve"> গেচে</w:t>
      </w:r>
      <w:r>
        <w:rPr>
          <w:color w:val="760000"/>
        </w:rPr>
        <w:t xml:space="preserve"> যেটাতে</w:t>
      </w:r>
      <w:r>
        <w:rPr>
          <w:color w:val="000021"/>
        </w:rPr>
        <w:t xml:space="preserve"> বিকাশ</w:t>
      </w:r>
      <w:r>
        <w:rPr>
          <w:color w:val="000081"/>
        </w:rPr>
        <w:t xml:space="preserve"> চিল</w:t>
      </w:r>
      <w:r>
        <w:br/>
      </w:r>
      <w:r>
        <w:rPr>
          <w:color w:val="000081"/>
        </w:rPr>
        <w:t xml:space="preserve"> sim</w:t>
      </w:r>
      <w:r>
        <w:rPr>
          <w:color w:val="00007B"/>
        </w:rPr>
        <w:t xml:space="preserve"> damage</w:t>
      </w:r>
      <w:r>
        <w:rPr>
          <w:color w:val="000051"/>
        </w:rPr>
        <w:t xml:space="preserve"> bondo</w:t>
      </w:r>
      <w:r>
        <w:rPr>
          <w:color w:val="000035"/>
        </w:rPr>
        <w:t xml:space="preserve"> kore</w:t>
      </w:r>
      <w:r>
        <w:rPr>
          <w:color w:val="000049"/>
        </w:rPr>
        <w:t xml:space="preserve"> onno</w:t>
      </w:r>
      <w:r>
        <w:rPr>
          <w:color w:val="000081"/>
        </w:rPr>
        <w:t xml:space="preserve"> sim</w:t>
      </w:r>
      <w:r>
        <w:rPr>
          <w:color w:val="2A0000"/>
        </w:rPr>
        <w:t xml:space="preserve"> a</w:t>
      </w:r>
      <w:r>
        <w:rPr>
          <w:color w:val="00003D"/>
        </w:rPr>
        <w:t xml:space="preserve"> open</w:t>
      </w:r>
      <w:r>
        <w:rPr>
          <w:color w:val="2F0000"/>
        </w:rPr>
        <w:t xml:space="preserve"> korte</w:t>
      </w:r>
      <w:r>
        <w:rPr>
          <w:color w:val="000065"/>
        </w:rPr>
        <w:t xml:space="preserve"> chasse</w:t>
      </w:r>
      <w:r>
        <w:br/>
      </w:r>
      <w:r>
        <w:rPr>
          <w:color w:val="000044"/>
        </w:rPr>
        <w:t xml:space="preserve"> accah</w:t>
      </w:r>
      <w:r>
        <w:rPr>
          <w:color w:val="1F0000"/>
        </w:rPr>
        <w:t xml:space="preserve"> amr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4A0000"/>
        </w:rPr>
        <w:t xml:space="preserve"> diye</w:t>
      </w:r>
      <w:r>
        <w:rPr>
          <w:color w:val="2B0000"/>
        </w:rPr>
        <w:t xml:space="preserve"> age</w:t>
      </w:r>
      <w:r>
        <w:rPr>
          <w:color w:val="000065"/>
        </w:rPr>
        <w:t xml:space="preserve"> akti</w:t>
      </w:r>
      <w:r>
        <w:rPr>
          <w:color w:val="000014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2B"/>
        </w:rPr>
        <w:t xml:space="preserve"> khola</w:t>
      </w:r>
      <w:r>
        <w:rPr>
          <w:color w:val="000000"/>
        </w:rPr>
        <w:t xml:space="preserve"> cilo</w:t>
      </w:r>
      <w:r>
        <w:rPr>
          <w:color w:val="000000"/>
        </w:rPr>
        <w:t xml:space="preserve"> oi</w:t>
      </w:r>
      <w:r>
        <w:rPr>
          <w:color w:val="000028"/>
        </w:rPr>
        <w:t xml:space="preserve"> sim</w:t>
      </w:r>
      <w:r>
        <w:rPr>
          <w:color w:val="000028"/>
        </w:rPr>
        <w:t xml:space="preserve"> ti</w:t>
      </w:r>
      <w:r>
        <w:rPr>
          <w:color w:val="000039"/>
        </w:rPr>
        <w:t xml:space="preserve"> hariye</w:t>
      </w:r>
      <w:r>
        <w:rPr>
          <w:color w:val="00004D"/>
        </w:rPr>
        <w:t xml:space="preserve"> felar</w:t>
      </w:r>
      <w:r>
        <w:rPr>
          <w:color w:val="380000"/>
        </w:rPr>
        <w:t xml:space="preserve"> karone</w:t>
      </w:r>
      <w:r>
        <w:rPr>
          <w:color w:val="240000"/>
        </w:rPr>
        <w:t xml:space="preserve"> ai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4A0000"/>
        </w:rPr>
        <w:t xml:space="preserve"> diye</w:t>
      </w:r>
      <w:r>
        <w:rPr>
          <w:color w:val="000028"/>
        </w:rPr>
        <w:t xml:space="preserve"> new</w:t>
      </w:r>
      <w:r>
        <w:rPr>
          <w:color w:val="000065"/>
        </w:rPr>
        <w:t xml:space="preserve"> akti</w:t>
      </w:r>
      <w:r>
        <w:rPr>
          <w:color w:val="00002E"/>
        </w:rPr>
        <w:t xml:space="preserve"> account</w:t>
      </w:r>
      <w:r>
        <w:rPr>
          <w:color w:val="000037"/>
        </w:rPr>
        <w:t xml:space="preserve"> kholte</w:t>
      </w:r>
      <w:r>
        <w:rPr>
          <w:color w:val="000037"/>
        </w:rPr>
        <w:t xml:space="preserve"> cacci</w:t>
      </w:r>
      <w:r>
        <w:br/>
      </w:r>
      <w:r>
        <w:rPr>
          <w:color w:val="140000"/>
        </w:rPr>
        <w:t xml:space="preserve"> আমার</w:t>
      </w:r>
      <w:r>
        <w:rPr>
          <w:color w:val="000065"/>
        </w:rPr>
        <w:t xml:space="preserve"> এন</w:t>
      </w:r>
      <w:r>
        <w:rPr>
          <w:color w:val="000051"/>
        </w:rPr>
        <w:t xml:space="preserve"> আইডি</w:t>
      </w:r>
      <w:r>
        <w:rPr>
          <w:color w:val="460000"/>
        </w:rPr>
        <w:t xml:space="preserve"> দিয়ে</w:t>
      </w:r>
      <w:r>
        <w:rPr>
          <w:color w:val="000026"/>
        </w:rPr>
        <w:t xml:space="preserve"> একটি</w:t>
      </w:r>
      <w:r>
        <w:rPr>
          <w:color w:val="000061"/>
        </w:rPr>
        <w:t xml:space="preserve"> সিমে</w:t>
      </w:r>
      <w:r>
        <w:rPr>
          <w:color w:val="000034"/>
        </w:rPr>
        <w:t xml:space="preserve"> একাউন্ট</w:t>
      </w:r>
      <w:r>
        <w:rPr>
          <w:color w:val="000000"/>
        </w:rPr>
        <w:t xml:space="preserve"> ছিল</w:t>
      </w:r>
      <w:r>
        <w:rPr>
          <w:color w:val="00003B"/>
        </w:rPr>
        <w:t xml:space="preserve"> অই</w:t>
      </w:r>
      <w:r>
        <w:rPr>
          <w:color w:val="000058"/>
        </w:rPr>
        <w:t xml:space="preserve"> সিম</w:t>
      </w:r>
      <w:r>
        <w:rPr>
          <w:color w:val="000022"/>
        </w:rPr>
        <w:t xml:space="preserve"> টা</w:t>
      </w:r>
      <w:r>
        <w:rPr>
          <w:color w:val="000037"/>
        </w:rPr>
        <w:t xml:space="preserve"> হারিয়ে</w:t>
      </w:r>
      <w:r>
        <w:rPr>
          <w:color w:val="000000"/>
        </w:rPr>
        <w:t xml:space="preserve"> গেসে</w:t>
      </w:r>
      <w:r>
        <w:rPr>
          <w:color w:val="00003B"/>
        </w:rPr>
        <w:t xml:space="preserve"> অই</w:t>
      </w:r>
      <w:r>
        <w:rPr>
          <w:color w:val="000058"/>
        </w:rPr>
        <w:t xml:space="preserve"> সিম</w:t>
      </w:r>
      <w:r>
        <w:rPr>
          <w:color w:val="000029"/>
        </w:rPr>
        <w:t xml:space="preserve"> টি</w:t>
      </w:r>
      <w:r>
        <w:rPr>
          <w:color w:val="000044"/>
        </w:rPr>
        <w:t xml:space="preserve"> তোলা</w:t>
      </w:r>
      <w:r>
        <w:rPr>
          <w:color w:val="000000"/>
        </w:rPr>
        <w:t xml:space="preserve"> হয়নাই</w:t>
      </w:r>
      <w:r>
        <w:rPr>
          <w:color w:val="000000"/>
        </w:rPr>
        <w:t xml:space="preserve"> সেক্ষেত্রে</w:t>
      </w:r>
      <w:r>
        <w:rPr>
          <w:color w:val="15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1E0000"/>
        </w:rPr>
        <w:t xml:space="preserve"> এই</w:t>
      </w:r>
      <w:r>
        <w:rPr>
          <w:color w:val="000065"/>
        </w:rPr>
        <w:t xml:space="preserve"> এন</w:t>
      </w:r>
      <w:r>
        <w:rPr>
          <w:color w:val="000051"/>
        </w:rPr>
        <w:t xml:space="preserve"> আইডি</w:t>
      </w:r>
      <w:r>
        <w:rPr>
          <w:color w:val="460000"/>
        </w:rPr>
        <w:t xml:space="preserve"> দিয়ে</w:t>
      </w:r>
      <w:r>
        <w:rPr>
          <w:color w:val="00002D"/>
        </w:rPr>
        <w:t xml:space="preserve"> অন্য</w:t>
      </w:r>
      <w:r>
        <w:rPr>
          <w:color w:val="000061"/>
        </w:rPr>
        <w:t xml:space="preserve"> সিমে</w:t>
      </w:r>
      <w:r>
        <w:rPr>
          <w:color w:val="000034"/>
        </w:rPr>
        <w:t xml:space="preserve"> একাউন্ট</w:t>
      </w:r>
      <w:r>
        <w:rPr>
          <w:color w:val="000024"/>
        </w:rPr>
        <w:t xml:space="preserve"> খুলতে</w:t>
      </w:r>
      <w:r>
        <w:rPr>
          <w:color w:val="000028"/>
        </w:rPr>
        <w:t xml:space="preserve"> পারবো</w:t>
      </w:r>
      <w:r>
        <w:rPr>
          <w:color w:val="000000"/>
        </w:rPr>
        <w:t xml:space="preserve"> কিনা</w:t>
      </w:r>
      <w:r>
        <w:br/>
      </w:r>
      <w:r>
        <w:rPr>
          <w:color w:val="460000"/>
        </w:rPr>
        <w:t xml:space="preserve"> আমার</w:t>
      </w:r>
      <w:r>
        <w:rPr>
          <w:color w:val="000071"/>
        </w:rPr>
        <w:t xml:space="preserve"> এনআইডি</w:t>
      </w:r>
      <w:r>
        <w:rPr>
          <w:color w:val="500000"/>
        </w:rPr>
        <w:t xml:space="preserve"> দিয়ে</w:t>
      </w:r>
      <w:r>
        <w:rPr>
          <w:color w:val="2E0000"/>
        </w:rPr>
        <w:t xml:space="preserve"> যে</w:t>
      </w:r>
      <w:r>
        <w:rPr>
          <w:color w:val="000037"/>
        </w:rPr>
        <w:t xml:space="preserve"> সিমে</w:t>
      </w:r>
      <w:r>
        <w:rPr>
          <w:color w:val="00002E"/>
        </w:rPr>
        <w:t xml:space="preserve"> বিকাশ</w:t>
      </w:r>
      <w:r>
        <w:rPr>
          <w:color w:val="00002C"/>
        </w:rPr>
        <w:t xml:space="preserve"> খোলা</w:t>
      </w:r>
      <w:r>
        <w:rPr>
          <w:color w:val="000050"/>
        </w:rPr>
        <w:t xml:space="preserve"> হইছিলো</w:t>
      </w:r>
      <w:r>
        <w:rPr>
          <w:color w:val="460000"/>
        </w:rPr>
        <w:t xml:space="preserve"> আমার</w:t>
      </w:r>
      <w:r>
        <w:rPr>
          <w:color w:val="370000"/>
        </w:rPr>
        <w:t xml:space="preserve"> সেই</w:t>
      </w:r>
      <w:r>
        <w:rPr>
          <w:color w:val="000032"/>
        </w:rPr>
        <w:t xml:space="preserve"> সিম</w:t>
      </w:r>
      <w:r>
        <w:rPr>
          <w:color w:val="000045"/>
        </w:rPr>
        <w:t xml:space="preserve"> নষ্ট</w:t>
      </w:r>
      <w:r>
        <w:rPr>
          <w:color w:val="2C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25"/>
        </w:rPr>
        <w:t xml:space="preserve"> এখন</w:t>
      </w:r>
      <w:r>
        <w:rPr>
          <w:color w:val="460000"/>
        </w:rPr>
        <w:t xml:space="preserve"> আমার</w:t>
      </w:r>
      <w:r>
        <w:rPr>
          <w:color w:val="000071"/>
        </w:rPr>
        <w:t xml:space="preserve"> এনআইডি</w:t>
      </w:r>
      <w:r>
        <w:rPr>
          <w:color w:val="500000"/>
        </w:rPr>
        <w:t xml:space="preserve"> দিয়ে</w:t>
      </w:r>
      <w:r>
        <w:rPr>
          <w:color w:val="180000"/>
        </w:rPr>
        <w:t xml:space="preserve"> আমি</w:t>
      </w:r>
      <w:r>
        <w:rPr>
          <w:color w:val="000032"/>
        </w:rPr>
        <w:t xml:space="preserve"> আর</w:t>
      </w:r>
      <w:r>
        <w:rPr>
          <w:color w:val="000026"/>
        </w:rPr>
        <w:t xml:space="preserve"> একটা</w:t>
      </w:r>
      <w:r>
        <w:rPr>
          <w:color w:val="00002E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29"/>
        </w:rPr>
        <w:t xml:space="preserve"> খুলতে</w:t>
      </w:r>
      <w:r>
        <w:rPr>
          <w:color w:val="00003E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1C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3B"/>
        </w:rPr>
        <w:t xml:space="preserve"> সিম</w:t>
      </w:r>
      <w:r>
        <w:rPr>
          <w:color w:val="280000"/>
        </w:rPr>
        <w:t xml:space="preserve"> ছিল</w:t>
      </w:r>
      <w:r>
        <w:rPr>
          <w:color w:val="000015"/>
        </w:rPr>
        <w:t xml:space="preserve"> সিমে</w:t>
      </w:r>
      <w:r>
        <w:rPr>
          <w:color w:val="00001E"/>
        </w:rPr>
        <w:t xml:space="preserve"> একটা</w:t>
      </w:r>
      <w:r>
        <w:rPr>
          <w:color w:val="000009"/>
        </w:rPr>
        <w:t xml:space="preserve"> বিকাশ</w:t>
      </w:r>
      <w:r>
        <w:rPr>
          <w:color w:val="00000B"/>
        </w:rPr>
        <w:t xml:space="preserve"> একাউন্ট</w:t>
      </w:r>
      <w:r>
        <w:rPr>
          <w:color w:val="00003B"/>
        </w:rPr>
        <w:t xml:space="preserve"> সিম</w:t>
      </w:r>
      <w:r>
        <w:rPr>
          <w:color w:val="00001F"/>
        </w:rPr>
        <w:t xml:space="preserve"> টা</w:t>
      </w:r>
      <w:r>
        <w:rPr>
          <w:color w:val="000021"/>
        </w:rPr>
        <w:t xml:space="preserve"> হারায়</w:t>
      </w:r>
      <w:r>
        <w:rPr>
          <w:color w:val="000010"/>
        </w:rPr>
        <w:t xml:space="preserve"> গেছে</w:t>
      </w:r>
      <w:r>
        <w:rPr>
          <w:color w:val="00001A"/>
        </w:rPr>
        <w:t xml:space="preserve"> সিমটা</w:t>
      </w:r>
      <w:r>
        <w:rPr>
          <w:color w:val="000017"/>
        </w:rPr>
        <w:t xml:space="preserve"> কার</w:t>
      </w:r>
      <w:r>
        <w:rPr>
          <w:color w:val="000017"/>
        </w:rPr>
        <w:t xml:space="preserve"> নামে</w:t>
      </w:r>
      <w:r>
        <w:rPr>
          <w:color w:val="000018"/>
        </w:rPr>
        <w:t xml:space="preserve"> রেজিস্ট্রেশন</w:t>
      </w:r>
      <w:r>
        <w:rPr>
          <w:color w:val="110000"/>
        </w:rPr>
        <w:t xml:space="preserve"> এটা</w:t>
      </w:r>
      <w:r>
        <w:rPr>
          <w:color w:val="000017"/>
        </w:rPr>
        <w:t xml:space="preserve"> না</w:t>
      </w:r>
      <w:r>
        <w:rPr>
          <w:color w:val="00001B"/>
        </w:rPr>
        <w:t xml:space="preserve"> জানার</w:t>
      </w:r>
      <w:r>
        <w:rPr>
          <w:color w:val="190000"/>
        </w:rPr>
        <w:t xml:space="preserve"> কারণে</w:t>
      </w:r>
      <w:r>
        <w:rPr>
          <w:color w:val="00003B"/>
        </w:rPr>
        <w:t xml:space="preserve"> সিম</w:t>
      </w:r>
      <w:r>
        <w:rPr>
          <w:color w:val="00001F"/>
        </w:rPr>
        <w:t xml:space="preserve"> টা</w:t>
      </w:r>
      <w:r>
        <w:rPr>
          <w:color w:val="00001A"/>
        </w:rPr>
        <w:t xml:space="preserve"> তুলতে</w:t>
      </w:r>
      <w:r>
        <w:rPr>
          <w:color w:val="000020"/>
        </w:rPr>
        <w:t xml:space="preserve"> পারি</w:t>
      </w:r>
      <w:r>
        <w:rPr>
          <w:color w:val="000010"/>
        </w:rPr>
        <w:t xml:space="preserve"> নাই</w:t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একাউন্টে</w:t>
      </w:r>
      <w:r>
        <w:rPr>
          <w:color w:val="000021"/>
        </w:rPr>
        <w:t xml:space="preserve"> অনেকগুলো</w:t>
      </w:r>
      <w:r>
        <w:rPr>
          <w:color w:val="000009"/>
        </w:rPr>
        <w:t xml:space="preserve"> টাকা</w:t>
      </w:r>
      <w:r>
        <w:rPr>
          <w:color w:val="00000D"/>
        </w:rPr>
        <w:t xml:space="preserve"> আছে</w:t>
      </w:r>
      <w:r>
        <w:rPr>
          <w:color w:val="130000"/>
        </w:rPr>
        <w:t xml:space="preserve"> আপনাদের</w:t>
      </w:r>
      <w:r>
        <w:rPr>
          <w:color w:val="000017"/>
        </w:rPr>
        <w:t xml:space="preserve"> হেল্প</w:t>
      </w:r>
      <w:r>
        <w:rPr>
          <w:color w:val="00001E"/>
        </w:rPr>
        <w:t xml:space="preserve"> লাইনে</w:t>
      </w:r>
      <w:r>
        <w:rPr>
          <w:color w:val="000017"/>
        </w:rPr>
        <w:t xml:space="preserve"> ফোন</w:t>
      </w:r>
      <w:r>
        <w:rPr>
          <w:color w:val="140000"/>
        </w:rPr>
        <w:t xml:space="preserve"> করেছিলাম</w:t>
      </w:r>
      <w:r>
        <w:rPr>
          <w:color w:val="6F0000"/>
        </w:rPr>
        <w:t xml:space="preserve"> তারা</w:t>
      </w:r>
      <w:r>
        <w:rPr>
          <w:color w:val="00001F"/>
        </w:rPr>
        <w:t xml:space="preserve"> নিকটস্থ</w:t>
      </w:r>
      <w:r>
        <w:rPr>
          <w:color w:val="000016"/>
        </w:rPr>
        <w:t xml:space="preserve"> কাস্টমার</w:t>
      </w:r>
      <w:r>
        <w:rPr>
          <w:color w:val="000021"/>
        </w:rPr>
        <w:t xml:space="preserve"> কেয়ারে</w:t>
      </w:r>
      <w:r>
        <w:rPr>
          <w:color w:val="470000"/>
        </w:rPr>
        <w:t xml:space="preserve"> যাইতে</w:t>
      </w:r>
      <w:r>
        <w:rPr>
          <w:color w:val="1F0000"/>
        </w:rPr>
        <w:t xml:space="preserve"> বলছিল</w:t>
      </w:r>
      <w:r>
        <w:rPr>
          <w:color w:val="1D0000"/>
        </w:rPr>
        <w:t xml:space="preserve"> ওখানে</w:t>
      </w:r>
      <w:r>
        <w:rPr>
          <w:color w:val="1C0000"/>
        </w:rPr>
        <w:t xml:space="preserve"> গিয়ে</w:t>
      </w:r>
      <w:r>
        <w:rPr>
          <w:color w:val="000037"/>
        </w:rPr>
        <w:t xml:space="preserve"> সবকিছু</w:t>
      </w:r>
      <w:r>
        <w:rPr>
          <w:color w:val="00001E"/>
        </w:rPr>
        <w:t xml:space="preserve"> ঠিকঠাক</w:t>
      </w:r>
      <w:r>
        <w:rPr>
          <w:color w:val="280000"/>
        </w:rPr>
        <w:t xml:space="preserve"> ছিল</w:t>
      </w:r>
      <w:r>
        <w:rPr>
          <w:color w:val="6F0000"/>
        </w:rPr>
        <w:t xml:space="preserve"> তারা</w:t>
      </w:r>
      <w:r>
        <w:rPr>
          <w:color w:val="240000"/>
        </w:rPr>
        <w:t xml:space="preserve"> যে</w:t>
      </w:r>
      <w:r>
        <w:rPr>
          <w:color w:val="240000"/>
        </w:rPr>
        <w:t xml:space="preserve"> যে</w:t>
      </w:r>
      <w:r>
        <w:rPr>
          <w:color w:val="000022"/>
        </w:rPr>
        <w:t xml:space="preserve"> কন্ডিশন</w:t>
      </w:r>
      <w:r>
        <w:rPr>
          <w:color w:val="000023"/>
        </w:rPr>
        <w:t xml:space="preserve"> দিচলো</w:t>
      </w:r>
      <w:r>
        <w:rPr>
          <w:color w:val="000037"/>
        </w:rPr>
        <w:t xml:space="preserve"> সবকিছু</w:t>
      </w:r>
      <w:r>
        <w:rPr>
          <w:color w:val="230000"/>
        </w:rPr>
        <w:t xml:space="preserve"> মিলে</w:t>
      </w:r>
      <w:r>
        <w:rPr>
          <w:color w:val="00001F"/>
        </w:rPr>
        <w:t xml:space="preserve"> গেছিল</w:t>
      </w:r>
      <w:r>
        <w:rPr>
          <w:color w:val="0D0000"/>
        </w:rPr>
        <w:t xml:space="preserve"> কিন্তু</w:t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একাউন্টে</w:t>
      </w:r>
      <w:r>
        <w:rPr>
          <w:color w:val="000016"/>
        </w:rPr>
        <w:t xml:space="preserve"> সঠিক</w:t>
      </w:r>
      <w:r>
        <w:rPr>
          <w:color w:val="00001E"/>
        </w:rPr>
        <w:t xml:space="preserve"> পরিমাণ</w:t>
      </w:r>
      <w:r>
        <w:rPr>
          <w:color w:val="000015"/>
        </w:rPr>
        <w:t xml:space="preserve"> টাকার</w:t>
      </w:r>
      <w:r>
        <w:rPr>
          <w:color w:val="000023"/>
        </w:rPr>
        <w:t xml:space="preserve"> কথাটা</w:t>
      </w:r>
      <w:r>
        <w:rPr>
          <w:color w:val="000017"/>
        </w:rPr>
        <w:t xml:space="preserve"> না</w:t>
      </w:r>
      <w:r>
        <w:rPr>
          <w:color w:val="000018"/>
        </w:rPr>
        <w:t xml:space="preserve"> বলতে</w:t>
      </w:r>
      <w:r>
        <w:rPr>
          <w:color w:val="000023"/>
        </w:rPr>
        <w:t xml:space="preserve"> পারায়</w:t>
      </w:r>
      <w:r>
        <w:rPr>
          <w:color w:val="6F0000"/>
        </w:rPr>
        <w:t xml:space="preserve"> তারা</w:t>
      </w:r>
      <w:r>
        <w:rPr>
          <w:color w:val="000023"/>
        </w:rPr>
        <w:t xml:space="preserve"> ব্যর্থতা</w:t>
      </w:r>
      <w:r>
        <w:rPr>
          <w:color w:val="000023"/>
        </w:rPr>
        <w:t xml:space="preserve"> জানায়</w:t>
      </w:r>
      <w:r>
        <w:rPr>
          <w:color w:val="00000E"/>
        </w:rPr>
        <w:t xml:space="preserve"> এখন</w:t>
      </w:r>
      <w:r>
        <w:rPr>
          <w:color w:val="0A0000"/>
        </w:rPr>
        <w:t xml:space="preserve"> কি</w:t>
      </w:r>
      <w:r>
        <w:rPr>
          <w:color w:val="0C0000"/>
        </w:rPr>
        <w:t xml:space="preserve"> করতে</w:t>
      </w:r>
      <w:r>
        <w:rPr>
          <w:color w:val="000020"/>
        </w:rPr>
        <w:t xml:space="preserve"> পারি</w:t>
      </w:r>
      <w:r>
        <w:rPr>
          <w:color w:val="6F0000"/>
        </w:rPr>
        <w:t xml:space="preserve"> তারা</w:t>
      </w:r>
      <w:r>
        <w:rPr>
          <w:color w:val="000023"/>
        </w:rPr>
        <w:t xml:space="preserve"> ফরিদপুরে</w:t>
      </w:r>
      <w:r>
        <w:rPr>
          <w:color w:val="470000"/>
        </w:rPr>
        <w:t xml:space="preserve"> যাইতে</w:t>
      </w:r>
      <w:r>
        <w:rPr>
          <w:color w:val="160000"/>
        </w:rPr>
        <w:t xml:space="preserve"> বলে</w:t>
      </w:r>
      <w:r>
        <w:br/>
      </w:r>
      <w:r>
        <w:rPr>
          <w:color w:val="3B0000"/>
        </w:rPr>
        <w:t xml:space="preserve"> এই</w:t>
      </w:r>
      <w:r>
        <w:rPr>
          <w:color w:val="00003E"/>
        </w:rPr>
        <w:t xml:space="preserve"> নাম্বারে</w:t>
      </w:r>
      <w:r>
        <w:rPr>
          <w:color w:val="000027"/>
        </w:rPr>
        <w:t xml:space="preserve"> বিকাশ</w:t>
      </w:r>
      <w:r>
        <w:rPr>
          <w:color w:val="440000"/>
        </w:rPr>
        <w:t xml:space="preserve"> করা</w:t>
      </w:r>
      <w:r>
        <w:rPr>
          <w:color w:val="610000"/>
        </w:rPr>
        <w:t xml:space="preserve"> ছিলো</w:t>
      </w:r>
      <w:r>
        <w:rPr>
          <w:color w:val="390000"/>
        </w:rPr>
        <w:t xml:space="preserve"> কিন্তু</w:t>
      </w:r>
      <w:r>
        <w:rPr>
          <w:color w:val="000072"/>
        </w:rPr>
        <w:t xml:space="preserve"> সিমটা</w:t>
      </w:r>
      <w:r>
        <w:rPr>
          <w:color w:val="000077"/>
        </w:rPr>
        <w:t xml:space="preserve"> নষ্ট</w:t>
      </w:r>
      <w:r>
        <w:rPr>
          <w:color w:val="4C0000"/>
        </w:rPr>
        <w:t xml:space="preserve"> হয়ে</w:t>
      </w:r>
      <w:r>
        <w:rPr>
          <w:color w:val="000047"/>
        </w:rPr>
        <w:t xml:space="preserve"> গেছে</w:t>
      </w:r>
      <w:r>
        <w:br/>
      </w:r>
      <w:r>
        <w:rPr>
          <w:color w:val="240000"/>
        </w:rPr>
        <w:t xml:space="preserve"> স্যার</w:t>
      </w:r>
      <w:r>
        <w:rPr>
          <w:color w:val="270000"/>
        </w:rPr>
        <w:t xml:space="preserve"> আমার</w:t>
      </w:r>
      <w:r>
        <w:rPr>
          <w:color w:val="000024"/>
        </w:rPr>
        <w:t xml:space="preserve"> একটি</w:t>
      </w:r>
      <w:r>
        <w:rPr>
          <w:color w:val="00005C"/>
        </w:rPr>
        <w:t xml:space="preserve"> সিমে</w:t>
      </w:r>
      <w:r>
        <w:rPr>
          <w:color w:val="00002D"/>
        </w:rPr>
        <w:t xml:space="preserve"> বিকাস</w:t>
      </w:r>
      <w:r>
        <w:rPr>
          <w:color w:val="210000"/>
        </w:rPr>
        <w:t xml:space="preserve"> করা</w:t>
      </w:r>
      <w:r>
        <w:rPr>
          <w:color w:val="2F0000"/>
        </w:rPr>
        <w:t xml:space="preserve"> ছিলো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আইডি</w:t>
      </w:r>
      <w:r>
        <w:rPr>
          <w:color w:val="000032"/>
        </w:rPr>
        <w:t xml:space="preserve"> কাড</w:t>
      </w:r>
      <w:r>
        <w:rPr>
          <w:color w:val="000018"/>
        </w:rPr>
        <w:t xml:space="preserve"> থেকে</w:t>
      </w:r>
      <w:r>
        <w:rPr>
          <w:color w:val="1B0000"/>
        </w:rPr>
        <w:t xml:space="preserve"> কিন্তু</w:t>
      </w:r>
      <w:r>
        <w:rPr>
          <w:color w:val="000037"/>
        </w:rPr>
        <w:t xml:space="preserve"> সিমটা</w:t>
      </w:r>
      <w:r>
        <w:rPr>
          <w:color w:val="000047"/>
        </w:rPr>
        <w:t xml:space="preserve"> বন্ধ</w:t>
      </w:r>
      <w:r>
        <w:rPr>
          <w:color w:val="000036"/>
        </w:rPr>
        <w:t xml:space="preserve"> হওয়ার</w:t>
      </w:r>
      <w:r>
        <w:rPr>
          <w:color w:val="320000"/>
        </w:rPr>
        <w:t xml:space="preserve"> কারনে</w:t>
      </w:r>
      <w:r>
        <w:rPr>
          <w:color w:val="00004A"/>
        </w:rPr>
        <w:t xml:space="preserve"> বিকাও</w:t>
      </w:r>
      <w:r>
        <w:rPr>
          <w:color w:val="000047"/>
        </w:rPr>
        <w:t xml:space="preserve"> বন্ধ</w:t>
      </w:r>
      <w:r>
        <w:rPr>
          <w:color w:val="240000"/>
        </w:rPr>
        <w:t xml:space="preserve"> হয়ে</w:t>
      </w:r>
      <w:r>
        <w:rPr>
          <w:color w:val="000022"/>
        </w:rPr>
        <w:t xml:space="preserve"> গেছে</w:t>
      </w:r>
      <w:r>
        <w:rPr>
          <w:color w:val="340000"/>
        </w:rPr>
        <w:t xml:space="preserve"> তাই</w:t>
      </w:r>
      <w:r>
        <w:rPr>
          <w:color w:val="00003D"/>
        </w:rPr>
        <w:t xml:space="preserve"> এখন</w:t>
      </w:r>
      <w:r>
        <w:rPr>
          <w:color w:val="140000"/>
        </w:rPr>
        <w:t xml:space="preserve"> আমি</w:t>
      </w:r>
      <w:r>
        <w:rPr>
          <w:color w:val="00003C"/>
        </w:rPr>
        <w:t xml:space="preserve"> আরেক</w:t>
      </w:r>
      <w:r>
        <w:rPr>
          <w:color w:val="000021"/>
        </w:rPr>
        <w:t xml:space="preserve"> টা</w:t>
      </w:r>
      <w:r>
        <w:rPr>
          <w:color w:val="00005C"/>
        </w:rPr>
        <w:t xml:space="preserve"> সিমে</w:t>
      </w:r>
      <w:r>
        <w:rPr>
          <w:color w:val="000013"/>
        </w:rPr>
        <w:t xml:space="preserve"> বিকাশ</w:t>
      </w:r>
      <w:r>
        <w:rPr>
          <w:color w:val="00004A"/>
        </w:rPr>
        <w:t xml:space="preserve"> টেনেছফার</w:t>
      </w:r>
      <w:r>
        <w:rPr>
          <w:color w:val="190000"/>
        </w:rPr>
        <w:t xml:space="preserve"> করতে</w:t>
      </w:r>
      <w:r>
        <w:rPr>
          <w:color w:val="00001C"/>
        </w:rPr>
        <w:t xml:space="preserve"> চাই</w:t>
      </w:r>
      <w:r>
        <w:rPr>
          <w:color w:val="00003D"/>
        </w:rPr>
        <w:t xml:space="preserve"> এখন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80000"/>
        </w:rPr>
        <w:t xml:space="preserve"> amar</w:t>
      </w:r>
      <w:r>
        <w:rPr>
          <w:color w:val="000089"/>
        </w:rPr>
        <w:t xml:space="preserve"> sim</w:t>
      </w:r>
      <w:r>
        <w:rPr>
          <w:color w:val="00005A"/>
        </w:rPr>
        <w:t xml:space="preserve"> ti</w:t>
      </w:r>
      <w:r>
        <w:rPr>
          <w:color w:val="000040"/>
        </w:rPr>
        <w:t xml:space="preserve"> hariye</w:t>
      </w:r>
      <w:r>
        <w:rPr>
          <w:color w:val="000000"/>
        </w:rPr>
        <w:t xml:space="preserve"> giyese</w:t>
      </w:r>
      <w:r>
        <w:rPr>
          <w:color w:val="320000"/>
        </w:rPr>
        <w:t xml:space="preserve"> oi</w:t>
      </w:r>
      <w:r>
        <w:rPr>
          <w:color w:val="000089"/>
        </w:rPr>
        <w:t xml:space="preserve"> sim</w:t>
      </w:r>
      <w:r>
        <w:rPr>
          <w:color w:val="000020"/>
        </w:rPr>
        <w:t xml:space="preserve"> e</w:t>
      </w:r>
      <w:r>
        <w:rPr>
          <w:color w:val="00002E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34"/>
        </w:rPr>
        <w:t xml:space="preserve"> active</w:t>
      </w:r>
      <w:r>
        <w:rPr>
          <w:color w:val="000000"/>
        </w:rPr>
        <w:t xml:space="preserve"> silo</w:t>
      </w:r>
      <w:r>
        <w:rPr>
          <w:color w:val="000089"/>
        </w:rPr>
        <w:t xml:space="preserve"> sim</w:t>
      </w:r>
      <w:r>
        <w:rPr>
          <w:color w:val="00005A"/>
        </w:rPr>
        <w:t xml:space="preserve"> ti</w:t>
      </w:r>
      <w:r>
        <w:rPr>
          <w:color w:val="000053"/>
        </w:rPr>
        <w:t xml:space="preserve"> uthate</w:t>
      </w:r>
      <w:r>
        <w:rPr>
          <w:color w:val="000039"/>
        </w:rPr>
        <w:t xml:space="preserve"> parsi</w:t>
      </w:r>
      <w:r>
        <w:rPr>
          <w:color w:val="000000"/>
        </w:rPr>
        <w:t xml:space="preserve"> na</w:t>
      </w:r>
      <w:r>
        <w:rPr>
          <w:color w:val="000038"/>
        </w:rPr>
        <w:t xml:space="preserve"> ekhn</w:t>
      </w:r>
      <w:r>
        <w:rPr>
          <w:color w:val="190000"/>
        </w:rPr>
        <w:t xml:space="preserve"> ami</w:t>
      </w:r>
      <w:r>
        <w:rPr>
          <w:color w:val="00001A"/>
        </w:rPr>
        <w:t xml:space="preserve"> ki</w:t>
      </w:r>
      <w:r>
        <w:rPr>
          <w:color w:val="380000"/>
        </w:rPr>
        <w:t xml:space="preserve"> amar</w:t>
      </w:r>
      <w:r>
        <w:rPr>
          <w:color w:val="00002E"/>
        </w:rPr>
        <w:t xml:space="preserve"> bkash</w:t>
      </w:r>
      <w:r>
        <w:rPr>
          <w:color w:val="00002E"/>
        </w:rPr>
        <w:t xml:space="preserve"> id</w:t>
      </w:r>
      <w:r>
        <w:rPr>
          <w:color w:val="000021"/>
        </w:rPr>
        <w:t xml:space="preserve"> ta</w:t>
      </w:r>
      <w:r>
        <w:rPr>
          <w:color w:val="00002E"/>
        </w:rPr>
        <w:t xml:space="preserve"> off</w:t>
      </w:r>
      <w:r>
        <w:rPr>
          <w:color w:val="21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90000"/>
        </w:rPr>
        <w:t xml:space="preserve"> আমার</w:t>
      </w:r>
      <w:r>
        <w:rPr>
          <w:color w:val="000038"/>
        </w:rPr>
        <w:t xml:space="preserve"> বিকাশ</w:t>
      </w:r>
      <w:r>
        <w:rPr>
          <w:color w:val="00007B"/>
        </w:rPr>
        <w:t xml:space="preserve"> সিম</w:t>
      </w:r>
      <w:r>
        <w:rPr>
          <w:color w:val="0000B1"/>
        </w:rPr>
        <w:t xml:space="preserve"> চুরি</w:t>
      </w:r>
      <w:r>
        <w:rPr>
          <w:color w:val="6C0000"/>
        </w:rPr>
        <w:t xml:space="preserve"> হয়ে</w:t>
      </w:r>
      <w:r>
        <w:br/>
      </w:r>
      <w:r>
        <w:rPr>
          <w:color w:val="2E0000"/>
        </w:rPr>
        <w:t xml:space="preserve"> স্যার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আইডি</w:t>
      </w:r>
      <w:r>
        <w:rPr>
          <w:color w:val="290000"/>
        </w:rPr>
        <w:t xml:space="preserve"> দিয়ে</w:t>
      </w:r>
      <w:r>
        <w:rPr>
          <w:color w:val="300000"/>
        </w:rPr>
        <w:t xml:space="preserve"> আগে</w:t>
      </w:r>
      <w:r>
        <w:rPr>
          <w:color w:val="00002D"/>
        </w:rPr>
        <w:t xml:space="preserve"> একটি</w:t>
      </w:r>
      <w:r>
        <w:rPr>
          <w:color w:val="00003D"/>
        </w:rPr>
        <w:t xml:space="preserve"> একাউন্ট</w:t>
      </w:r>
      <w:r>
        <w:rPr>
          <w:color w:val="00002E"/>
        </w:rPr>
        <w:t xml:space="preserve"> খোলা</w:t>
      </w:r>
      <w:r>
        <w:rPr>
          <w:color w:val="000000"/>
        </w:rPr>
        <w:t xml:space="preserve"> হয়েছে</w:t>
      </w:r>
      <w:r>
        <w:rPr>
          <w:color w:val="310000"/>
        </w:rPr>
        <w:t xml:space="preserve"> আমার</w:t>
      </w:r>
      <w:r>
        <w:rPr>
          <w:color w:val="000085"/>
        </w:rPr>
        <w:t xml:space="preserve"> ঐ</w:t>
      </w:r>
      <w:r>
        <w:rPr>
          <w:color w:val="000034"/>
        </w:rPr>
        <w:t xml:space="preserve"> সিম</w:t>
      </w:r>
      <w:r>
        <w:rPr>
          <w:color w:val="000029"/>
        </w:rPr>
        <w:t xml:space="preserve"> টা</w:t>
      </w:r>
      <w:r>
        <w:rPr>
          <w:color w:val="00004F"/>
        </w:rPr>
        <w:t xml:space="preserve"> হারাই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000085"/>
        </w:rPr>
        <w:t xml:space="preserve"> ঐ</w:t>
      </w:r>
      <w:r>
        <w:rPr>
          <w:color w:val="000052"/>
        </w:rPr>
        <w:t xml:space="preserve"> একাউন্টা</w:t>
      </w:r>
      <w:r>
        <w:rPr>
          <w:color w:val="4A0000"/>
        </w:rPr>
        <w:t xml:space="preserve"> করে</w:t>
      </w:r>
      <w:r>
        <w:rPr>
          <w:color w:val="000000"/>
        </w:rPr>
        <w:t xml:space="preserve"> দেন</w:t>
      </w:r>
      <w:r>
        <w:rPr>
          <w:color w:val="190000"/>
        </w:rPr>
        <w:t xml:space="preserve"> আমি</w:t>
      </w:r>
      <w:r>
        <w:rPr>
          <w:color w:val="00002F"/>
        </w:rPr>
        <w:t xml:space="preserve"> নতুন</w:t>
      </w:r>
      <w:r>
        <w:rPr>
          <w:color w:val="4A0000"/>
        </w:rPr>
        <w:t xml:space="preserve"> করে</w:t>
      </w:r>
      <w:r>
        <w:rPr>
          <w:color w:val="00003D"/>
        </w:rPr>
        <w:t xml:space="preserve"> একাউন্ট</w:t>
      </w:r>
      <w:r>
        <w:rPr>
          <w:color w:val="000030"/>
        </w:rPr>
        <w:t xml:space="preserve"> চালু</w:t>
      </w:r>
      <w:r>
        <w:rPr>
          <w:color w:val="000000"/>
        </w:rPr>
        <w:t xml:space="preserve"> করবো</w:t>
      </w:r>
      <w:r>
        <w:br/>
      </w:r>
      <w:r>
        <w:rPr>
          <w:color w:val="4A0000"/>
        </w:rPr>
        <w:t xml:space="preserve"> vaia</w:t>
      </w:r>
      <w:r>
        <w:rPr>
          <w:color w:val="2A0000"/>
        </w:rPr>
        <w:t xml:space="preserve"> amr</w:t>
      </w:r>
      <w:r>
        <w:rPr>
          <w:color w:val="3D0000"/>
        </w:rPr>
        <w:t xml:space="preserve"> je</w:t>
      </w:r>
      <w:r>
        <w:rPr>
          <w:color w:val="00005B"/>
        </w:rPr>
        <w:t xml:space="preserve"> numbera</w:t>
      </w:r>
      <w:r>
        <w:rPr>
          <w:color w:val="00006F"/>
        </w:rPr>
        <w:t xml:space="preserve"> sim</w:t>
      </w:r>
      <w:r>
        <w:rPr>
          <w:color w:val="510000"/>
        </w:rPr>
        <w:t xml:space="preserve"> die</w:t>
      </w:r>
      <w:r>
        <w:rPr>
          <w:color w:val="000030"/>
        </w:rPr>
        <w:t xml:space="preserve"> bikash</w:t>
      </w:r>
      <w:r>
        <w:rPr>
          <w:color w:val="00001F"/>
        </w:rPr>
        <w:t xml:space="preserve"> account</w:t>
      </w:r>
      <w:r>
        <w:rPr>
          <w:color w:val="000042"/>
        </w:rPr>
        <w:t xml:space="preserve"> khula</w:t>
      </w:r>
      <w:r>
        <w:rPr>
          <w:color w:val="480000"/>
        </w:rPr>
        <w:t xml:space="preserve"> sei</w:t>
      </w:r>
      <w:r>
        <w:rPr>
          <w:color w:val="00006F"/>
        </w:rPr>
        <w:t xml:space="preserve"> sim</w:t>
      </w:r>
      <w:r>
        <w:rPr>
          <w:color w:val="000037"/>
        </w:rPr>
        <w:t xml:space="preserve"> ti</w:t>
      </w:r>
      <w:r>
        <w:rPr>
          <w:color w:val="00004E"/>
        </w:rPr>
        <w:t xml:space="preserve"> hariye</w:t>
      </w:r>
      <w:r>
        <w:rPr>
          <w:color w:val="420000"/>
        </w:rPr>
        <w:t xml:space="preserve"> geche</w:t>
      </w:r>
      <w:r>
        <w:br/>
      </w:r>
      <w:r>
        <w:rPr>
          <w:color w:val="2D0000"/>
        </w:rPr>
        <w:t xml:space="preserve"> ভাই</w:t>
      </w:r>
      <w:r>
        <w:rPr>
          <w:color w:val="2F0000"/>
        </w:rPr>
        <w:t xml:space="preserve"> আগে</w:t>
      </w:r>
      <w:r>
        <w:rPr>
          <w:color w:val="2F0000"/>
        </w:rPr>
        <w:t xml:space="preserve"> আমার</w:t>
      </w:r>
      <w:r>
        <w:rPr>
          <w:color w:val="000071"/>
        </w:rPr>
        <w:t xml:space="preserve"> এনআইডি</w:t>
      </w:r>
      <w:r>
        <w:rPr>
          <w:color w:val="00002E"/>
        </w:rPr>
        <w:t xml:space="preserve"> কার্ড</w:t>
      </w:r>
      <w:r>
        <w:rPr>
          <w:color w:val="350000"/>
        </w:rPr>
        <w:t xml:space="preserve"> দিয়ে</w:t>
      </w:r>
      <w:r>
        <w:rPr>
          <w:color w:val="00002E"/>
        </w:rPr>
        <w:t xml:space="preserve"> বিকাশ</w:t>
      </w:r>
      <w:r>
        <w:rPr>
          <w:color w:val="00002C"/>
        </w:rPr>
        <w:t xml:space="preserve"> খোলা</w:t>
      </w:r>
      <w:r>
        <w:rPr>
          <w:color w:val="330000"/>
        </w:rPr>
        <w:t xml:space="preserve"> ছিল</w:t>
      </w:r>
      <w:r>
        <w:rPr>
          <w:color w:val="000025"/>
        </w:rPr>
        <w:t xml:space="preserve"> এখন</w:t>
      </w:r>
      <w:r>
        <w:rPr>
          <w:color w:val="000038"/>
        </w:rPr>
        <w:t xml:space="preserve"> ওই</w:t>
      </w:r>
      <w:r>
        <w:rPr>
          <w:color w:val="000032"/>
        </w:rPr>
        <w:t xml:space="preserve"> সিম</w:t>
      </w:r>
      <w:r>
        <w:rPr>
          <w:color w:val="000028"/>
        </w:rPr>
        <w:t xml:space="preserve"> টা</w:t>
      </w:r>
      <w:r>
        <w:rPr>
          <w:color w:val="000045"/>
        </w:rPr>
        <w:t xml:space="preserve"> হারিয়ে</w:t>
      </w:r>
      <w:r>
        <w:rPr>
          <w:color w:val="000047"/>
        </w:rPr>
        <w:t xml:space="preserve"> গিয়েছে</w:t>
      </w:r>
      <w:r>
        <w:rPr>
          <w:color w:val="180000"/>
        </w:rPr>
        <w:t xml:space="preserve"> আমি</w:t>
      </w:r>
      <w:r>
        <w:rPr>
          <w:color w:val="000029"/>
        </w:rPr>
        <w:t xml:space="preserve"> চাচ্ছি</w:t>
      </w:r>
      <w:r>
        <w:rPr>
          <w:color w:val="2F0000"/>
        </w:rPr>
        <w:t xml:space="preserve"> আমার</w:t>
      </w:r>
      <w:r>
        <w:rPr>
          <w:color w:val="000071"/>
        </w:rPr>
        <w:t xml:space="preserve"> এনআইডি</w:t>
      </w:r>
      <w:r>
        <w:rPr>
          <w:color w:val="00003D"/>
        </w:rPr>
        <w:t xml:space="preserve"> কার্ডের</w:t>
      </w:r>
      <w:r>
        <w:rPr>
          <w:color w:val="00002D"/>
        </w:rPr>
        <w:t xml:space="preserve"> নতুন</w:t>
      </w:r>
      <w:r>
        <w:rPr>
          <w:color w:val="000033"/>
        </w:rPr>
        <w:t xml:space="preserve"> আর</w:t>
      </w:r>
      <w:r>
        <w:rPr>
          <w:color w:val="000026"/>
        </w:rPr>
        <w:t xml:space="preserve"> একটা</w:t>
      </w:r>
      <w:r>
        <w:rPr>
          <w:color w:val="00002E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29"/>
        </w:rPr>
        <w:t xml:space="preserve"> খুলতে</w:t>
      </w:r>
      <w:r>
        <w:br/>
      </w:r>
      <w:r>
        <w:rPr>
          <w:color w:val="190000"/>
        </w:rPr>
        <w:t xml:space="preserve"> আমি</w:t>
      </w:r>
      <w:r>
        <w:rPr>
          <w:color w:val="310000"/>
        </w:rPr>
        <w:t xml:space="preserve"> যে</w:t>
      </w:r>
      <w:r>
        <w:rPr>
          <w:color w:val="000031"/>
        </w:rPr>
        <w:t xml:space="preserve"> আইডি</w:t>
      </w:r>
      <w:r>
        <w:rPr>
          <w:color w:val="550000"/>
        </w:rPr>
        <w:t xml:space="preserve"> দিয়ে</w:t>
      </w:r>
      <w:r>
        <w:rPr>
          <w:color w:val="00003F"/>
        </w:rPr>
        <w:t xml:space="preserve"> একাউন্ট</w:t>
      </w:r>
      <w:r>
        <w:rPr>
          <w:color w:val="00002C"/>
        </w:rPr>
        <w:t xml:space="preserve"> খুলতে</w:t>
      </w:r>
      <w:r>
        <w:rPr>
          <w:color w:val="00002C"/>
        </w:rPr>
        <w:t xml:space="preserve"> চাচ্ছি</w:t>
      </w:r>
      <w:r>
        <w:rPr>
          <w:color w:val="00006C"/>
        </w:rPr>
        <w:t xml:space="preserve"> সেটা</w:t>
      </w:r>
      <w:r>
        <w:rPr>
          <w:color w:val="550000"/>
        </w:rPr>
        <w:t xml:space="preserve"> দিয়ে</w:t>
      </w:r>
      <w:r>
        <w:rPr>
          <w:color w:val="310000"/>
        </w:rPr>
        <w:t xml:space="preserve"> আগে</w:t>
      </w:r>
      <w:r>
        <w:rPr>
          <w:color w:val="000028"/>
        </w:rPr>
        <w:t xml:space="preserve"> একটা</w:t>
      </w:r>
      <w:r>
        <w:rPr>
          <w:color w:val="00003F"/>
        </w:rPr>
        <w:t xml:space="preserve"> একাউন্ট</w:t>
      </w:r>
      <w:r>
        <w:rPr>
          <w:color w:val="00002F"/>
        </w:rPr>
        <w:t xml:space="preserve"> খোলা</w:t>
      </w:r>
      <w:r>
        <w:rPr>
          <w:color w:val="000000"/>
        </w:rPr>
        <w:t xml:space="preserve"> হইছিলো</w:t>
      </w:r>
      <w:r>
        <w:rPr>
          <w:color w:val="000000"/>
        </w:rPr>
        <w:t xml:space="preserve"> এখন</w:t>
      </w:r>
      <w:r>
        <w:rPr>
          <w:color w:val="3B0000"/>
        </w:rPr>
        <w:t xml:space="preserve"> সেই</w:t>
      </w:r>
      <w:r>
        <w:rPr>
          <w:color w:val="000047"/>
        </w:rPr>
        <w:t xml:space="preserve"> সিমটা</w:t>
      </w:r>
      <w:r>
        <w:rPr>
          <w:color w:val="00004A"/>
        </w:rPr>
        <w:t xml:space="preserve"> নষ্ট</w:t>
      </w:r>
      <w:r>
        <w:rPr>
          <w:color w:val="2F0000"/>
        </w:rPr>
        <w:t xml:space="preserve"> হয়ে</w:t>
      </w:r>
      <w:r>
        <w:rPr>
          <w:color w:val="00002C"/>
        </w:rPr>
        <w:t xml:space="preserve"> গেছে</w:t>
      </w:r>
      <w:r>
        <w:rPr>
          <w:color w:val="00006C"/>
        </w:rPr>
        <w:t xml:space="preserve"> সেটা</w:t>
      </w:r>
      <w:r>
        <w:rPr>
          <w:color w:val="1B0000"/>
        </w:rPr>
        <w:t xml:space="preserve"> কি</w:t>
      </w:r>
      <w:r>
        <w:rPr>
          <w:color w:val="000033"/>
        </w:rPr>
        <w:t xml:space="preserve"> ভাবে</w:t>
      </w:r>
      <w:r>
        <w:rPr>
          <w:color w:val="00002D"/>
        </w:rPr>
        <w:t xml:space="preserve"> বন্ধ</w:t>
      </w:r>
      <w:r>
        <w:rPr>
          <w:color w:val="00002F"/>
        </w:rPr>
        <w:t xml:space="preserve"> করবো</w:t>
      </w:r>
      <w:r>
        <w:br/>
      </w:r>
      <w:r>
        <w:rPr>
          <w:color w:val="5E0000"/>
        </w:rPr>
        <w:t xml:space="preserve"> ay</w:t>
      </w:r>
      <w:r>
        <w:rPr>
          <w:color w:val="00003D"/>
        </w:rPr>
        <w:t xml:space="preserve"> nid</w:t>
      </w:r>
      <w:r>
        <w:rPr>
          <w:color w:val="000031"/>
        </w:rPr>
        <w:t xml:space="preserve"> number</w:t>
      </w:r>
      <w:r>
        <w:rPr>
          <w:color w:val="420000"/>
        </w:rPr>
        <w:t xml:space="preserve"> diye</w:t>
      </w:r>
      <w:r>
        <w:rPr>
          <w:color w:val="360000"/>
        </w:rPr>
        <w:t xml:space="preserve"> amr</w:t>
      </w:r>
      <w:r>
        <w:rPr>
          <w:color w:val="000047"/>
        </w:rPr>
        <w:t xml:space="preserve"> ekta</w:t>
      </w:r>
      <w:r>
        <w:rPr>
          <w:color w:val="000029"/>
        </w:rPr>
        <w:t xml:space="preserve"> account</w:t>
      </w:r>
      <w:r>
        <w:rPr>
          <w:color w:val="00004D"/>
        </w:rPr>
        <w:t xml:space="preserve"> khola</w:t>
      </w:r>
      <w:r>
        <w:rPr>
          <w:color w:val="3F0000"/>
        </w:rPr>
        <w:t xml:space="preserve"> kintu</w:t>
      </w:r>
      <w:r>
        <w:rPr>
          <w:color w:val="000047"/>
        </w:rPr>
        <w:t xml:space="preserve"> sim</w:t>
      </w:r>
      <w:r>
        <w:rPr>
          <w:color w:val="000065"/>
        </w:rPr>
        <w:t xml:space="preserve"> hariye</w:t>
      </w:r>
      <w:r>
        <w:rPr>
          <w:color w:val="640000"/>
        </w:rPr>
        <w:t xml:space="preserve"> gace</w:t>
      </w:r>
      <w:r>
        <w:br/>
      </w:r>
      <w:r>
        <w:rPr>
          <w:color w:val="350000"/>
        </w:rPr>
        <w:t xml:space="preserve"> আমার</w:t>
      </w:r>
      <w:r>
        <w:rPr>
          <w:color w:val="000072"/>
        </w:rPr>
        <w:t xml:space="preserve"> সিম</w:t>
      </w:r>
      <w:r>
        <w:rPr>
          <w:color w:val="00005A"/>
        </w:rPr>
        <w:t xml:space="preserve"> টা</w:t>
      </w:r>
      <w:r>
        <w:rPr>
          <w:color w:val="6C0000"/>
        </w:rPr>
        <w:t xml:space="preserve"> তো</w:t>
      </w:r>
      <w:r>
        <w:rPr>
          <w:color w:val="00008E"/>
        </w:rPr>
        <w:t xml:space="preserve"> হারিয়ে</w:t>
      </w:r>
      <w:r>
        <w:rPr>
          <w:color w:val="00005D"/>
        </w:rPr>
        <w:t xml:space="preserve"> গেছে</w:t>
      </w:r>
      <w:r>
        <w:br/>
      </w:r>
      <w:r>
        <w:rPr>
          <w:color w:val="000044"/>
        </w:rPr>
        <w:t xml:space="preserve"> নাম্বার</w:t>
      </w:r>
      <w:r>
        <w:rPr>
          <w:color w:val="00006F"/>
        </w:rPr>
        <w:t xml:space="preserve"> চেঞ্জ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70"/>
        </w:rPr>
        <w:t xml:space="preserve"> আগের</w:t>
      </w:r>
      <w:r>
        <w:rPr>
          <w:color w:val="00005B"/>
        </w:rPr>
        <w:t xml:space="preserve"> সিম</w:t>
      </w:r>
      <w:r>
        <w:rPr>
          <w:color w:val="00007E"/>
        </w:rPr>
        <w:t xml:space="preserve"> হারিয়ে</w:t>
      </w:r>
      <w:r>
        <w:rPr>
          <w:color w:val="00004A"/>
        </w:rPr>
        <w:t xml:space="preserve"> গেছে</w:t>
      </w:r>
      <w:r>
        <w:br/>
      </w:r>
      <w:r>
        <w:rPr>
          <w:color w:val="000043"/>
        </w:rPr>
        <w:t xml:space="preserve"> goto</w:t>
      </w:r>
      <w:r>
        <w:rPr>
          <w:color w:val="470000"/>
        </w:rPr>
        <w:t xml:space="preserve"> kal</w:t>
      </w:r>
      <w:r>
        <w:rPr>
          <w:color w:val="220000"/>
        </w:rPr>
        <w:t xml:space="preserve"> amar</w:t>
      </w:r>
      <w:r>
        <w:rPr>
          <w:color w:val="00003A"/>
        </w:rPr>
        <w:t xml:space="preserve"> mobile</w:t>
      </w:r>
      <w:r>
        <w:rPr>
          <w:color w:val="000063"/>
        </w:rPr>
        <w:t xml:space="preserve"> curi</w:t>
      </w:r>
      <w:r>
        <w:rPr>
          <w:color w:val="370000"/>
        </w:rPr>
        <w:t xml:space="preserve"> hoye</w:t>
      </w:r>
      <w:r>
        <w:rPr>
          <w:color w:val="000000"/>
        </w:rPr>
        <w:t xml:space="preserve"> giyecilo</w:t>
      </w:r>
      <w:r>
        <w:rPr>
          <w:color w:val="000037"/>
        </w:rPr>
        <w:t xml:space="preserve"> sim</w:t>
      </w:r>
      <w:r>
        <w:rPr>
          <w:color w:val="000069"/>
        </w:rPr>
        <w:t xml:space="preserve"> riplec</w:t>
      </w:r>
      <w:r>
        <w:rPr>
          <w:color w:val="000000"/>
        </w:rPr>
        <w:t xml:space="preserve"> koreci</w:t>
      </w:r>
      <w:r>
        <w:rPr>
          <w:color w:val="00003C"/>
        </w:rPr>
        <w:t xml:space="preserve"> ekhon</w:t>
      </w:r>
      <w:r>
        <w:rPr>
          <w:color w:val="000058"/>
        </w:rPr>
        <w:t xml:space="preserve"> dekhi</w:t>
      </w:r>
      <w:r>
        <w:rPr>
          <w:color w:val="000029"/>
        </w:rPr>
        <w:t xml:space="preserve"> pin</w:t>
      </w:r>
      <w:r>
        <w:rPr>
          <w:color w:val="000065"/>
        </w:rPr>
        <w:t xml:space="preserve"> bloc</w:t>
      </w:r>
      <w:r>
        <w:br/>
      </w:r>
      <w:r>
        <w:rPr>
          <w:color w:val="490000"/>
        </w:rPr>
        <w:t xml:space="preserve"> amar</w:t>
      </w:r>
      <w:r>
        <w:rPr>
          <w:color w:val="000049"/>
        </w:rPr>
        <w:t xml:space="preserve"> ekti</w:t>
      </w:r>
      <w:r>
        <w:rPr>
          <w:color w:val="00003E"/>
        </w:rPr>
        <w:t xml:space="preserve"> problem</w:t>
      </w:r>
      <w:r>
        <w:rPr>
          <w:color w:val="000000"/>
        </w:rPr>
        <w:t xml:space="preserve"> chilo</w:t>
      </w:r>
      <w:r>
        <w:rPr>
          <w:color w:val="490000"/>
        </w:rPr>
        <w:t xml:space="preserve"> amar</w:t>
      </w:r>
      <w:r>
        <w:rPr>
          <w:color w:val="000052"/>
        </w:rPr>
        <w:t xml:space="preserve"> robi</w:t>
      </w:r>
      <w:r>
        <w:rPr>
          <w:color w:val="000029"/>
        </w:rPr>
        <w:t xml:space="preserve"> number</w:t>
      </w:r>
      <w:r>
        <w:rPr>
          <w:color w:val="00002A"/>
        </w:rPr>
        <w:t xml:space="preserve"> e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40"/>
        </w:rPr>
        <w:t xml:space="preserve"> khola</w:t>
      </w:r>
      <w:r>
        <w:rPr>
          <w:color w:val="000039"/>
        </w:rPr>
        <w:t xml:space="preserve"> ache</w:t>
      </w:r>
      <w:r>
        <w:rPr>
          <w:color w:val="350000"/>
        </w:rPr>
        <w:t xml:space="preserve"> kintu</w:t>
      </w:r>
      <w:r>
        <w:rPr>
          <w:color w:val="00003B"/>
        </w:rPr>
        <w:t xml:space="preserve"> sim</w:t>
      </w:r>
      <w:r>
        <w:rPr>
          <w:color w:val="00003B"/>
        </w:rPr>
        <w:t xml:space="preserve"> ti</w:t>
      </w:r>
      <w:r>
        <w:rPr>
          <w:color w:val="000059"/>
        </w:rPr>
        <w:t xml:space="preserve"> registered</w:t>
      </w:r>
      <w:r>
        <w:rPr>
          <w:color w:val="000000"/>
        </w:rPr>
        <w:t xml:space="preserve"> na</w:t>
      </w:r>
      <w:r>
        <w:rPr>
          <w:color w:val="220000"/>
        </w:rPr>
        <w:t xml:space="preserve"> ami</w:t>
      </w:r>
      <w:r>
        <w:rPr>
          <w:color w:val="000036"/>
        </w:rPr>
        <w:t xml:space="preserve"> kivabe</w:t>
      </w:r>
      <w:r>
        <w:rPr>
          <w:color w:val="000028"/>
        </w:rPr>
        <w:t xml:space="preserve"> taka</w:t>
      </w:r>
      <w:r>
        <w:rPr>
          <w:color w:val="000050"/>
        </w:rPr>
        <w:t xml:space="preserve"> withdraw</w:t>
      </w:r>
      <w:r>
        <w:rPr>
          <w:color w:val="000000"/>
        </w:rPr>
        <w:t xml:space="preserve"> korbo</w:t>
      </w:r>
      <w:r>
        <w:rPr>
          <w:color w:val="000029"/>
        </w:rPr>
        <w:t xml:space="preserve"> number</w:t>
      </w:r>
      <w:r>
        <w:br/>
      </w:r>
      <w:r>
        <w:rPr>
          <w:color w:val="170000"/>
        </w:rPr>
        <w:t xml:space="preserve"> amar</w:t>
      </w:r>
      <w:r>
        <w:rPr>
          <w:color w:val="00002E"/>
        </w:rPr>
        <w:t xml:space="preserve"> akti</w:t>
      </w:r>
      <w:r>
        <w:rPr>
          <w:color w:val="00004B"/>
        </w:rPr>
        <w:t xml:space="preserve"> sim</w:t>
      </w:r>
      <w:r>
        <w:rPr>
          <w:color w:val="00001A"/>
        </w:rPr>
        <w:t xml:space="preserve"> e</w:t>
      </w:r>
      <w:r>
        <w:rPr>
          <w:color w:val="000026"/>
        </w:rPr>
        <w:t xml:space="preserve"> bkash</w:t>
      </w:r>
      <w:r>
        <w:rPr>
          <w:color w:val="00002D"/>
        </w:rPr>
        <w:t xml:space="preserve"> khula</w:t>
      </w:r>
      <w:r>
        <w:rPr>
          <w:color w:val="000032"/>
        </w:rPr>
        <w:t xml:space="preserve"> silo</w:t>
      </w:r>
      <w:r>
        <w:rPr>
          <w:color w:val="520000"/>
        </w:rPr>
        <w:t xml:space="preserve"> oi</w:t>
      </w:r>
      <w:r>
        <w:rPr>
          <w:color w:val="00004B"/>
        </w:rPr>
        <w:t xml:space="preserve"> sim</w:t>
      </w:r>
      <w:r>
        <w:rPr>
          <w:color w:val="000025"/>
        </w:rPr>
        <w:t xml:space="preserve"> ti</w:t>
      </w:r>
      <w:r>
        <w:rPr>
          <w:color w:val="00004E"/>
        </w:rPr>
        <w:t xml:space="preserve"> akhon</w:t>
      </w:r>
      <w:r>
        <w:rPr>
          <w:color w:val="000047"/>
        </w:rPr>
        <w:t xml:space="preserve"> noshto</w:t>
      </w:r>
      <w:r>
        <w:rPr>
          <w:color w:val="250000"/>
        </w:rPr>
        <w:t xml:space="preserve"> hoye</w:t>
      </w:r>
      <w:r>
        <w:rPr>
          <w:color w:val="280000"/>
        </w:rPr>
        <w:t xml:space="preserve"> gese</w:t>
      </w:r>
      <w:r>
        <w:rPr>
          <w:color w:val="400000"/>
        </w:rPr>
        <w:t xml:space="preserve"> ami</w:t>
      </w:r>
      <w:r>
        <w:rPr>
          <w:color w:val="00002C"/>
        </w:rPr>
        <w:t xml:space="preserve"> ki</w:t>
      </w:r>
      <w:r>
        <w:rPr>
          <w:color w:val="360000"/>
        </w:rPr>
        <w:t xml:space="preserve"> korte</w:t>
      </w:r>
      <w:r>
        <w:rPr>
          <w:color w:val="00004A"/>
        </w:rPr>
        <w:t xml:space="preserve"> pari</w:t>
      </w:r>
      <w:r>
        <w:rPr>
          <w:color w:val="400000"/>
        </w:rPr>
        <w:t xml:space="preserve"> ami</w:t>
      </w:r>
      <w:r>
        <w:rPr>
          <w:color w:val="520000"/>
        </w:rPr>
        <w:t xml:space="preserve"> oi</w:t>
      </w:r>
      <w:r>
        <w:rPr>
          <w:color w:val="000020"/>
        </w:rPr>
        <w:t xml:space="preserve"> nid</w:t>
      </w:r>
      <w:r>
        <w:rPr>
          <w:color w:val="220000"/>
        </w:rPr>
        <w:t xml:space="preserve"> diye</w:t>
      </w:r>
      <w:r>
        <w:rPr>
          <w:color w:val="00003A"/>
        </w:rPr>
        <w:t xml:space="preserve"> noton</w:t>
      </w:r>
      <w:r>
        <w:rPr>
          <w:color w:val="00001E"/>
        </w:rPr>
        <w:t xml:space="preserve"> kore</w:t>
      </w:r>
      <w:r>
        <w:rPr>
          <w:color w:val="000026"/>
        </w:rPr>
        <w:t xml:space="preserve"> bkash</w:t>
      </w:r>
      <w:r>
        <w:rPr>
          <w:color w:val="280000"/>
        </w:rPr>
        <w:t xml:space="preserve"> o</w:t>
      </w:r>
      <w:r>
        <w:rPr>
          <w:color w:val="000026"/>
        </w:rPr>
        <w:t xml:space="preserve"> khulte</w:t>
      </w:r>
      <w:r>
        <w:rPr>
          <w:color w:val="00002F"/>
        </w:rPr>
        <w:t xml:space="preserve"> parsi</w:t>
      </w:r>
      <w:r>
        <w:rPr>
          <w:color w:val="000018"/>
        </w:rPr>
        <w:t xml:space="preserve"> na</w:t>
      </w:r>
      <w:r>
        <w:rPr>
          <w:color w:val="400000"/>
        </w:rPr>
        <w:t xml:space="preserve"> ami</w:t>
      </w:r>
      <w:r>
        <w:rPr>
          <w:color w:val="00004E"/>
        </w:rPr>
        <w:t xml:space="preserve"> akhon</w:t>
      </w:r>
      <w:r>
        <w:rPr>
          <w:color w:val="00002C"/>
        </w:rPr>
        <w:t xml:space="preserve"> ki</w:t>
      </w:r>
      <w:r>
        <w:rPr>
          <w:color w:val="360000"/>
        </w:rPr>
        <w:t xml:space="preserve"> korte</w:t>
      </w:r>
      <w:r>
        <w:rPr>
          <w:color w:val="00004A"/>
        </w:rPr>
        <w:t xml:space="preserve"> pari</w:t>
      </w:r>
      <w:r>
        <w:br/>
      </w:r>
      <w:r>
        <w:rPr>
          <w:color w:val="00001F"/>
        </w:rPr>
        <w:t xml:space="preserve"> ekta</w:t>
      </w:r>
      <w:r>
        <w:rPr>
          <w:color w:val="000020"/>
        </w:rPr>
        <w:t xml:space="preserve"> problem</w:t>
      </w:r>
      <w:r>
        <w:rPr>
          <w:color w:val="00001E"/>
        </w:rPr>
        <w:t xml:space="preserve"> ache</w:t>
      </w:r>
      <w:r>
        <w:rPr>
          <w:color w:val="130000"/>
        </w:rPr>
        <w:t xml:space="preserve"> amar</w:t>
      </w:r>
      <w:r>
        <w:rPr>
          <w:color w:val="000036"/>
        </w:rPr>
        <w:t xml:space="preserve"> nid</w:t>
      </w:r>
      <w:r>
        <w:rPr>
          <w:color w:val="000038"/>
        </w:rPr>
        <w:t xml:space="preserve"> card</w:t>
      </w:r>
      <w:r>
        <w:rPr>
          <w:color w:val="390000"/>
        </w:rPr>
        <w:t xml:space="preserve"> diye</w:t>
      </w:r>
      <w:r>
        <w:rPr>
          <w:color w:val="2D0000"/>
        </w:rPr>
        <w:t xml:space="preserve"> jei</w:t>
      </w:r>
      <w:r>
        <w:rPr>
          <w:color w:val="00005E"/>
        </w:rPr>
        <w:t xml:space="preserve"> sim</w:t>
      </w:r>
      <w:r>
        <w:rPr>
          <w:color w:val="000016"/>
        </w:rPr>
        <w:t xml:space="preserve"> e</w:t>
      </w:r>
      <w:r>
        <w:rPr>
          <w:color w:val="00000F"/>
        </w:rPr>
        <w:t xml:space="preserve"> bkash</w:t>
      </w:r>
      <w:r>
        <w:rPr>
          <w:color w:val="00002A"/>
        </w:rPr>
        <w:t xml:space="preserve"> kyc</w:t>
      </w:r>
      <w:r>
        <w:rPr>
          <w:color w:val="000051"/>
        </w:rPr>
        <w:t xml:space="preserve"> kora</w:t>
      </w:r>
      <w:r>
        <w:rPr>
          <w:color w:val="000025"/>
        </w:rPr>
        <w:t xml:space="preserve"> chilo</w:t>
      </w:r>
      <w:r>
        <w:rPr>
          <w:color w:val="670000"/>
        </w:rPr>
        <w:t xml:space="preserve"> oi</w:t>
      </w:r>
      <w:r>
        <w:rPr>
          <w:color w:val="00005E"/>
        </w:rPr>
        <w:t xml:space="preserve"> sim</w:t>
      </w:r>
      <w:r>
        <w:rPr>
          <w:color w:val="00002D"/>
        </w:rPr>
        <w:t xml:space="preserve"> ta</w:t>
      </w:r>
      <w:r>
        <w:rPr>
          <w:color w:val="00002C"/>
        </w:rPr>
        <w:t xml:space="preserve"> hariye</w:t>
      </w:r>
      <w:r>
        <w:rPr>
          <w:color w:val="00002B"/>
        </w:rPr>
        <w:t xml:space="preserve"> diyechi</w:t>
      </w:r>
      <w:r>
        <w:rPr>
          <w:color w:val="000016"/>
        </w:rPr>
        <w:t xml:space="preserve"> to</w:t>
      </w:r>
      <w:r>
        <w:rPr>
          <w:color w:val="670000"/>
        </w:rPr>
        <w:t xml:space="preserve"> oi</w:t>
      </w:r>
      <w:r>
        <w:rPr>
          <w:color w:val="000023"/>
        </w:rPr>
        <w:t xml:space="preserve"> account</w:t>
      </w:r>
      <w:r>
        <w:rPr>
          <w:color w:val="00002D"/>
        </w:rPr>
        <w:t xml:space="preserve"> ta</w:t>
      </w:r>
      <w:r>
        <w:rPr>
          <w:color w:val="000024"/>
        </w:rPr>
        <w:t xml:space="preserve"> ki</w:t>
      </w:r>
      <w:r>
        <w:rPr>
          <w:color w:val="000033"/>
        </w:rPr>
        <w:t xml:space="preserve"> disable</w:t>
      </w:r>
      <w:r>
        <w:rPr>
          <w:color w:val="000051"/>
        </w:rPr>
        <w:t xml:space="preserve"> kora</w:t>
      </w:r>
      <w:r>
        <w:rPr>
          <w:color w:val="00001F"/>
        </w:rPr>
        <w:t xml:space="preserve"> jabe</w:t>
      </w:r>
      <w:r>
        <w:rPr>
          <w:color w:val="1D0000"/>
        </w:rPr>
        <w:t xml:space="preserve"> ar</w:t>
      </w:r>
      <w:r>
        <w:rPr>
          <w:color w:val="00001F"/>
        </w:rPr>
        <w:t xml:space="preserve"> new</w:t>
      </w:r>
      <w:r>
        <w:rPr>
          <w:color w:val="00005E"/>
        </w:rPr>
        <w:t xml:space="preserve"> sim</w:t>
      </w:r>
      <w:r>
        <w:rPr>
          <w:color w:val="670000"/>
        </w:rPr>
        <w:t xml:space="preserve"> oi</w:t>
      </w:r>
      <w:r>
        <w:rPr>
          <w:color w:val="2A0000"/>
        </w:rPr>
        <w:t xml:space="preserve"> same</w:t>
      </w:r>
      <w:r>
        <w:rPr>
          <w:color w:val="000036"/>
        </w:rPr>
        <w:t xml:space="preserve"> nid</w:t>
      </w:r>
      <w:r>
        <w:rPr>
          <w:color w:val="000038"/>
        </w:rPr>
        <w:t xml:space="preserve"> card</w:t>
      </w:r>
      <w:r>
        <w:rPr>
          <w:color w:val="390000"/>
        </w:rPr>
        <w:t xml:space="preserve"> diye</w:t>
      </w:r>
      <w:r>
        <w:rPr>
          <w:color w:val="000024"/>
        </w:rPr>
        <w:t xml:space="preserve"> ki</w:t>
      </w:r>
      <w:r>
        <w:rPr>
          <w:color w:val="000023"/>
        </w:rPr>
        <w:t xml:space="preserve"> account</w:t>
      </w:r>
      <w:r>
        <w:rPr>
          <w:color w:val="000051"/>
        </w:rPr>
        <w:t xml:space="preserve"> kora</w:t>
      </w:r>
      <w:r>
        <w:rPr>
          <w:color w:val="00003B"/>
        </w:rPr>
        <w:t xml:space="preserve"> jjabe</w:t>
      </w:r>
      <w:r>
        <w:br/>
      </w:r>
      <w:r>
        <w:rPr>
          <w:color w:val="370000"/>
        </w:rPr>
        <w:t xml:space="preserve"> amr</w:t>
      </w:r>
      <w:r>
        <w:rPr>
          <w:color w:val="000024"/>
        </w:rPr>
        <w:t xml:space="preserve"> bkash</w:t>
      </w:r>
      <w:r>
        <w:rPr>
          <w:color w:val="00006D"/>
        </w:rPr>
        <w:t xml:space="preserve"> sim</w:t>
      </w:r>
      <w:r>
        <w:rPr>
          <w:color w:val="000035"/>
        </w:rPr>
        <w:t xml:space="preserve"> ta</w:t>
      </w:r>
      <w:r>
        <w:rPr>
          <w:color w:val="000033"/>
        </w:rPr>
        <w:t xml:space="preserve"> hariye</w:t>
      </w:r>
      <w:r>
        <w:rPr>
          <w:color w:val="270000"/>
        </w:rPr>
        <w:t xml:space="preserve"> gese</w:t>
      </w:r>
      <w:r>
        <w:rPr>
          <w:color w:val="00006D"/>
        </w:rPr>
        <w:t xml:space="preserve"> sim</w:t>
      </w:r>
      <w:r>
        <w:rPr>
          <w:color w:val="000035"/>
        </w:rPr>
        <w:t xml:space="preserve"> ta</w:t>
      </w:r>
      <w:r>
        <w:rPr>
          <w:color w:val="00003B"/>
        </w:rPr>
        <w:t xml:space="preserve"> tular</w:t>
      </w:r>
      <w:r>
        <w:rPr>
          <w:color w:val="000026"/>
        </w:rPr>
        <w:t xml:space="preserve"> option</w:t>
      </w:r>
      <w:r>
        <w:rPr>
          <w:color w:val="00001F"/>
        </w:rPr>
        <w:t xml:space="preserve"> nai</w:t>
      </w:r>
      <w:r>
        <w:rPr>
          <w:color w:val="370000"/>
        </w:rPr>
        <w:t xml:space="preserve"> amr</w:t>
      </w:r>
      <w:r>
        <w:rPr>
          <w:color w:val="000043"/>
        </w:rPr>
        <w:t xml:space="preserve"> abbu</w:t>
      </w:r>
      <w:r>
        <w:rPr>
          <w:color w:val="1A0000"/>
        </w:rPr>
        <w:t xml:space="preserve"> er</w:t>
      </w:r>
      <w:r>
        <w:rPr>
          <w:color w:val="00001F"/>
        </w:rPr>
        <w:t xml:space="preserve"> nid</w:t>
      </w:r>
      <w:r>
        <w:rPr>
          <w:color w:val="210000"/>
        </w:rPr>
        <w:t xml:space="preserve"> diye</w:t>
      </w:r>
      <w:r>
        <w:rPr>
          <w:color w:val="00006D"/>
        </w:rPr>
        <w:t xml:space="preserve"> sim</w:t>
      </w:r>
      <w:r>
        <w:rPr>
          <w:color w:val="000043"/>
        </w:rPr>
        <w:t xml:space="preserve"> tula</w:t>
      </w:r>
      <w:r>
        <w:rPr>
          <w:color w:val="000000"/>
        </w:rPr>
        <w:t xml:space="preserve"> hoisilo</w:t>
      </w:r>
      <w:r>
        <w:rPr>
          <w:color w:val="000000"/>
        </w:rPr>
        <w:t xml:space="preserve"> kinto</w:t>
      </w:r>
      <w:r>
        <w:rPr>
          <w:color w:val="000025"/>
        </w:rPr>
        <w:t xml:space="preserve"> akhon</w:t>
      </w:r>
      <w:r>
        <w:rPr>
          <w:color w:val="00003F"/>
        </w:rPr>
        <w:t xml:space="preserve"> abbur</w:t>
      </w:r>
      <w:r>
        <w:rPr>
          <w:color w:val="000045"/>
        </w:rPr>
        <w:t xml:space="preserve"> fingerprint</w:t>
      </w:r>
      <w:r>
        <w:rPr>
          <w:color w:val="000043"/>
        </w:rPr>
        <w:t xml:space="preserve"> nitase</w:t>
      </w:r>
      <w:r>
        <w:rPr>
          <w:color w:val="000017"/>
        </w:rPr>
        <w:t xml:space="preserve"> na</w:t>
      </w:r>
      <w:r>
        <w:rPr>
          <w:color w:val="410000"/>
        </w:rPr>
        <w:t xml:space="preserve"> ahn</w:t>
      </w:r>
      <w:r>
        <w:rPr>
          <w:color w:val="14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24"/>
        </w:rPr>
        <w:t xml:space="preserve"> transfer</w:t>
      </w:r>
      <w:r>
        <w:rPr>
          <w:color w:val="1A0000"/>
        </w:rPr>
        <w:t xml:space="preserve"> korte</w:t>
      </w:r>
      <w:r>
        <w:rPr>
          <w:color w:val="00001F"/>
        </w:rPr>
        <w:t xml:space="preserve"> chai</w:t>
      </w:r>
      <w:r>
        <w:br/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360000"/>
        </w:rPr>
        <w:t xml:space="preserve"> করা</w:t>
      </w:r>
      <w:r>
        <w:rPr>
          <w:color w:val="000088"/>
        </w:rPr>
        <w:t xml:space="preserve"> সিম</w:t>
      </w:r>
      <w:r>
        <w:rPr>
          <w:color w:val="000067"/>
        </w:rPr>
        <w:t xml:space="preserve"> হারাই</w:t>
      </w:r>
      <w:r>
        <w:rPr>
          <w:color w:val="000000"/>
        </w:rPr>
        <w:t xml:space="preserve"> গেছে</w:t>
      </w:r>
      <w:r>
        <w:rPr>
          <w:color w:val="000032"/>
        </w:rPr>
        <w:t xml:space="preserve"> এখন</w:t>
      </w:r>
      <w:r>
        <w:rPr>
          <w:color w:val="000057"/>
        </w:rPr>
        <w:t xml:space="preserve"> ঐ</w:t>
      </w:r>
      <w:r>
        <w:rPr>
          <w:color w:val="00001F"/>
        </w:rPr>
        <w:t xml:space="preserve"> বিকাশ</w:t>
      </w:r>
      <w:r>
        <w:rPr>
          <w:color w:val="000045"/>
        </w:rPr>
        <w:t xml:space="preserve"> অন্য</w:t>
      </w:r>
      <w:r>
        <w:rPr>
          <w:color w:val="000088"/>
        </w:rPr>
        <w:t xml:space="preserve"> সিম</w:t>
      </w:r>
      <w:r>
        <w:rPr>
          <w:color w:val="330000"/>
        </w:rPr>
        <w:t xml:space="preserve"> এ</w:t>
      </w:r>
      <w:r>
        <w:rPr>
          <w:color w:val="000051"/>
        </w:rPr>
        <w:t xml:space="preserve"> নেয়া</w:t>
      </w:r>
      <w:r>
        <w:rPr>
          <w:color w:val="00003B"/>
        </w:rPr>
        <w:t xml:space="preserve"> যাবে</w:t>
      </w:r>
      <w:r>
        <w:br/>
      </w:r>
      <w:r>
        <w:rPr>
          <w:color w:val="270000"/>
        </w:rPr>
        <w:t xml:space="preserve"> amar</w:t>
      </w:r>
      <w:r>
        <w:rPr>
          <w:color w:val="460000"/>
        </w:rPr>
        <w:t xml:space="preserve"> je</w:t>
      </w:r>
      <w:r>
        <w:rPr>
          <w:color w:val="00002B"/>
        </w:rPr>
        <w:t xml:space="preserve"> number</w:t>
      </w:r>
      <w:r>
        <w:rPr>
          <w:color w:val="00002E"/>
        </w:rPr>
        <w:t xml:space="preserve"> theke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45"/>
        </w:rPr>
        <w:t xml:space="preserve"> khola</w:t>
      </w:r>
      <w:r>
        <w:rPr>
          <w:color w:val="00004B"/>
        </w:rPr>
        <w:t xml:space="preserve"> chilo</w:t>
      </w:r>
      <w:r>
        <w:rPr>
          <w:color w:val="570000"/>
        </w:rPr>
        <w:t xml:space="preserve"> ota</w:t>
      </w:r>
      <w:r>
        <w:rPr>
          <w:color w:val="00005A"/>
        </w:rPr>
        <w:t xml:space="preserve"> hariye</w:t>
      </w:r>
      <w:r>
        <w:rPr>
          <w:color w:val="000000"/>
        </w:rPr>
        <w:t xml:space="preserve"> geche</w:t>
      </w:r>
      <w:r>
        <w:rPr>
          <w:color w:val="00005A"/>
        </w:rPr>
        <w:t xml:space="preserve"> kibhabe</w:t>
      </w:r>
      <w:r>
        <w:rPr>
          <w:color w:val="000041"/>
        </w:rPr>
        <w:t xml:space="preserve"> id</w:t>
      </w:r>
      <w:r>
        <w:rPr>
          <w:color w:val="000064"/>
        </w:rPr>
        <w:t xml:space="preserve"> recover</w:t>
      </w:r>
      <w:r>
        <w:rPr>
          <w:color w:val="000037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4A"/>
        </w:rPr>
        <w:t xml:space="preserve"> ভাইয়া</w:t>
      </w:r>
      <w:r>
        <w:rPr>
          <w:color w:val="1A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C"/>
        </w:rPr>
        <w:t xml:space="preserve"> সিমটা</w:t>
      </w:r>
      <w:r>
        <w:rPr>
          <w:color w:val="00005F"/>
        </w:rPr>
        <w:t xml:space="preserve"> হারায়</w:t>
      </w:r>
      <w:r>
        <w:rPr>
          <w:color w:val="000057"/>
        </w:rPr>
        <w:t xml:space="preserve"> হারাই</w:t>
      </w:r>
      <w:r>
        <w:rPr>
          <w:color w:val="4D0000"/>
        </w:rPr>
        <w:t xml:space="preserve"> ফেলছি</w:t>
      </w:r>
      <w:r>
        <w:rPr>
          <w:color w:val="00002A"/>
        </w:rPr>
        <w:t xml:space="preserve"> এখন</w:t>
      </w:r>
      <w:r>
        <w:rPr>
          <w:color w:val="000034"/>
        </w:rPr>
        <w:t xml:space="preserve"> নতুন</w:t>
      </w:r>
      <w:r>
        <w:rPr>
          <w:color w:val="00002B"/>
        </w:rPr>
        <w:t xml:space="preserve"> একটা</w:t>
      </w:r>
      <w:r>
        <w:rPr>
          <w:color w:val="00003F"/>
        </w:rPr>
        <w:t xml:space="preserve"> সিমে</w:t>
      </w:r>
      <w:r>
        <w:rPr>
          <w:color w:val="000034"/>
        </w:rPr>
        <w:t xml:space="preserve"> বিকাশ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rPr>
          <w:color w:val="00004C"/>
        </w:rPr>
        <w:t xml:space="preserve"> দিচ্ছি</w:t>
      </w:r>
      <w:r>
        <w:rPr>
          <w:color w:val="00002A"/>
        </w:rPr>
        <w:t xml:space="preserve"> কিভাবে</w:t>
      </w:r>
      <w:r>
        <w:rPr>
          <w:color w:val="3B0000"/>
        </w:rPr>
        <w:t xml:space="preserve"> কী</w:t>
      </w:r>
      <w:r>
        <w:rPr>
          <w:color w:val="000035"/>
        </w:rPr>
        <w:t xml:space="preserve"> করব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71"/>
        </w:rPr>
        <w:t xml:space="preserve"> সিমটি</w:t>
      </w:r>
      <w:r>
        <w:rPr>
          <w:color w:val="000076"/>
        </w:rPr>
        <w:t xml:space="preserve"> হারিয়ে</w:t>
      </w:r>
      <w:r>
        <w:rPr>
          <w:color w:val="000046"/>
        </w:rPr>
        <w:t xml:space="preserve"> গেছে</w:t>
      </w:r>
      <w:r>
        <w:rPr>
          <w:color w:val="00003F"/>
        </w:rPr>
        <w:t xml:space="preserve"> এখন</w:t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50"/>
        </w:rPr>
        <w:t xml:space="preserve"> করব</w:t>
      </w:r>
      <w:r>
        <w:rPr>
          <w:color w:val="000056"/>
        </w:rPr>
        <w:t xml:space="preserve"> সেটা</w:t>
      </w:r>
      <w:r>
        <w:rPr>
          <w:color w:val="5B0000"/>
        </w:rPr>
        <w:t xml:space="preserve"> বলেন</w:t>
      </w:r>
      <w:r>
        <w:br/>
      </w:r>
      <w:r>
        <w:rPr>
          <w:color w:val="3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2E"/>
        </w:rPr>
        <w:t xml:space="preserve"> আছে</w:t>
      </w:r>
      <w:r>
        <w:rPr>
          <w:color w:val="4B0000"/>
        </w:rPr>
        <w:t xml:space="preserve"> বাট</w:t>
      </w:r>
      <w:r>
        <w:rPr>
          <w:color w:val="000043"/>
        </w:rPr>
        <w:t xml:space="preserve"> সিম</w:t>
      </w:r>
      <w:r>
        <w:rPr>
          <w:color w:val="000035"/>
        </w:rPr>
        <w:t xml:space="preserve"> টা</w:t>
      </w:r>
      <w:r>
        <w:rPr>
          <w:color w:val="3F0000"/>
        </w:rPr>
        <w:t xml:space="preserve"> আমার</w:t>
      </w:r>
      <w:r>
        <w:rPr>
          <w:color w:val="000053"/>
        </w:rPr>
        <w:t xml:space="preserve"> হারিয়ে</w:t>
      </w:r>
      <w:r>
        <w:rPr>
          <w:color w:val="000037"/>
        </w:rPr>
        <w:t xml:space="preserve"> গেছে</w:t>
      </w:r>
      <w:r>
        <w:rPr>
          <w:color w:val="200000"/>
        </w:rPr>
        <w:t xml:space="preserve"> আমি</w:t>
      </w:r>
      <w:r>
        <w:rPr>
          <w:color w:val="000031"/>
        </w:rPr>
        <w:t xml:space="preserve"> এখন</w:t>
      </w:r>
      <w:r>
        <w:rPr>
          <w:color w:val="000044"/>
        </w:rPr>
        <w:t xml:space="preserve"> অন্য</w:t>
      </w:r>
      <w:r>
        <w:rPr>
          <w:color w:val="000049"/>
        </w:rPr>
        <w:t xml:space="preserve"> সিমে</w:t>
      </w:r>
      <w:r>
        <w:rPr>
          <w:color w:val="00003C"/>
        </w:rPr>
        <w:t xml:space="preserve"> নতুন</w:t>
      </w:r>
      <w:r>
        <w:rPr>
          <w:color w:val="2F0000"/>
        </w:rPr>
        <w:t xml:space="preserve"> করে</w:t>
      </w:r>
      <w:r>
        <w:rPr>
          <w:color w:val="00004F"/>
        </w:rPr>
        <w:t xml:space="preserve"> একাউন্ট</w:t>
      </w:r>
      <w:r>
        <w:rPr>
          <w:color w:val="000037"/>
        </w:rPr>
        <w:t xml:space="preserve"> খুলতে</w:t>
      </w:r>
      <w:r>
        <w:rPr>
          <w:color w:val="000037"/>
        </w:rPr>
        <w:t xml:space="preserve"> চাচ্ছি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78"/>
        </w:rPr>
        <w:t xml:space="preserve"> সিমটি</w:t>
      </w:r>
      <w:r>
        <w:rPr>
          <w:color w:val="00007D"/>
        </w:rPr>
        <w:t xml:space="preserve"> নষ্ট</w:t>
      </w:r>
      <w:r>
        <w:rPr>
          <w:color w:val="610000"/>
        </w:rPr>
        <w:t xml:space="preserve"> হয়ে</w:t>
      </w:r>
      <w:r>
        <w:rPr>
          <w:color w:val="00004A"/>
        </w:rPr>
        <w:t xml:space="preserve"> গেছে</w:t>
      </w:r>
      <w:r>
        <w:rPr>
          <w:color w:val="000043"/>
        </w:rPr>
        <w:t xml:space="preserve"> এখন</w:t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55"/>
        </w:rPr>
        <w:t xml:space="preserve"> করব</w:t>
      </w:r>
      <w:r>
        <w:br/>
      </w:r>
      <w:r>
        <w:rPr>
          <w:color w:val="3D0000"/>
        </w:rPr>
        <w:t xml:space="preserve"> যেই</w:t>
      </w:r>
      <w:r>
        <w:rPr>
          <w:color w:val="00005B"/>
        </w:rPr>
        <w:t xml:space="preserve"> সিম</w:t>
      </w:r>
      <w:r>
        <w:rPr>
          <w:color w:val="220000"/>
        </w:rPr>
        <w:t xml:space="preserve"> এ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2E0000"/>
        </w:rPr>
        <w:t xml:space="preserve"> ছিল</w:t>
      </w:r>
      <w:r>
        <w:rPr>
          <w:color w:val="320000"/>
        </w:rPr>
        <w:t xml:space="preserve"> সেই</w:t>
      </w:r>
      <w:r>
        <w:rPr>
          <w:color w:val="00005B"/>
        </w:rPr>
        <w:t xml:space="preserve"> সিম</w:t>
      </w:r>
      <w:r>
        <w:rPr>
          <w:color w:val="00007D"/>
        </w:rPr>
        <w:t xml:space="preserve"> হারিয়ে</w:t>
      </w:r>
      <w:r>
        <w:rPr>
          <w:color w:val="00004A"/>
        </w:rPr>
        <w:t xml:space="preserve"> গেছে</w:t>
      </w:r>
      <w:r>
        <w:rPr>
          <w:color w:val="170000"/>
        </w:rPr>
        <w:t xml:space="preserve"> কি</w:t>
      </w:r>
      <w:r>
        <w:rPr>
          <w:color w:val="000028"/>
        </w:rPr>
        <w:t xml:space="preserve"> করবো</w:t>
      </w:r>
      <w:r>
        <w:rPr>
          <w:color w:val="00004E"/>
        </w:rPr>
        <w:t xml:space="preserve"> বৎসর</w:t>
      </w:r>
      <w:r>
        <w:rPr>
          <w:color w:val="2A0000"/>
        </w:rPr>
        <w:t xml:space="preserve"> আগে</w:t>
      </w:r>
      <w:r>
        <w:rPr>
          <w:color w:val="00007D"/>
        </w:rPr>
        <w:t xml:space="preserve"> হারিয়ে</w:t>
      </w:r>
      <w:r>
        <w:rPr>
          <w:color w:val="00004A"/>
        </w:rPr>
        <w:t xml:space="preserve"> গেছে</w:t>
      </w:r>
      <w:r>
        <w:rPr>
          <w:color w:val="00003E"/>
        </w:rPr>
        <w:t xml:space="preserve"> সিমের</w:t>
      </w:r>
      <w:r>
        <w:rPr>
          <w:color w:val="2A0000"/>
        </w:rPr>
        <w:t xml:space="preserve"> কোনো</w:t>
      </w:r>
      <w:r>
        <w:rPr>
          <w:color w:val="000045"/>
        </w:rPr>
        <w:t xml:space="preserve"> ডকুমেন্ট</w:t>
      </w:r>
      <w:r>
        <w:rPr>
          <w:color w:val="000030"/>
        </w:rPr>
        <w:t xml:space="preserve"> নেই</w:t>
      </w:r>
      <w:r>
        <w:br/>
      </w:r>
      <w:r>
        <w:rPr>
          <w:color w:val="250000"/>
        </w:rPr>
        <w:t xml:space="preserve"> আমার</w:t>
      </w:r>
      <w:r>
        <w:rPr>
          <w:color w:val="000048"/>
        </w:rPr>
        <w:t xml:space="preserve"> আইডি</w:t>
      </w:r>
      <w:r>
        <w:rPr>
          <w:color w:val="000048"/>
        </w:rPr>
        <w:t xml:space="preserve"> কার্ড</w:t>
      </w:r>
      <w:r>
        <w:rPr>
          <w:color w:val="530000"/>
        </w:rPr>
        <w:t xml:space="preserve"> দিয়ে</w:t>
      </w:r>
      <w:r>
        <w:rPr>
          <w:color w:val="240000"/>
        </w:rPr>
        <w:t xml:space="preserve"> আগে</w:t>
      </w:r>
      <w:r>
        <w:rPr>
          <w:color w:val="240000"/>
        </w:rPr>
        <w:t xml:space="preserve"> যে</w:t>
      </w:r>
      <w:r>
        <w:rPr>
          <w:color w:val="000068"/>
        </w:rPr>
        <w:t xml:space="preserve"> সিমটা</w:t>
      </w:r>
      <w:r>
        <w:rPr>
          <w:color w:val="000012"/>
        </w:rPr>
        <w:t xml:space="preserve"> বিকাশ</w:t>
      </w:r>
      <w:r>
        <w:rPr>
          <w:color w:val="320000"/>
        </w:rPr>
        <w:t xml:space="preserve"> করেছে</w:t>
      </w:r>
      <w:r>
        <w:rPr>
          <w:color w:val="00002C"/>
        </w:rPr>
        <w:t xml:space="preserve"> ওই</w:t>
      </w:r>
      <w:r>
        <w:rPr>
          <w:color w:val="000068"/>
        </w:rPr>
        <w:t xml:space="preserve"> সিমটা</w:t>
      </w:r>
      <w:r>
        <w:rPr>
          <w:color w:val="000021"/>
        </w:rPr>
        <w:t xml:space="preserve"> বন্ধ</w:t>
      </w:r>
      <w:r>
        <w:rPr>
          <w:color w:val="2A0000"/>
        </w:rPr>
        <w:t xml:space="preserve"> হয়ে</w:t>
      </w:r>
      <w:r>
        <w:rPr>
          <w:color w:val="000020"/>
        </w:rPr>
        <w:t xml:space="preserve"> গেছে</w:t>
      </w:r>
      <w:r>
        <w:rPr>
          <w:color w:val="350000"/>
        </w:rPr>
        <w:t xml:space="preserve"> সেটার</w:t>
      </w:r>
      <w:r>
        <w:rPr>
          <w:color w:val="000043"/>
        </w:rPr>
        <w:t xml:space="preserve"> ওঠানো</w:t>
      </w:r>
      <w:r>
        <w:rPr>
          <w:color w:val="00002E"/>
        </w:rPr>
        <w:t xml:space="preserve"> সম্ভব</w:t>
      </w:r>
      <w:r>
        <w:rPr>
          <w:color w:val="000016"/>
        </w:rPr>
        <w:t xml:space="preserve"> না</w:t>
      </w:r>
      <w:r>
        <w:rPr>
          <w:color w:val="310000"/>
        </w:rPr>
        <w:t xml:space="preserve"> তাই</w:t>
      </w:r>
      <w:r>
        <w:rPr>
          <w:color w:val="130000"/>
        </w:rPr>
        <w:t xml:space="preserve"> আমি</w:t>
      </w:r>
      <w:r>
        <w:rPr>
          <w:color w:val="140000"/>
        </w:rPr>
        <w:t xml:space="preserve"> কি</w:t>
      </w:r>
      <w:r>
        <w:rPr>
          <w:color w:val="000029"/>
        </w:rPr>
        <w:t xml:space="preserve"> আবার</w:t>
      </w:r>
      <w:r>
        <w:rPr>
          <w:color w:val="250000"/>
        </w:rPr>
        <w:t xml:space="preserve"> আমার</w:t>
      </w:r>
      <w:r>
        <w:rPr>
          <w:color w:val="000048"/>
        </w:rPr>
        <w:t xml:space="preserve"> আইডি</w:t>
      </w:r>
      <w:r>
        <w:rPr>
          <w:color w:val="000048"/>
        </w:rPr>
        <w:t xml:space="preserve"> কার্ড</w:t>
      </w:r>
      <w:r>
        <w:rPr>
          <w:color w:val="530000"/>
        </w:rPr>
        <w:t xml:space="preserve"> দিয়ে</w:t>
      </w:r>
      <w:r>
        <w:rPr>
          <w:color w:val="000023"/>
        </w:rPr>
        <w:t xml:space="preserve"> নতুন</w:t>
      </w:r>
      <w:r>
        <w:rPr>
          <w:color w:val="000034"/>
        </w:rPr>
        <w:t xml:space="preserve"> আরেকটা</w:t>
      </w:r>
      <w:r>
        <w:rPr>
          <w:color w:val="000017"/>
        </w:rPr>
        <w:t xml:space="preserve"> একাউন্ট</w:t>
      </w:r>
      <w:r>
        <w:rPr>
          <w:color w:val="000020"/>
        </w:rPr>
        <w:t xml:space="preserve"> খুলতে</w:t>
      </w:r>
      <w:r>
        <w:rPr>
          <w:color w:val="000024"/>
        </w:rPr>
        <w:t xml:space="preserve"> পারবো</w:t>
      </w:r>
      <w:r>
        <w:rPr>
          <w:color w:val="000027"/>
        </w:rPr>
        <w:t xml:space="preserve"> কিনা</w:t>
      </w:r>
      <w:r>
        <w:br/>
      </w:r>
      <w:r>
        <w:rPr>
          <w:color w:val="500000"/>
        </w:rPr>
        <w:t xml:space="preserve"> amr</w:t>
      </w:r>
      <w:r>
        <w:rPr>
          <w:color w:val="000037"/>
        </w:rPr>
        <w:t xml:space="preserve"> problem</w:t>
      </w:r>
      <w:r>
        <w:rPr>
          <w:color w:val="000069"/>
        </w:rPr>
        <w:t xml:space="preserve"> ti</w:t>
      </w:r>
      <w:r>
        <w:rPr>
          <w:color w:val="000000"/>
        </w:rPr>
        <w:t xml:space="preserve"> hocche</w:t>
      </w:r>
      <w:r>
        <w:rPr>
          <w:color w:val="500000"/>
        </w:rPr>
        <w:t xml:space="preserve"> amr</w:t>
      </w:r>
      <w:r>
        <w:rPr>
          <w:color w:val="4B0000"/>
        </w:rPr>
        <w:t xml:space="preserve"> jei</w:t>
      </w:r>
      <w:r>
        <w:rPr>
          <w:color w:val="000069"/>
        </w:rPr>
        <w:t xml:space="preserve"> sim</w:t>
      </w:r>
      <w:r>
        <w:rPr>
          <w:color w:val="220000"/>
        </w:rPr>
        <w:t xml:space="preserve"> a</w:t>
      </w:r>
      <w:r>
        <w:rPr>
          <w:color w:val="00001A"/>
        </w:rPr>
        <w:t xml:space="preserve"> bkash</w:t>
      </w:r>
      <w:r>
        <w:rPr>
          <w:color w:val="00002D"/>
        </w:rPr>
        <w:t xml:space="preserve"> kora</w:t>
      </w:r>
      <w:r>
        <w:rPr>
          <w:color w:val="420000"/>
        </w:rPr>
        <w:t xml:space="preserve"> cilo</w:t>
      </w:r>
      <w:r>
        <w:rPr>
          <w:color w:val="440000"/>
        </w:rPr>
        <w:t xml:space="preserve"> sei</w:t>
      </w:r>
      <w:r>
        <w:rPr>
          <w:color w:val="000069"/>
        </w:rPr>
        <w:t xml:space="preserve"> sim</w:t>
      </w:r>
      <w:r>
        <w:rPr>
          <w:color w:val="000069"/>
        </w:rPr>
        <w:t xml:space="preserve"> ti</w:t>
      </w:r>
      <w:r>
        <w:rPr>
          <w:color w:val="000045"/>
        </w:rPr>
        <w:t xml:space="preserve"> kaj</w:t>
      </w:r>
      <w:r>
        <w:rPr>
          <w:color w:val="00004A"/>
        </w:rPr>
        <w:t xml:space="preserve"> korche</w:t>
      </w:r>
      <w:r>
        <w:rPr>
          <w:color w:val="00003D"/>
        </w:rPr>
        <w:t xml:space="preserve"> nah</w:t>
      </w:r>
      <w:r>
        <w:br/>
      </w:r>
      <w:r>
        <w:rPr>
          <w:color w:val="190000"/>
        </w:rPr>
        <w:t xml:space="preserve"> আমার</w:t>
      </w:r>
      <w:r>
        <w:rPr>
          <w:color w:val="00002A"/>
        </w:rPr>
        <w:t xml:space="preserve"> একটা</w:t>
      </w:r>
      <w:r>
        <w:rPr>
          <w:color w:val="00006E"/>
        </w:rPr>
        <w:t xml:space="preserve"> সিম</w:t>
      </w:r>
      <w:r>
        <w:rPr>
          <w:color w:val="290000"/>
        </w:rPr>
        <w:t xml:space="preserve"> এ</w:t>
      </w:r>
      <w:r>
        <w:rPr>
          <w:color w:val="000032"/>
        </w:rPr>
        <w:t xml:space="preserve"> বিকাশ</w:t>
      </w:r>
      <w:r>
        <w:rPr>
          <w:color w:val="2B0000"/>
        </w:rPr>
        <w:t xml:space="preserve"> করা</w:t>
      </w:r>
      <w:r>
        <w:rPr>
          <w:color w:val="380000"/>
        </w:rPr>
        <w:t xml:space="preserve"> ছিল</w:t>
      </w:r>
      <w:r>
        <w:rPr>
          <w:color w:val="3C0000"/>
        </w:rPr>
        <w:t xml:space="preserve"> সেই</w:t>
      </w:r>
      <w:r>
        <w:rPr>
          <w:color w:val="00006E"/>
        </w:rPr>
        <w:t xml:space="preserve"> সিম</w:t>
      </w:r>
      <w:r>
        <w:rPr>
          <w:color w:val="000057"/>
        </w:rPr>
        <w:t xml:space="preserve"> টা</w:t>
      </w:r>
      <w:r>
        <w:rPr>
          <w:color w:val="000062"/>
        </w:rPr>
        <w:t xml:space="preserve"> হারায়া</w:t>
      </w:r>
      <w:r>
        <w:rPr>
          <w:color w:val="00002D"/>
        </w:rPr>
        <w:t xml:space="preserve"> গেছে</w:t>
      </w:r>
      <w:r>
        <w:rPr>
          <w:color w:val="000028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29"/>
        </w:rPr>
        <w:t xml:space="preserve"> কিভাবে</w:t>
      </w:r>
      <w:r>
        <w:rPr>
          <w:color w:val="000032"/>
        </w:rPr>
        <w:t xml:space="preserve"> বিকাশ</w:t>
      </w:r>
      <w:r>
        <w:rPr>
          <w:color w:val="000057"/>
        </w:rPr>
        <w:t xml:space="preserve"> টা</w:t>
      </w:r>
      <w:r>
        <w:rPr>
          <w:color w:val="000052"/>
        </w:rPr>
        <w:t xml:space="preserve"> ফিরিয়ে</w:t>
      </w:r>
      <w:r>
        <w:rPr>
          <w:color w:val="000054"/>
        </w:rPr>
        <w:t xml:space="preserve"> আনব</w:t>
      </w:r>
      <w:r>
        <w:br/>
      </w:r>
      <w:r>
        <w:rPr>
          <w:color w:val="170000"/>
        </w:rPr>
        <w:t xml:space="preserve"> ami</w:t>
      </w:r>
      <w:r>
        <w:rPr>
          <w:color w:val="3B0000"/>
        </w:rPr>
        <w:t xml:space="preserve"> jei</w:t>
      </w:r>
      <w:r>
        <w:rPr>
          <w:color w:val="00006C"/>
        </w:rPr>
        <w:t xml:space="preserve"> nambar</w:t>
      </w:r>
      <w:r>
        <w:rPr>
          <w:color w:val="00007C"/>
        </w:rPr>
        <w:t xml:space="preserve"> deye</w:t>
      </w:r>
      <w:r>
        <w:rPr>
          <w:color w:val="00003A"/>
        </w:rPr>
        <w:t xml:space="preserve"> bekas</w:t>
      </w:r>
      <w:r>
        <w:rPr>
          <w:color w:val="000000"/>
        </w:rPr>
        <w:t xml:space="preserve"> khulse</w:t>
      </w:r>
      <w:r>
        <w:rPr>
          <w:color w:val="000032"/>
        </w:rPr>
        <w:t xml:space="preserve"> seta</w:t>
      </w:r>
      <w:r>
        <w:rPr>
          <w:color w:val="000049"/>
        </w:rPr>
        <w:t xml:space="preserve"> jode</w:t>
      </w:r>
      <w:r>
        <w:rPr>
          <w:color w:val="00004E"/>
        </w:rPr>
        <w:t xml:space="preserve"> hareye</w:t>
      </w:r>
      <w:r>
        <w:rPr>
          <w:color w:val="2C0000"/>
        </w:rPr>
        <w:t xml:space="preserve"> jay</w:t>
      </w:r>
      <w:r>
        <w:rPr>
          <w:color w:val="340000"/>
        </w:rPr>
        <w:t xml:space="preserve"> tahole</w:t>
      </w:r>
      <w:r>
        <w:rPr>
          <w:color w:val="300000"/>
        </w:rPr>
        <w:t xml:space="preserve"> ke</w:t>
      </w:r>
      <w:r>
        <w:rPr>
          <w:color w:val="00002F"/>
        </w:rPr>
        <w:t xml:space="preserve"> onno</w:t>
      </w:r>
      <w:r>
        <w:rPr>
          <w:color w:val="00006C"/>
        </w:rPr>
        <w:t xml:space="preserve"> nambar</w:t>
      </w:r>
      <w:r>
        <w:rPr>
          <w:color w:val="00007C"/>
        </w:rPr>
        <w:t xml:space="preserve"> deye</w:t>
      </w:r>
      <w:r>
        <w:rPr>
          <w:color w:val="240000"/>
        </w:rPr>
        <w:t xml:space="preserve"> ai</w:t>
      </w:r>
      <w:r>
        <w:rPr>
          <w:color w:val="00002A"/>
        </w:rPr>
        <w:t xml:space="preserve"> id</w:t>
      </w:r>
      <w:r>
        <w:rPr>
          <w:color w:val="000031"/>
        </w:rPr>
        <w:t xml:space="preserve"> chalu</w:t>
      </w:r>
      <w:r>
        <w:rPr>
          <w:color w:val="1E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70000"/>
        </w:rPr>
        <w:t xml:space="preserve"> আমার</w:t>
      </w:r>
      <w:r>
        <w:rPr>
          <w:color w:val="000077"/>
        </w:rPr>
        <w:t xml:space="preserve"> সিম</w:t>
      </w:r>
      <w:r>
        <w:rPr>
          <w:color w:val="0000A4"/>
        </w:rPr>
        <w:t xml:space="preserve"> নষ্ট</w:t>
      </w:r>
      <w:r>
        <w:rPr>
          <w:color w:val="680000"/>
        </w:rPr>
        <w:t xml:space="preserve"> হয়ে</w:t>
      </w:r>
      <w:r>
        <w:rPr>
          <w:color w:val="000061"/>
        </w:rPr>
        <w:t xml:space="preserve"> গেছে</w:t>
      </w:r>
      <w:r>
        <w:br/>
      </w:r>
      <w:r>
        <w:rPr>
          <w:color w:val="230000"/>
        </w:rPr>
        <w:t xml:space="preserve"> আমার</w:t>
      </w:r>
      <w:r>
        <w:rPr>
          <w:color w:val="00007E"/>
        </w:rPr>
        <w:t xml:space="preserve"> সিমকার্ড</w:t>
      </w:r>
      <w:r>
        <w:rPr>
          <w:color w:val="000068"/>
        </w:rPr>
        <w:t xml:space="preserve"> নষ্ট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rPr>
          <w:color w:val="000079"/>
        </w:rPr>
        <w:t xml:space="preserve"> তাতে</w:t>
      </w:r>
      <w:r>
        <w:rPr>
          <w:color w:val="000041"/>
        </w:rPr>
        <w:t xml:space="preserve"> একটি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4D0000"/>
        </w:rPr>
        <w:t xml:space="preserve"> ছিল</w:t>
      </w:r>
      <w:r>
        <w:br/>
      </w:r>
      <w:r>
        <w:rPr>
          <w:color w:val="1D0000"/>
        </w:rPr>
        <w:t xml:space="preserve"> আমার</w:t>
      </w:r>
      <w:r>
        <w:rPr>
          <w:color w:val="000040"/>
        </w:rPr>
        <w:t xml:space="preserve"> অন্য</w:t>
      </w:r>
      <w:r>
        <w:rPr>
          <w:color w:val="000037"/>
        </w:rPr>
        <w:t xml:space="preserve"> একটি</w:t>
      </w:r>
      <w:r>
        <w:rPr>
          <w:color w:val="00005C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4B"/>
        </w:rPr>
        <w:t xml:space="preserve"> একাউন্ট</w:t>
      </w:r>
      <w:r>
        <w:rPr>
          <w:color w:val="000000"/>
        </w:rPr>
        <w:t xml:space="preserve"> ছিলো</w:t>
      </w:r>
      <w:r>
        <w:rPr>
          <w:color w:val="380000"/>
        </w:rPr>
        <w:t xml:space="preserve"> এটা</w:t>
      </w:r>
      <w:r>
        <w:rPr>
          <w:color w:val="00004F"/>
        </w:rPr>
        <w:t xml:space="preserve"> হারিয়ে</w:t>
      </w:r>
      <w:r>
        <w:rPr>
          <w:color w:val="00004E"/>
        </w:rPr>
        <w:t xml:space="preserve"> ফেলেছি</w:t>
      </w:r>
      <w:r>
        <w:rPr>
          <w:color w:val="00002F"/>
        </w:rPr>
        <w:t xml:space="preserve"> এখন</w:t>
      </w:r>
      <w:r>
        <w:rPr>
          <w:color w:val="000039"/>
        </w:rPr>
        <w:t xml:space="preserve"> নতুন</w:t>
      </w:r>
      <w:r>
        <w:rPr>
          <w:color w:val="00005C"/>
        </w:rPr>
        <w:t xml:space="preserve"> নাম্বারে</w:t>
      </w:r>
      <w:r>
        <w:rPr>
          <w:color w:val="00004B"/>
        </w:rPr>
        <w:t xml:space="preserve"> একাউন্ট</w:t>
      </w:r>
      <w:r>
        <w:rPr>
          <w:color w:val="000034"/>
        </w:rPr>
        <w:t xml:space="preserve"> খুলতে</w:t>
      </w:r>
      <w:r>
        <w:rPr>
          <w:color w:val="000000"/>
        </w:rPr>
        <w:t xml:space="preserve"> চাই</w:t>
      </w:r>
      <w:r>
        <w:rPr>
          <w:color w:val="210000"/>
        </w:rPr>
        <w:t xml:space="preserve"> কি</w:t>
      </w:r>
      <w:r>
        <w:rPr>
          <w:color w:val="270000"/>
        </w:rPr>
        <w:t xml:space="preserve"> করতে</w:t>
      </w:r>
      <w:r>
        <w:rPr>
          <w:color w:val="350000"/>
        </w:rPr>
        <w:t xml:space="preserve"> হবে</w:t>
      </w:r>
      <w:r>
        <w:rPr>
          <w:color w:val="000054"/>
        </w:rPr>
        <w:t xml:space="preserve"> একই</w:t>
      </w:r>
      <w:r>
        <w:rPr>
          <w:color w:val="000047"/>
        </w:rPr>
        <w:t xml:space="preserve"> এনআইডি</w:t>
      </w:r>
      <w:r>
        <w:br/>
      </w:r>
      <w:r>
        <w:rPr>
          <w:color w:val="2E0000"/>
        </w:rPr>
        <w:t xml:space="preserve"> sir</w:t>
      </w:r>
      <w:r>
        <w:rPr>
          <w:color w:val="500000"/>
        </w:rPr>
        <w:t xml:space="preserve"> amr</w:t>
      </w:r>
      <w:r>
        <w:rPr>
          <w:color w:val="000068"/>
        </w:rPr>
        <w:t xml:space="preserve"> sim</w:t>
      </w:r>
      <w:r>
        <w:rPr>
          <w:color w:val="440000"/>
        </w:rPr>
        <w:t xml:space="preserve"> a</w:t>
      </w:r>
      <w:r>
        <w:rPr>
          <w:color w:val="00005A"/>
        </w:rPr>
        <w:t xml:space="preserve"> bikash</w:t>
      </w:r>
      <w:r>
        <w:rPr>
          <w:color w:val="000038"/>
        </w:rPr>
        <w:t xml:space="preserve"> khola</w:t>
      </w:r>
      <w:r>
        <w:rPr>
          <w:color w:val="000000"/>
        </w:rPr>
        <w:t xml:space="preserve"> cilo</w:t>
      </w:r>
      <w:r>
        <w:rPr>
          <w:color w:val="000000"/>
        </w:rPr>
        <w:t xml:space="preserve"> but</w:t>
      </w:r>
      <w:r>
        <w:rPr>
          <w:color w:val="000058"/>
        </w:rPr>
        <w:t xml:space="preserve"> simta</w:t>
      </w:r>
      <w:r>
        <w:rPr>
          <w:color w:val="000051"/>
        </w:rPr>
        <w:t xml:space="preserve"> nosto</w:t>
      </w:r>
      <w:r>
        <w:rPr>
          <w:color w:val="000000"/>
        </w:rPr>
        <w:t xml:space="preserve"> hoice</w:t>
      </w:r>
      <w:r>
        <w:rPr>
          <w:color w:val="500000"/>
        </w:rPr>
        <w:t xml:space="preserve"> amr</w:t>
      </w:r>
      <w:r>
        <w:rPr>
          <w:color w:val="350000"/>
        </w:rPr>
        <w:t xml:space="preserve"> vai</w:t>
      </w:r>
      <w:r>
        <w:rPr>
          <w:color w:val="500000"/>
        </w:rPr>
        <w:t xml:space="preserve"> amr</w:t>
      </w:r>
      <w:r>
        <w:rPr>
          <w:color w:val="000068"/>
        </w:rPr>
        <w:t xml:space="preserve"> sim</w:t>
      </w:r>
      <w:r>
        <w:rPr>
          <w:color w:val="00005A"/>
        </w:rPr>
        <w:t xml:space="preserve"> bikash</w:t>
      </w:r>
      <w:r>
        <w:rPr>
          <w:color w:val="00001D"/>
        </w:rPr>
        <w:t xml:space="preserve"> account</w:t>
      </w:r>
      <w:r>
        <w:rPr>
          <w:color w:val="440000"/>
        </w:rPr>
        <w:t xml:space="preserve"> a</w:t>
      </w:r>
      <w:r>
        <w:rPr>
          <w:color w:val="000023"/>
        </w:rPr>
        <w:t xml:space="preserve"> taka</w:t>
      </w:r>
      <w:r>
        <w:rPr>
          <w:color w:val="000063"/>
        </w:rPr>
        <w:t xml:space="preserve"> patayce</w:t>
      </w:r>
      <w:r>
        <w:br/>
      </w:r>
      <w:r>
        <w:rPr>
          <w:color w:val="5E0000"/>
        </w:rPr>
        <w:t xml:space="preserve"> আচ্ছা</w:t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একটা</w:t>
      </w:r>
      <w:r>
        <w:rPr>
          <w:color w:val="000053"/>
        </w:rPr>
        <w:t xml:space="preserve"> সিম</w:t>
      </w:r>
      <w:r>
        <w:rPr>
          <w:color w:val="000068"/>
        </w:rPr>
        <w:t xml:space="preserve"> হারিয়ে</w:t>
      </w:r>
      <w:r>
        <w:rPr>
          <w:color w:val="000044"/>
        </w:rPr>
        <w:t xml:space="preserve"> গেছে</w:t>
      </w:r>
      <w:r>
        <w:rPr>
          <w:color w:val="00003F"/>
        </w:rPr>
        <w:t xml:space="preserve"> নাম্বার</w:t>
      </w:r>
      <w:r>
        <w:rPr>
          <w:color w:val="000068"/>
        </w:rPr>
        <w:t xml:space="preserve"> মনে</w:t>
      </w:r>
      <w:r>
        <w:rPr>
          <w:color w:val="000046"/>
        </w:rPr>
        <w:t xml:space="preserve"> নাই</w:t>
      </w:r>
      <w:r>
        <w:rPr>
          <w:color w:val="2B0000"/>
        </w:rPr>
        <w:t xml:space="preserve"> কি</w:t>
      </w:r>
      <w:r>
        <w:rPr>
          <w:color w:val="00004E"/>
        </w:rPr>
        <w:t xml:space="preserve"> করব</w:t>
      </w:r>
      <w:r>
        <w:br/>
      </w:r>
      <w:r>
        <w:rPr>
          <w:color w:val="4C0000"/>
        </w:rPr>
        <w:t xml:space="preserve"> আচ্ছা</w:t>
      </w:r>
      <w:r>
        <w:rPr>
          <w:color w:val="1F0000"/>
        </w:rPr>
        <w:t xml:space="preserve"> আমার</w:t>
      </w:r>
      <w:r>
        <w:rPr>
          <w:color w:val="000033"/>
        </w:rPr>
        <w:t xml:space="preserve"> একটা</w:t>
      </w:r>
      <w:r>
        <w:rPr>
          <w:color w:val="000043"/>
        </w:rPr>
        <w:t xml:space="preserve"> সিম</w:t>
      </w:r>
      <w:r>
        <w:rPr>
          <w:color w:val="000053"/>
        </w:rPr>
        <w:t xml:space="preserve"> হারিয়ে</w:t>
      </w:r>
      <w:r>
        <w:rPr>
          <w:color w:val="00004F"/>
        </w:rPr>
        <w:t xml:space="preserve"> গিয়েছে</w:t>
      </w:r>
      <w:r>
        <w:rPr>
          <w:color w:val="00004B"/>
        </w:rPr>
        <w:t xml:space="preserve"> ওই</w:t>
      </w:r>
      <w:r>
        <w:rPr>
          <w:color w:val="000049"/>
        </w:rPr>
        <w:t xml:space="preserve"> সিমে</w:t>
      </w:r>
      <w:r>
        <w:rPr>
          <w:color w:val="4C0000"/>
        </w:rPr>
        <w:t xml:space="preserve"> অনেক</w:t>
      </w:r>
      <w:r>
        <w:rPr>
          <w:color w:val="000020"/>
        </w:rPr>
        <w:t xml:space="preserve"> টাকা</w:t>
      </w:r>
      <w:r>
        <w:rPr>
          <w:color w:val="00002E"/>
        </w:rPr>
        <w:t xml:space="preserve"> আছে</w:t>
      </w:r>
      <w:r>
        <w:rPr>
          <w:color w:val="220000"/>
        </w:rPr>
        <w:t xml:space="preserve"> কি</w:t>
      </w:r>
      <w:r>
        <w:rPr>
          <w:color w:val="00003B"/>
        </w:rPr>
        <w:t xml:space="preserve"> করবো</w:t>
      </w:r>
      <w:r>
        <w:rPr>
          <w:color w:val="000032"/>
        </w:rPr>
        <w:t xml:space="preserve"> নাম্বার</w:t>
      </w:r>
      <w:r>
        <w:rPr>
          <w:color w:val="000054"/>
        </w:rPr>
        <w:t xml:space="preserve"> মনে</w:t>
      </w:r>
      <w:r>
        <w:rPr>
          <w:color w:val="000038"/>
        </w:rPr>
        <w:t xml:space="preserve"> নাই</w:t>
      </w:r>
      <w:r>
        <w:br/>
      </w:r>
      <w:r>
        <w:rPr>
          <w:color w:val="1C0000"/>
        </w:rPr>
        <w:t xml:space="preserve"> amar</w:t>
      </w:r>
      <w:r>
        <w:rPr>
          <w:color w:val="330000"/>
        </w:rPr>
        <w:t xml:space="preserve"> je</w:t>
      </w:r>
      <w:r>
        <w:rPr>
          <w:color w:val="00005C"/>
        </w:rPr>
        <w:t xml:space="preserve"> sim</w:t>
      </w:r>
      <w:r>
        <w:rPr>
          <w:color w:val="1E0000"/>
        </w:rPr>
        <w:t xml:space="preserve"> a</w:t>
      </w:r>
      <w:r>
        <w:rPr>
          <w:color w:val="000050"/>
        </w:rPr>
        <w:t xml:space="preserve"> bikash</w:t>
      </w:r>
      <w:r>
        <w:rPr>
          <w:color w:val="00001A"/>
        </w:rPr>
        <w:t xml:space="preserve"> account</w:t>
      </w:r>
      <w:r>
        <w:rPr>
          <w:color w:val="000036"/>
        </w:rPr>
        <w:t xml:space="preserve"> chilo</w:t>
      </w:r>
      <w:r>
        <w:rPr>
          <w:color w:val="000058"/>
        </w:rPr>
        <w:t xml:space="preserve"> seii</w:t>
      </w:r>
      <w:r>
        <w:rPr>
          <w:color w:val="00005C"/>
        </w:rPr>
        <w:t xml:space="preserve"> sim</w:t>
      </w:r>
      <w:r>
        <w:rPr>
          <w:color w:val="1A0000"/>
        </w:rPr>
        <w:t xml:space="preserve"> ami</w:t>
      </w:r>
      <w:r>
        <w:rPr>
          <w:color w:val="000044"/>
        </w:rPr>
        <w:t xml:space="preserve"> tulte</w:t>
      </w:r>
      <w:r>
        <w:rPr>
          <w:color w:val="000035"/>
        </w:rPr>
        <w:t xml:space="preserve"> parci</w:t>
      </w:r>
      <w:r>
        <w:rPr>
          <w:color w:val="000000"/>
        </w:rPr>
        <w:t xml:space="preserve"> na</w:t>
      </w:r>
      <w:r>
        <w:rPr>
          <w:color w:val="000050"/>
        </w:rPr>
        <w:t xml:space="preserve"> bikash</w:t>
      </w:r>
      <w:r>
        <w:rPr>
          <w:color w:val="000022"/>
        </w:rPr>
        <w:t xml:space="preserve"> pin</w:t>
      </w:r>
      <w:r>
        <w:rPr>
          <w:color w:val="310000"/>
        </w:rPr>
        <w:t xml:space="preserve"> o</w:t>
      </w:r>
      <w:r>
        <w:rPr>
          <w:color w:val="00002E"/>
        </w:rPr>
        <w:t xml:space="preserve"> lock</w:t>
      </w:r>
      <w:r>
        <w:rPr>
          <w:color w:val="000026"/>
        </w:rPr>
        <w:t xml:space="preserve"> kore</w:t>
      </w:r>
      <w:r>
        <w:rPr>
          <w:color w:val="00004C"/>
        </w:rPr>
        <w:t xml:space="preserve"> dece</w:t>
      </w:r>
      <w:r>
        <w:rPr>
          <w:color w:val="000030"/>
        </w:rPr>
        <w:t xml:space="preserve"> akhon</w:t>
      </w:r>
      <w:r>
        <w:rPr>
          <w:color w:val="470000"/>
        </w:rPr>
        <w:t xml:space="preserve"> atar</w:t>
      </w:r>
      <w:r>
        <w:rPr>
          <w:color w:val="000043"/>
        </w:rPr>
        <w:t xml:space="preserve"> upay</w:t>
      </w:r>
      <w:r>
        <w:rPr>
          <w:color w:val="00001B"/>
        </w:rPr>
        <w:t xml:space="preserve"> ki</w:t>
      </w:r>
      <w:r>
        <w:br/>
      </w:r>
      <w:r>
        <w:rPr>
          <w:color w:val="4D0000"/>
        </w:rPr>
        <w:t xml:space="preserve"> amer</w:t>
      </w:r>
      <w:r>
        <w:rPr>
          <w:color w:val="000059"/>
        </w:rPr>
        <w:t xml:space="preserve"> akti</w:t>
      </w:r>
      <w:r>
        <w:rPr>
          <w:color w:val="000024"/>
        </w:rPr>
        <w:t xml:space="preserve"> bkash</w:t>
      </w:r>
      <w:r>
        <w:rPr>
          <w:color w:val="000028"/>
        </w:rPr>
        <w:t xml:space="preserve"> account</w:t>
      </w:r>
      <w:r>
        <w:rPr>
          <w:color w:val="430000"/>
        </w:rPr>
        <w:t xml:space="preserve"> ar</w:t>
      </w:r>
      <w:r>
        <w:rPr>
          <w:color w:val="000031"/>
        </w:rPr>
        <w:t xml:space="preserve"> number</w:t>
      </w:r>
      <w:r>
        <w:rPr>
          <w:color w:val="00006F"/>
        </w:rPr>
        <w:t xml:space="preserve"> nosto</w:t>
      </w:r>
      <w:r>
        <w:rPr>
          <w:color w:val="00005D"/>
        </w:rPr>
        <w:t xml:space="preserve"> hoya</w:t>
      </w:r>
      <w:r>
        <w:rPr>
          <w:color w:val="00005D"/>
        </w:rPr>
        <w:t xml:space="preserve"> gase</w:t>
      </w:r>
      <w:r>
        <w:rPr>
          <w:color w:val="00004A"/>
        </w:rPr>
        <w:t xml:space="preserve"> akhon</w:t>
      </w:r>
      <w:r>
        <w:rPr>
          <w:color w:val="00002A"/>
        </w:rPr>
        <w:t xml:space="preserve"> ki</w:t>
      </w:r>
      <w:r>
        <w:rPr>
          <w:color w:val="00003E"/>
        </w:rPr>
        <w:t xml:space="preserve"> korbo</w:t>
      </w:r>
      <w:r>
        <w:br/>
      </w:r>
      <w:r>
        <w:rPr>
          <w:color w:val="1B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3D"/>
        </w:rPr>
        <w:t xml:space="preserve"> নম্বর</w:t>
      </w:r>
      <w:r>
        <w:rPr>
          <w:color w:val="00004F"/>
        </w:rPr>
        <w:t xml:space="preserve"> অনেকদিন</w:t>
      </w:r>
      <w:r>
        <w:rPr>
          <w:color w:val="000031"/>
        </w:rPr>
        <w:t xml:space="preserve"> বন্ধ</w:t>
      </w:r>
      <w:r>
        <w:rPr>
          <w:color w:val="000000"/>
        </w:rPr>
        <w:t xml:space="preserve"> ছিলো</w:t>
      </w:r>
      <w:r>
        <w:rPr>
          <w:color w:val="000050"/>
        </w:rPr>
        <w:t xml:space="preserve"> যার</w:t>
      </w:r>
      <w:r>
        <w:rPr>
          <w:color w:val="460000"/>
        </w:rPr>
        <w:t xml:space="preserve"> কারনে</w:t>
      </w:r>
      <w:r>
        <w:rPr>
          <w:color w:val="000064"/>
        </w:rPr>
        <w:t xml:space="preserve"> কোম্পানি</w:t>
      </w:r>
      <w:r>
        <w:rPr>
          <w:color w:val="00003A"/>
        </w:rPr>
        <w:t xml:space="preserve"> সিম</w:t>
      </w:r>
      <w:r>
        <w:rPr>
          <w:color w:val="000061"/>
        </w:rPr>
        <w:t xml:space="preserve"> বিক্রি</w:t>
      </w:r>
      <w:r>
        <w:rPr>
          <w:color w:val="290000"/>
        </w:rPr>
        <w:t xml:space="preserve"> করে</w:t>
      </w:r>
      <w:r>
        <w:rPr>
          <w:color w:val="000000"/>
        </w:rPr>
        <w:t xml:space="preserve"> দিছে</w:t>
      </w:r>
      <w:r>
        <w:rPr>
          <w:color w:val="260000"/>
        </w:rPr>
        <w:t xml:space="preserve"> কিন্তু</w:t>
      </w:r>
      <w:r>
        <w:rPr>
          <w:color w:val="4F0000"/>
        </w:rPr>
        <w:t xml:space="preserve"> এই</w:t>
      </w:r>
      <w:r>
        <w:rPr>
          <w:color w:val="00003E"/>
        </w:rPr>
        <w:t xml:space="preserve"> নম্বরে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2B"/>
        </w:rPr>
        <w:t xml:space="preserve"> এখন</w:t>
      </w:r>
      <w:r>
        <w:rPr>
          <w:color w:val="000000"/>
        </w:rPr>
        <w:t xml:space="preserve"> উপায়</w:t>
      </w:r>
      <w:r>
        <w:br/>
      </w:r>
      <w:r>
        <w:rPr>
          <w:color w:val="240000"/>
        </w:rPr>
        <w:t xml:space="preserve"> amar</w:t>
      </w:r>
      <w:r>
        <w:rPr>
          <w:color w:val="000033"/>
        </w:rPr>
        <w:t xml:space="preserve"> ammu</w:t>
      </w:r>
      <w:r>
        <w:rPr>
          <w:color w:val="000021"/>
        </w:rPr>
        <w:t xml:space="preserve"> r</w:t>
      </w:r>
      <w:r>
        <w:rPr>
          <w:color w:val="000077"/>
        </w:rPr>
        <w:t xml:space="preserve"> sim</w:t>
      </w:r>
      <w:r>
        <w:rPr>
          <w:color w:val="00002A"/>
        </w:rPr>
        <w:t xml:space="preserve"> e</w:t>
      </w:r>
      <w:r>
        <w:rPr>
          <w:color w:val="240000"/>
        </w:rPr>
        <w:t xml:space="preserve"> amar</w:t>
      </w:r>
      <w:r>
        <w:rPr>
          <w:color w:val="390000"/>
        </w:rPr>
        <w:t xml:space="preserve"> vaiyar</w:t>
      </w:r>
      <w:r>
        <w:rPr>
          <w:color w:val="000033"/>
        </w:rPr>
        <w:t xml:space="preserve"> nid</w:t>
      </w:r>
      <w:r>
        <w:rPr>
          <w:color w:val="000036"/>
        </w:rPr>
        <w:t xml:space="preserve"> card</w:t>
      </w:r>
      <w:r>
        <w:rPr>
          <w:color w:val="370000"/>
        </w:rPr>
        <w:t xml:space="preserve"> diye</w:t>
      </w:r>
      <w:r>
        <w:rPr>
          <w:color w:val="00001E"/>
        </w:rPr>
        <w:t xml:space="preserve"> bkash</w:t>
      </w:r>
      <w:r>
        <w:rPr>
          <w:color w:val="000040"/>
        </w:rPr>
        <w:t xml:space="preserve"> on</w:t>
      </w:r>
      <w:r>
        <w:rPr>
          <w:color w:val="000000"/>
        </w:rPr>
        <w:t xml:space="preserve"> chilo</w:t>
      </w:r>
      <w:r>
        <w:rPr>
          <w:color w:val="000041"/>
        </w:rPr>
        <w:t xml:space="preserve"> ekhon</w:t>
      </w:r>
      <w:r>
        <w:rPr>
          <w:color w:val="00002F"/>
        </w:rPr>
        <w:t xml:space="preserve"> she</w:t>
      </w:r>
      <w:r>
        <w:rPr>
          <w:color w:val="00002E"/>
        </w:rPr>
        <w:t xml:space="preserve"> bidesh</w:t>
      </w:r>
      <w:r>
        <w:rPr>
          <w:color w:val="000025"/>
        </w:rPr>
        <w:t xml:space="preserve"> chole</w:t>
      </w:r>
      <w:r>
        <w:rPr>
          <w:color w:val="200000"/>
        </w:rPr>
        <w:t xml:space="preserve"> gese</w:t>
      </w:r>
      <w:r>
        <w:rPr>
          <w:color w:val="000077"/>
        </w:rPr>
        <w:t xml:space="preserve"> sim</w:t>
      </w:r>
      <w:r>
        <w:rPr>
          <w:color w:val="00002B"/>
        </w:rPr>
        <w:t xml:space="preserve"> ta</w:t>
      </w:r>
      <w:r>
        <w:rPr>
          <w:color w:val="000000"/>
        </w:rPr>
        <w:t xml:space="preserve"> niye</w:t>
      </w:r>
      <w:r>
        <w:rPr>
          <w:color w:val="000041"/>
        </w:rPr>
        <w:t xml:space="preserve"> ekhon</w:t>
      </w:r>
      <w:r>
        <w:rPr>
          <w:color w:val="230000"/>
        </w:rPr>
        <w:t xml:space="preserve"> jodi</w:t>
      </w:r>
      <w:r>
        <w:rPr>
          <w:color w:val="410000"/>
        </w:rPr>
        <w:t xml:space="preserve"> oi</w:t>
      </w:r>
      <w:r>
        <w:rPr>
          <w:color w:val="000077"/>
        </w:rPr>
        <w:t xml:space="preserve"> sim</w:t>
      </w:r>
      <w:r>
        <w:rPr>
          <w:color w:val="00002B"/>
        </w:rPr>
        <w:t xml:space="preserve"> ta</w:t>
      </w:r>
      <w:r>
        <w:rPr>
          <w:color w:val="000031"/>
        </w:rPr>
        <w:t xml:space="preserve"> punoray</w:t>
      </w:r>
      <w:r>
        <w:rPr>
          <w:color w:val="000039"/>
        </w:rPr>
        <w:t xml:space="preserve"> uthai</w:t>
      </w:r>
      <w:r>
        <w:rPr>
          <w:color w:val="110000"/>
        </w:rPr>
        <w:t xml:space="preserve"> ami</w:t>
      </w:r>
      <w:r>
        <w:rPr>
          <w:color w:val="000011"/>
        </w:rPr>
        <w:t xml:space="preserve"> ki</w:t>
      </w:r>
      <w:r>
        <w:rPr>
          <w:color w:val="000024"/>
        </w:rPr>
        <w:t xml:space="preserve"> notun</w:t>
      </w:r>
      <w:r>
        <w:rPr>
          <w:color w:val="000033"/>
        </w:rPr>
        <w:t xml:space="preserve"> nid</w:t>
      </w:r>
      <w:r>
        <w:rPr>
          <w:color w:val="000036"/>
        </w:rPr>
        <w:t xml:space="preserve"> card</w:t>
      </w:r>
      <w:r>
        <w:rPr>
          <w:color w:val="370000"/>
        </w:rPr>
        <w:t xml:space="preserve"> diye</w:t>
      </w:r>
      <w:r>
        <w:rPr>
          <w:color w:val="410000"/>
        </w:rPr>
        <w:t xml:space="preserve"> oi</w:t>
      </w:r>
      <w:r>
        <w:rPr>
          <w:color w:val="000077"/>
        </w:rPr>
        <w:t xml:space="preserve"> sim</w:t>
      </w:r>
      <w:r>
        <w:rPr>
          <w:color w:val="00002A"/>
        </w:rPr>
        <w:t xml:space="preserve"> e</w:t>
      </w:r>
      <w:r>
        <w:rPr>
          <w:color w:val="00001E"/>
        </w:rPr>
        <w:t xml:space="preserve"> bkash</w:t>
      </w:r>
      <w:r>
        <w:rPr>
          <w:color w:val="000040"/>
        </w:rPr>
        <w:t xml:space="preserve"> on</w:t>
      </w:r>
      <w:r>
        <w:rPr>
          <w:color w:val="1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A0000"/>
        </w:rPr>
        <w:t xml:space="preserve"> amr</w:t>
      </w:r>
      <w:r>
        <w:rPr>
          <w:color w:val="000034"/>
        </w:rPr>
        <w:t xml:space="preserve"> akta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F"/>
        </w:rPr>
        <w:t xml:space="preserve"> ase</w:t>
      </w:r>
      <w:r>
        <w:rPr>
          <w:color w:val="000058"/>
        </w:rPr>
        <w:t xml:space="preserve"> oitar</w:t>
      </w:r>
      <w:r>
        <w:rPr>
          <w:color w:val="000038"/>
        </w:rPr>
        <w:t xml:space="preserve"> sim</w:t>
      </w:r>
      <w:r>
        <w:rPr>
          <w:color w:val="00004F"/>
        </w:rPr>
        <w:t xml:space="preserve"> hariye</w:t>
      </w:r>
      <w:r>
        <w:rPr>
          <w:color w:val="5B0000"/>
        </w:rPr>
        <w:t xml:space="preserve"> gache</w:t>
      </w:r>
      <w:r>
        <w:rPr>
          <w:color w:val="000067"/>
        </w:rPr>
        <w:t xml:space="preserve"> prai</w:t>
      </w:r>
      <w:r>
        <w:rPr>
          <w:color w:val="000000"/>
        </w:rPr>
        <w:t xml:space="preserve"> y</w:t>
      </w:r>
      <w:r>
        <w:rPr>
          <w:color w:val="000000"/>
        </w:rPr>
        <w:t xml:space="preserve"> age</w:t>
      </w:r>
      <w:r>
        <w:rPr>
          <w:color w:val="000000"/>
        </w:rPr>
        <w:t xml:space="preserve"> ami</w:t>
      </w:r>
      <w:r>
        <w:rPr>
          <w:color w:val="00004E"/>
        </w:rPr>
        <w:t xml:space="preserve"> accout</w:t>
      </w:r>
      <w:r>
        <w:rPr>
          <w:color w:val="000028"/>
        </w:rPr>
        <w:t xml:space="preserve"> ta</w:t>
      </w:r>
      <w:r>
        <w:rPr>
          <w:color w:val="00004B"/>
        </w:rPr>
        <w:t xml:space="preserve"> close</w:t>
      </w:r>
      <w:r>
        <w:rPr>
          <w:color w:val="280000"/>
        </w:rPr>
        <w:t xml:space="preserve"> korte</w:t>
      </w:r>
      <w:r>
        <w:rPr>
          <w:color w:val="000030"/>
        </w:rPr>
        <w:t xml:space="preserve"> chai</w:t>
      </w:r>
      <w:r>
        <w:rPr>
          <w:color w:val="000033"/>
        </w:rPr>
        <w:t xml:space="preserve"> kivabe</w:t>
      </w:r>
      <w:r>
        <w:rPr>
          <w:color w:val="000000"/>
        </w:rPr>
        <w:t xml:space="preserve"> possible</w:t>
      </w:r>
      <w:r>
        <w:br/>
      </w:r>
      <w:r>
        <w:rPr>
          <w:color w:val="00003C"/>
        </w:rPr>
        <w:t xml:space="preserve"> প্রায়</w:t>
      </w:r>
      <w:r>
        <w:rPr>
          <w:color w:val="000030"/>
        </w:rPr>
        <w:t xml:space="preserve"> বছর</w:t>
      </w:r>
      <w:r>
        <w:rPr>
          <w:color w:val="1E0000"/>
        </w:rPr>
        <w:t xml:space="preserve"> এর</w:t>
      </w:r>
      <w:r>
        <w:rPr>
          <w:color w:val="3C0000"/>
        </w:rPr>
        <w:t xml:space="preserve"> মতো</w:t>
      </w:r>
      <w:r>
        <w:rPr>
          <w:color w:val="350000"/>
        </w:rPr>
        <w:t xml:space="preserve"> হল</w:t>
      </w:r>
      <w:r>
        <w:rPr>
          <w:color w:val="13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54"/>
        </w:rPr>
        <w:t xml:space="preserve"> সিম</w:t>
      </w:r>
      <w:r>
        <w:rPr>
          <w:color w:val="000063"/>
        </w:rPr>
        <w:t xml:space="preserve"> টা</w:t>
      </w:r>
      <w:r>
        <w:rPr>
          <w:color w:val="00004B"/>
        </w:rPr>
        <w:t xml:space="preserve"> হাড়িয়ে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000054"/>
        </w:rPr>
        <w:t xml:space="preserve"> সিম</w:t>
      </w:r>
      <w:r>
        <w:rPr>
          <w:color w:val="000063"/>
        </w:rPr>
        <w:t xml:space="preserve"> টা</w:t>
      </w:r>
      <w:r>
        <w:rPr>
          <w:color w:val="00003E"/>
        </w:rPr>
        <w:t xml:space="preserve"> উত্তোলন</w:t>
      </w:r>
      <w:r>
        <w:rPr>
          <w:color w:val="340000"/>
        </w:rPr>
        <w:t xml:space="preserve"> করতে</w:t>
      </w:r>
      <w:r>
        <w:rPr>
          <w:color w:val="00003D"/>
        </w:rPr>
        <w:t xml:space="preserve"> পারতাছি</w:t>
      </w:r>
      <w:r>
        <w:rPr>
          <w:color w:val="000018"/>
        </w:rPr>
        <w:t xml:space="preserve"> না</w:t>
      </w:r>
      <w:r>
        <w:rPr>
          <w:color w:val="000054"/>
        </w:rPr>
        <w:t xml:space="preserve"> সিম</w:t>
      </w:r>
      <w:r>
        <w:rPr>
          <w:color w:val="000063"/>
        </w:rPr>
        <w:t xml:space="preserve"> টা</w:t>
      </w:r>
      <w:r>
        <w:rPr>
          <w:color w:val="000031"/>
        </w:rPr>
        <w:t xml:space="preserve"> কার</w:t>
      </w:r>
      <w:r>
        <w:rPr>
          <w:color w:val="000030"/>
        </w:rPr>
        <w:t xml:space="preserve"> নামে</w:t>
      </w:r>
      <w:r>
        <w:rPr>
          <w:color w:val="000034"/>
        </w:rPr>
        <w:t xml:space="preserve"> রেজিস্ট্রেশন</w:t>
      </w:r>
      <w:r>
        <w:rPr>
          <w:color w:val="210000"/>
        </w:rPr>
        <w:t xml:space="preserve"> করা</w:t>
      </w:r>
      <w:r>
        <w:rPr>
          <w:color w:val="000034"/>
        </w:rPr>
        <w:t xml:space="preserve"> মনে</w:t>
      </w:r>
      <w:r>
        <w:rPr>
          <w:color w:val="340000"/>
        </w:rPr>
        <w:t xml:space="preserve"> করতে</w:t>
      </w:r>
      <w:r>
        <w:rPr>
          <w:color w:val="00004B"/>
        </w:rPr>
        <w:t xml:space="preserve"> পারছু</w:t>
      </w:r>
      <w:r>
        <w:rPr>
          <w:color w:val="000018"/>
        </w:rPr>
        <w:t xml:space="preserve"> না</w:t>
      </w:r>
      <w:r>
        <w:br/>
      </w:r>
      <w:r>
        <w:rPr>
          <w:color w:val="1A0000"/>
        </w:rPr>
        <w:t xml:space="preserve"> আমি</w:t>
      </w:r>
      <w:r>
        <w:rPr>
          <w:color w:val="000062"/>
        </w:rPr>
        <w:t xml:space="preserve"> মোবাইলটি</w:t>
      </w:r>
      <w:r>
        <w:rPr>
          <w:color w:val="00002D"/>
        </w:rPr>
        <w:t xml:space="preserve"> নিতে</w:t>
      </w:r>
      <w:r>
        <w:rPr>
          <w:color w:val="00005E"/>
        </w:rPr>
        <w:t xml:space="preserve"> পারবোনা</w:t>
      </w:r>
      <w:r>
        <w:rPr>
          <w:color w:val="000035"/>
        </w:rPr>
        <w:t xml:space="preserve"> মোবাইল</w:t>
      </w:r>
      <w:r>
        <w:rPr>
          <w:color w:val="000034"/>
        </w:rPr>
        <w:t xml:space="preserve"> টি</w:t>
      </w:r>
      <w:r>
        <w:rPr>
          <w:color w:val="00004B"/>
        </w:rPr>
        <w:t xml:space="preserve"> হারিয়ে</w:t>
      </w:r>
      <w:r>
        <w:rPr>
          <w:color w:val="00004D"/>
        </w:rPr>
        <w:t xml:space="preserve"> গিয়েছে</w:t>
      </w:r>
      <w:r>
        <w:rPr>
          <w:color w:val="000029"/>
        </w:rPr>
        <w:t xml:space="preserve"> নাম্বার</w:t>
      </w:r>
      <w:r>
        <w:rPr>
          <w:color w:val="000037"/>
        </w:rPr>
        <w:t xml:space="preserve"> আর</w:t>
      </w:r>
      <w:r>
        <w:rPr>
          <w:color w:val="000032"/>
        </w:rPr>
        <w:t xml:space="preserve"> আইডি</w:t>
      </w:r>
      <w:r>
        <w:rPr>
          <w:color w:val="000032"/>
        </w:rPr>
        <w:t xml:space="preserve"> কার্ড</w:t>
      </w:r>
      <w:r>
        <w:rPr>
          <w:color w:val="000026"/>
        </w:rPr>
        <w:t xml:space="preserve"> আছে</w:t>
      </w:r>
      <w:r>
        <w:rPr>
          <w:color w:val="000037"/>
        </w:rPr>
        <w:t xml:space="preserve"> সেটা</w:t>
      </w:r>
      <w:r>
        <w:rPr>
          <w:color w:val="4A0000"/>
        </w:rPr>
        <w:t xml:space="preserve"> নিয়ে</w:t>
      </w:r>
      <w:r>
        <w:rPr>
          <w:color w:val="3B0000"/>
        </w:rPr>
        <w:t xml:space="preserve"> গেলে</w:t>
      </w:r>
      <w:r>
        <w:rPr>
          <w:color w:val="1C0000"/>
        </w:rPr>
        <w:t xml:space="preserve"> কি</w:t>
      </w:r>
      <w:r>
        <w:rPr>
          <w:color w:val="2D0000"/>
        </w:rPr>
        <w:t xml:space="preserve"> হবে</w:t>
      </w:r>
      <w:r>
        <w:br/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একটা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56"/>
        </w:rPr>
        <w:t xml:space="preserve"> সিম</w:t>
      </w:r>
      <w:r>
        <w:rPr>
          <w:color w:val="00006B"/>
        </w:rPr>
        <w:t xml:space="preserve"> হারিয়ে</w:t>
      </w:r>
      <w:r>
        <w:rPr>
          <w:color w:val="000046"/>
        </w:rPr>
        <w:t xml:space="preserve"> গেছে</w:t>
      </w:r>
      <w:r>
        <w:rPr>
          <w:color w:val="8C0000"/>
        </w:rPr>
        <w:t xml:space="preserve"> এহন</w:t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350000"/>
        </w:rPr>
        <w:t xml:space="preserve"> করতে</w:t>
      </w:r>
      <w:r>
        <w:rPr>
          <w:color w:val="000046"/>
        </w:rPr>
        <w:t xml:space="preserve"> পারি</w:t>
      </w:r>
      <w:r>
        <w:br/>
      </w:r>
      <w:r>
        <w:rPr>
          <w:color w:val="350000"/>
        </w:rPr>
        <w:t xml:space="preserve"> আমার</w:t>
      </w:r>
      <w:r>
        <w:rPr>
          <w:color w:val="00007B"/>
        </w:rPr>
        <w:t xml:space="preserve"> বিকাস</w:t>
      </w:r>
      <w:r>
        <w:rPr>
          <w:color w:val="2A0000"/>
        </w:rPr>
        <w:t xml:space="preserve"> এর</w:t>
      </w:r>
      <w:r>
        <w:rPr>
          <w:color w:val="4D0000"/>
        </w:rPr>
        <w:t xml:space="preserve"> যেই</w:t>
      </w:r>
      <w:r>
        <w:rPr>
          <w:color w:val="00004C"/>
        </w:rPr>
        <w:t xml:space="preserve"> সিমটা</w:t>
      </w:r>
      <w:r>
        <w:rPr>
          <w:color w:val="000051"/>
        </w:rPr>
        <w:t xml:space="preserve"> ওইটা</w:t>
      </w:r>
      <w:r>
        <w:rPr>
          <w:color w:val="000047"/>
        </w:rPr>
        <w:t xml:space="preserve"> হারিয়ে</w:t>
      </w:r>
      <w:r>
        <w:rPr>
          <w:color w:val="00002F"/>
        </w:rPr>
        <w:t xml:space="preserve"> গেছে</w:t>
      </w:r>
      <w:r>
        <w:rPr>
          <w:color w:val="00002A"/>
        </w:rPr>
        <w:t xml:space="preserve"> এখন</w:t>
      </w:r>
      <w:r>
        <w:rPr>
          <w:color w:val="1D0000"/>
        </w:rPr>
        <w:t xml:space="preserve"> কি</w:t>
      </w:r>
      <w:r>
        <w:rPr>
          <w:color w:val="1B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7B"/>
        </w:rPr>
        <w:t xml:space="preserve"> বিকাস</w:t>
      </w:r>
      <w:r>
        <w:rPr>
          <w:color w:val="00002D"/>
        </w:rPr>
        <w:t xml:space="preserve"> টা</w:t>
      </w:r>
      <w:r>
        <w:rPr>
          <w:color w:val="00003A"/>
        </w:rPr>
        <w:t xml:space="preserve"> অন্য</w:t>
      </w:r>
      <w:r>
        <w:rPr>
          <w:color w:val="000039"/>
        </w:rPr>
        <w:t xml:space="preserve"> সিম</w:t>
      </w:r>
      <w:r>
        <w:rPr>
          <w:color w:val="2B0000"/>
        </w:rPr>
        <w:t xml:space="preserve"> এ</w:t>
      </w:r>
      <w:r>
        <w:rPr>
          <w:color w:val="00003D"/>
        </w:rPr>
        <w:t xml:space="preserve"> ট্রান্সফার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3F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4F"/>
        </w:rPr>
        <w:t xml:space="preserve"> একাউন্ট</w:t>
      </w:r>
      <w:r>
        <w:rPr>
          <w:color w:val="000065"/>
        </w:rPr>
        <w:t xml:space="preserve"> নাম্বার</w:t>
      </w:r>
      <w:r>
        <w:rPr>
          <w:color w:val="0000A8"/>
        </w:rPr>
        <w:t xml:space="preserve"> হারিয়ে</w:t>
      </w:r>
      <w:r>
        <w:rPr>
          <w:color w:val="00006E"/>
        </w:rPr>
        <w:t xml:space="preserve"> গেছে</w:t>
      </w:r>
      <w:r>
        <w:br/>
      </w:r>
      <w:r>
        <w:rPr>
          <w:color w:val="000061"/>
        </w:rPr>
        <w:t xml:space="preserve"> মেডাম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4A0000"/>
        </w:rPr>
        <w:t xml:space="preserve"> অনেক</w:t>
      </w:r>
      <w:r>
        <w:rPr>
          <w:color w:val="000074"/>
        </w:rPr>
        <w:t xml:space="preserve"> দিনযাবত</w:t>
      </w:r>
      <w:r>
        <w:rPr>
          <w:color w:val="000062"/>
        </w:rPr>
        <w:t xml:space="preserve"> ইউজ</w:t>
      </w:r>
      <w:r>
        <w:rPr>
          <w:color w:val="280000"/>
        </w:rPr>
        <w:t xml:space="preserve"> করতে</w:t>
      </w:r>
      <w:r>
        <w:rPr>
          <w:color w:val="000038"/>
        </w:rPr>
        <w:t xml:space="preserve"> পারছি</w:t>
      </w:r>
      <w:r>
        <w:rPr>
          <w:color w:val="000025"/>
        </w:rPr>
        <w:t xml:space="preserve"> না</w:t>
      </w:r>
      <w:r>
        <w:rPr>
          <w:color w:val="000056"/>
        </w:rPr>
        <w:t xml:space="preserve"> সিমটা</w:t>
      </w:r>
      <w:r>
        <w:rPr>
          <w:color w:val="000063"/>
        </w:rPr>
        <w:t xml:space="preserve"> হারায়</w:t>
      </w:r>
      <w:r>
        <w:rPr>
          <w:color w:val="000000"/>
        </w:rPr>
        <w:t xml:space="preserve"> গিছে</w:t>
      </w:r>
      <w:r>
        <w:br/>
      </w:r>
      <w:r>
        <w:rPr>
          <w:color w:val="180000"/>
        </w:rPr>
        <w:t xml:space="preserve"> আমার</w:t>
      </w:r>
      <w:r>
        <w:rPr>
          <w:color w:val="00003C"/>
        </w:rPr>
        <w:t xml:space="preserve"> এন</w:t>
      </w:r>
      <w:r>
        <w:rPr>
          <w:color w:val="000030"/>
        </w:rPr>
        <w:t xml:space="preserve"> আইডি</w:t>
      </w:r>
      <w:r>
        <w:rPr>
          <w:color w:val="290000"/>
        </w:rPr>
        <w:t xml:space="preserve"> দিয়ে</w:t>
      </w:r>
      <w:r>
        <w:rPr>
          <w:color w:val="300000"/>
        </w:rPr>
        <w:t xml:space="preserve"> আগে</w:t>
      </w:r>
      <w:r>
        <w:rPr>
          <w:color w:val="000027"/>
        </w:rPr>
        <w:t xml:space="preserve"> একটা</w:t>
      </w:r>
      <w:r>
        <w:rPr>
          <w:color w:val="0000A7"/>
        </w:rPr>
        <w:t xml:space="preserve"> অ্যকাউন্ট</w:t>
      </w:r>
      <w:r>
        <w:rPr>
          <w:color w:val="00002E"/>
        </w:rPr>
        <w:t xml:space="preserve"> খোলা</w:t>
      </w:r>
      <w:r>
        <w:rPr>
          <w:color w:val="3B0000"/>
        </w:rPr>
        <w:t xml:space="preserve"> ছিলো</w:t>
      </w:r>
      <w:r>
        <w:rPr>
          <w:color w:val="220000"/>
        </w:rPr>
        <w:t xml:space="preserve"> কিন্তু</w:t>
      </w:r>
      <w:r>
        <w:rPr>
          <w:color w:val="000045"/>
        </w:rPr>
        <w:t xml:space="preserve"> সিমটা</w:t>
      </w:r>
      <w:r>
        <w:rPr>
          <w:color w:val="000041"/>
        </w:rPr>
        <w:t xml:space="preserve"> হারিয়ে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190000"/>
        </w:rPr>
        <w:t xml:space="preserve"> আমি</w:t>
      </w:r>
      <w:r>
        <w:rPr>
          <w:color w:val="00002F"/>
        </w:rPr>
        <w:t xml:space="preserve"> নতুন</w:t>
      </w:r>
      <w:r>
        <w:rPr>
          <w:color w:val="250000"/>
        </w:rPr>
        <w:t xml:space="preserve"> করে</w:t>
      </w:r>
      <w:r>
        <w:rPr>
          <w:color w:val="0000A7"/>
        </w:rPr>
        <w:t xml:space="preserve"> অ্যকাউন্ট</w:t>
      </w:r>
      <w:r>
        <w:rPr>
          <w:color w:val="00002B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220000"/>
        </w:rPr>
        <w:t xml:space="preserve"> কিন্তু</w:t>
      </w:r>
      <w:r>
        <w:rPr>
          <w:color w:val="000029"/>
        </w:rPr>
        <w:t xml:space="preserve"> হচ্ছে</w:t>
      </w:r>
      <w:r>
        <w:rPr>
          <w:color w:val="00001E"/>
        </w:rPr>
        <w:t xml:space="preserve"> না</w:t>
      </w:r>
      <w:r>
        <w:br/>
      </w:r>
      <w:r>
        <w:rPr>
          <w:color w:val="000066"/>
        </w:rPr>
        <w:t xml:space="preserve"> পূর্বে</w:t>
      </w:r>
      <w:r>
        <w:rPr>
          <w:color w:val="210000"/>
        </w:rPr>
        <w:t xml:space="preserve"> আমার</w:t>
      </w:r>
      <w:r>
        <w:rPr>
          <w:color w:val="00003D"/>
        </w:rPr>
        <w:t xml:space="preserve"> একটি</w:t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ওই</w:t>
      </w:r>
      <w:r>
        <w:rPr>
          <w:color w:val="000061"/>
        </w:rPr>
        <w:t xml:space="preserve"> নম্বরটি</w:t>
      </w:r>
      <w:r>
        <w:rPr>
          <w:color w:val="000061"/>
        </w:rPr>
        <w:t xml:space="preserve"> হারিয়ে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তাই</w:t>
      </w:r>
      <w:r>
        <w:rPr>
          <w:color w:val="220000"/>
        </w:rPr>
        <w:t xml:space="preserve"> আমি</w:t>
      </w:r>
      <w:r>
        <w:rPr>
          <w:color w:val="000040"/>
        </w:rPr>
        <w:t xml:space="preserve"> নতুন</w:t>
      </w:r>
      <w:r>
        <w:rPr>
          <w:color w:val="00004A"/>
        </w:rPr>
        <w:t xml:space="preserve"> নম্বর</w:t>
      </w:r>
      <w:r>
        <w:rPr>
          <w:color w:val="4A0000"/>
        </w:rPr>
        <w:t xml:space="preserve"> দিয়ে</w:t>
      </w:r>
      <w:r>
        <w:rPr>
          <w:color w:val="000053"/>
        </w:rPr>
        <w:t xml:space="preserve"> একাউন্ট</w:t>
      </w:r>
      <w:r>
        <w:rPr>
          <w:color w:val="00003A"/>
        </w:rPr>
        <w:t xml:space="preserve"> খুলতে</w:t>
      </w:r>
      <w:r>
        <w:rPr>
          <w:color w:val="000030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3E"/>
        </w:rPr>
        <w:t xml:space="preserve"> nid</w:t>
      </w:r>
      <w:r>
        <w:rPr>
          <w:color w:val="3D0000"/>
        </w:rPr>
        <w:t xml:space="preserve"> দিয়ে</w:t>
      </w:r>
      <w:r>
        <w:rPr>
          <w:color w:val="470000"/>
        </w:rPr>
        <w:t xml:space="preserve"> আগে</w:t>
      </w:r>
      <w:r>
        <w:rPr>
          <w:color w:val="000043"/>
        </w:rPr>
        <w:t xml:space="preserve"> একটি</w:t>
      </w:r>
      <w:r>
        <w:rPr>
          <w:color w:val="000023"/>
        </w:rPr>
        <w:t xml:space="preserve"> বিকাশ</w:t>
      </w:r>
      <w:r>
        <w:rPr>
          <w:color w:val="000044"/>
        </w:rPr>
        <w:t xml:space="preserve"> খোলা</w:t>
      </w:r>
      <w:r>
        <w:rPr>
          <w:color w:val="570000"/>
        </w:rPr>
        <w:t xml:space="preserve"> ছিলো</w:t>
      </w:r>
      <w:r>
        <w:rPr>
          <w:color w:val="320000"/>
        </w:rPr>
        <w:t xml:space="preserve"> কিন্তু</w:t>
      </w:r>
      <w:r>
        <w:rPr>
          <w:color w:val="550000"/>
        </w:rPr>
        <w:t xml:space="preserve"> সেই</w:t>
      </w:r>
      <w:r>
        <w:rPr>
          <w:color w:val="00004D"/>
        </w:rPr>
        <w:t xml:space="preserve"> সিম</w:t>
      </w:r>
      <w:r>
        <w:rPr>
          <w:color w:val="00003D"/>
        </w:rPr>
        <w:t xml:space="preserve"> টা</w:t>
      </w:r>
      <w:r>
        <w:rPr>
          <w:color w:val="000060"/>
        </w:rPr>
        <w:t xml:space="preserve"> হারিয়ে</w:t>
      </w:r>
      <w:r>
        <w:rPr>
          <w:color w:val="00003F"/>
        </w:rPr>
        <w:t xml:space="preserve"> গেছে</w:t>
      </w:r>
      <w:r>
        <w:br/>
      </w:r>
      <w:r>
        <w:rPr>
          <w:color w:val="410000"/>
        </w:rPr>
        <w:t xml:space="preserve"> অনেক</w:t>
      </w:r>
      <w:r>
        <w:rPr>
          <w:color w:val="340000"/>
        </w:rPr>
        <w:t xml:space="preserve"> আগে</w:t>
      </w:r>
      <w:r>
        <w:rPr>
          <w:color w:val="1A0000"/>
        </w:rPr>
        <w:t xml:space="preserve"> আমার</w:t>
      </w:r>
      <w:r>
        <w:rPr>
          <w:color w:val="000034"/>
        </w:rPr>
        <w:t xml:space="preserve"> আইডি</w:t>
      </w:r>
      <w:r>
        <w:rPr>
          <w:color w:val="000045"/>
        </w:rPr>
        <w:t xml:space="preserve"> কাড</w:t>
      </w:r>
      <w:r>
        <w:rPr>
          <w:color w:val="2D0000"/>
        </w:rPr>
        <w:t xml:space="preserve"> দিয়ে</w:t>
      </w:r>
      <w:r>
        <w:rPr>
          <w:color w:val="00001A"/>
        </w:rPr>
        <w:t xml:space="preserve"> বিকাশ</w:t>
      </w:r>
      <w:r>
        <w:rPr>
          <w:color w:val="000054"/>
        </w:rPr>
        <w:t xml:space="preserve"> খুলছিলাম</w:t>
      </w:r>
      <w:r>
        <w:rPr>
          <w:color w:val="250000"/>
        </w:rPr>
        <w:t xml:space="preserve"> কিন্তু</w:t>
      </w:r>
      <w:r>
        <w:rPr>
          <w:color w:val="3E0000"/>
        </w:rPr>
        <w:t xml:space="preserve"> সেই</w:t>
      </w:r>
      <w:r>
        <w:rPr>
          <w:color w:val="00004B"/>
        </w:rPr>
        <w:t xml:space="preserve"> সিমটা</w:t>
      </w:r>
      <w:r>
        <w:rPr>
          <w:color w:val="000046"/>
        </w:rPr>
        <w:t xml:space="preserve"> হারিয়ে</w:t>
      </w:r>
      <w:r>
        <w:rPr>
          <w:color w:val="000043"/>
        </w:rPr>
        <w:t xml:space="preserve"> গিয়েছে</w:t>
      </w:r>
      <w:r>
        <w:rPr>
          <w:color w:val="000039"/>
        </w:rPr>
        <w:t xml:space="preserve"> আর</w:t>
      </w:r>
      <w:r>
        <w:rPr>
          <w:color w:val="000039"/>
        </w:rPr>
        <w:t xml:space="preserve"> সিম</w:t>
      </w:r>
      <w:r>
        <w:rPr>
          <w:color w:val="00005F"/>
        </w:rPr>
        <w:t xml:space="preserve"> তুলা</w:t>
      </w:r>
      <w:r>
        <w:rPr>
          <w:color w:val="00003B"/>
        </w:rPr>
        <w:t xml:space="preserve"> হয়নি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6"/>
        </w:rPr>
        <w:t xml:space="preserve"> nid</w:t>
      </w:r>
      <w:r>
        <w:rPr>
          <w:color w:val="4B0000"/>
        </w:rPr>
        <w:t xml:space="preserve"> দিয়ে</w:t>
      </w:r>
      <w:r>
        <w:rPr>
          <w:color w:val="2C0000"/>
        </w:rPr>
        <w:t xml:space="preserve"> আগে</w:t>
      </w:r>
      <w:r>
        <w:rPr>
          <w:color w:val="000029"/>
        </w:rPr>
        <w:t xml:space="preserve"> একটি</w:t>
      </w:r>
      <w:r>
        <w:rPr>
          <w:color w:val="00001C"/>
        </w:rPr>
        <w:t xml:space="preserve"> একাউন্ট</w:t>
      </w:r>
      <w:r>
        <w:rPr>
          <w:color w:val="00007A"/>
        </w:rPr>
        <w:t xml:space="preserve"> খুলছি</w:t>
      </w:r>
      <w:r>
        <w:rPr>
          <w:color w:val="350000"/>
        </w:rPr>
        <w:t xml:space="preserve"> বাট</w:t>
      </w:r>
      <w:r>
        <w:rPr>
          <w:color w:val="2C0000"/>
        </w:rPr>
        <w:t xml:space="preserve"> আমার</w:t>
      </w:r>
      <w:r>
        <w:rPr>
          <w:color w:val="2B0000"/>
        </w:rPr>
        <w:t xml:space="preserve"> যে</w:t>
      </w:r>
      <w:r>
        <w:rPr>
          <w:color w:val="00002F"/>
        </w:rPr>
        <w:t xml:space="preserve"> সিম</w:t>
      </w:r>
      <w:r>
        <w:rPr>
          <w:color w:val="4B0000"/>
        </w:rPr>
        <w:t xml:space="preserve"> দিয়ে</w:t>
      </w:r>
      <w:r>
        <w:rPr>
          <w:color w:val="00007A"/>
        </w:rPr>
        <w:t xml:space="preserve"> খুলছি</w:t>
      </w:r>
      <w:r>
        <w:rPr>
          <w:color w:val="430000"/>
        </w:rPr>
        <w:t xml:space="preserve"> ঐটা</w:t>
      </w:r>
      <w:r>
        <w:rPr>
          <w:color w:val="000047"/>
        </w:rPr>
        <w:t xml:space="preserve"> হারায়</w:t>
      </w:r>
      <w:r>
        <w:rPr>
          <w:color w:val="000000"/>
        </w:rPr>
        <w:t xml:space="preserve"> গিয়েছে</w:t>
      </w:r>
      <w:r>
        <w:rPr>
          <w:color w:val="000023"/>
        </w:rPr>
        <w:t xml:space="preserve"> এখন</w:t>
      </w:r>
      <w:r>
        <w:rPr>
          <w:color w:val="2D0000"/>
        </w:rPr>
        <w:t xml:space="preserve"> আমি</w:t>
      </w:r>
      <w:r>
        <w:rPr>
          <w:color w:val="000047"/>
        </w:rPr>
        <w:t xml:space="preserve"> চাচ্চি</w:t>
      </w:r>
      <w:r>
        <w:rPr>
          <w:color w:val="2A0000"/>
        </w:rPr>
        <w:t xml:space="preserve"> এটা</w:t>
      </w:r>
      <w:r>
        <w:rPr>
          <w:color w:val="000028"/>
        </w:rPr>
        <w:t xml:space="preserve"> বন্ধ</w:t>
      </w:r>
      <w:r>
        <w:rPr>
          <w:color w:val="430000"/>
        </w:rPr>
        <w:t xml:space="preserve"> করে</w:t>
      </w:r>
      <w:r>
        <w:rPr>
          <w:color w:val="00002A"/>
        </w:rPr>
        <w:t xml:space="preserve"> নতুন</w:t>
      </w:r>
      <w:r>
        <w:rPr>
          <w:color w:val="430000"/>
        </w:rPr>
        <w:t xml:space="preserve"> করে</w:t>
      </w:r>
      <w:r>
        <w:rPr>
          <w:color w:val="000027"/>
        </w:rPr>
        <w:t xml:space="preserve"> খুলতে</w:t>
      </w:r>
      <w:r>
        <w:br/>
      </w:r>
      <w:r>
        <w:rPr>
          <w:color w:val="1A0000"/>
        </w:rPr>
        <w:t xml:space="preserve"> আমার</w:t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19"/>
        </w:rPr>
        <w:t xml:space="preserve"> বিকাশ</w:t>
      </w:r>
      <w:r>
        <w:rPr>
          <w:color w:val="000063"/>
        </w:rPr>
        <w:t xml:space="preserve"> মোবাইল্টি</w:t>
      </w:r>
      <w:r>
        <w:rPr>
          <w:color w:val="000047"/>
        </w:rPr>
        <w:t xml:space="preserve"> কিছুক্ষণ</w:t>
      </w:r>
      <w:r>
        <w:rPr>
          <w:color w:val="000050"/>
        </w:rPr>
        <w:t xml:space="preserve"> পূর্বে</w:t>
      </w:r>
      <w:r>
        <w:rPr>
          <w:color w:val="000054"/>
        </w:rPr>
        <w:t xml:space="preserve"> হারায়</w:t>
      </w:r>
      <w:r>
        <w:rPr>
          <w:color w:val="00002D"/>
        </w:rPr>
        <w:t xml:space="preserve"> গেছে</w:t>
      </w:r>
      <w:r>
        <w:rPr>
          <w:color w:val="8A0000"/>
        </w:rPr>
        <w:t xml:space="preserve"> তাই</w:t>
      </w:r>
      <w:r>
        <w:rPr>
          <w:color w:val="000042"/>
        </w:rPr>
        <w:t xml:space="preserve"> হেল্প</w:t>
      </w:r>
      <w:r>
        <w:rPr>
          <w:color w:val="00002D"/>
        </w:rPr>
        <w:t xml:space="preserve"> চাচ্ছি</w:t>
      </w:r>
      <w:r>
        <w:rPr>
          <w:color w:val="00002A"/>
        </w:rPr>
        <w:t xml:space="preserve"> বিকাশে</w:t>
      </w:r>
      <w:r>
        <w:rPr>
          <w:color w:val="00001B"/>
        </w:rPr>
        <w:t xml:space="preserve"> টাকা</w:t>
      </w:r>
      <w:r>
        <w:rPr>
          <w:color w:val="000026"/>
        </w:rPr>
        <w:t xml:space="preserve"> আছে</w:t>
      </w:r>
      <w:r>
        <w:rPr>
          <w:color w:val="8A0000"/>
        </w:rPr>
        <w:t xml:space="preserve"> তাই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79"/>
        </w:rPr>
        <w:t xml:space="preserve"> ola</w:t>
      </w:r>
      <w:r>
        <w:rPr>
          <w:color w:val="00003F"/>
        </w:rPr>
        <w:t xml:space="preserve"> sim</w:t>
      </w:r>
      <w:r>
        <w:rPr>
          <w:color w:val="00005C"/>
        </w:rPr>
        <w:t xml:space="preserve"> ta</w:t>
      </w:r>
      <w:r>
        <w:rPr>
          <w:color w:val="00005A"/>
        </w:rPr>
        <w:t xml:space="preserve"> hariye</w:t>
      </w:r>
      <w:r>
        <w:rPr>
          <w:color w:val="440000"/>
        </w:rPr>
        <w:t xml:space="preserve"> gese</w:t>
      </w:r>
      <w:r>
        <w:rPr>
          <w:color w:val="00004E"/>
        </w:rPr>
        <w:t xml:space="preserve"> ekhn</w:t>
      </w:r>
      <w:r>
        <w:rPr>
          <w:color w:val="000048"/>
        </w:rPr>
        <w:t xml:space="preserve"> account</w:t>
      </w:r>
      <w:r>
        <w:rPr>
          <w:color w:val="00005C"/>
        </w:rPr>
        <w:t xml:space="preserve"> ta</w:t>
      </w:r>
      <w:r>
        <w:rPr>
          <w:color w:val="000040"/>
        </w:rPr>
        <w:t xml:space="preserve"> off</w:t>
      </w:r>
      <w:r>
        <w:rPr>
          <w:color w:val="2E0000"/>
        </w:rPr>
        <w:t xml:space="preserve"> korte</w:t>
      </w:r>
      <w:r>
        <w:rPr>
          <w:color w:val="000042"/>
        </w:rPr>
        <w:t xml:space="preserve"> cai</w:t>
      </w:r>
      <w:r>
        <w:br/>
      </w:r>
      <w:r>
        <w:rPr>
          <w:color w:val="3F0000"/>
        </w:rPr>
        <w:t xml:space="preserve"> amar</w:t>
      </w:r>
      <w:r>
        <w:rPr>
          <w:color w:val="000066"/>
        </w:rPr>
        <w:t xml:space="preserve"> sim</w:t>
      </w:r>
      <w:r>
        <w:rPr>
          <w:color w:val="0000C3"/>
        </w:rPr>
        <w:t xml:space="preserve"> venge</w:t>
      </w:r>
      <w:r>
        <w:rPr>
          <w:color w:val="6D0000"/>
        </w:rPr>
        <w:t xml:space="preserve"> gese</w:t>
      </w:r>
      <w:r>
        <w:br/>
      </w:r>
      <w:r>
        <w:rPr>
          <w:color w:val="320000"/>
        </w:rPr>
        <w:t xml:space="preserve"> আসলে</w:t>
      </w:r>
      <w:r>
        <w:rPr>
          <w:color w:val="120000"/>
        </w:rPr>
        <w:t xml:space="preserve"> আমার</w:t>
      </w:r>
      <w:r>
        <w:rPr>
          <w:color w:val="00004D"/>
        </w:rPr>
        <w:t xml:space="preserve"> সিম</w:t>
      </w:r>
      <w:r>
        <w:rPr>
          <w:color w:val="000060"/>
        </w:rPr>
        <w:t xml:space="preserve"> হারিয়ে</w:t>
      </w:r>
      <w:r>
        <w:rPr>
          <w:color w:val="000039"/>
        </w:rPr>
        <w:t xml:space="preserve"> যাওয়ার</w:t>
      </w:r>
      <w:r>
        <w:rPr>
          <w:color w:val="2E0000"/>
        </w:rPr>
        <w:t xml:space="preserve"> কারনে</w:t>
      </w:r>
      <w:r>
        <w:rPr>
          <w:color w:val="250000"/>
        </w:rPr>
        <w:t xml:space="preserve"> আমি</w:t>
      </w:r>
      <w:r>
        <w:rPr>
          <w:color w:val="000046"/>
        </w:rPr>
        <w:t xml:space="preserve"> নতুন</w:t>
      </w:r>
      <w:r>
        <w:rPr>
          <w:color w:val="00001D"/>
        </w:rPr>
        <w:t xml:space="preserve"> একটা</w:t>
      </w:r>
      <w:r>
        <w:rPr>
          <w:color w:val="000042"/>
        </w:rPr>
        <w:t xml:space="preserve"> খেলতে</w:t>
      </w:r>
      <w:r>
        <w:rPr>
          <w:color w:val="000000"/>
        </w:rPr>
        <w:t xml:space="preserve"> চাচ্ছি</w:t>
      </w:r>
      <w:r>
        <w:rPr>
          <w:color w:val="00001C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270000"/>
        </w:rPr>
        <w:t xml:space="preserve"> যদি</w:t>
      </w:r>
      <w:r>
        <w:rPr>
          <w:color w:val="000060"/>
        </w:rPr>
        <w:t xml:space="preserve"> হারিয়ে</w:t>
      </w:r>
      <w:r>
        <w:rPr>
          <w:color w:val="00003C"/>
        </w:rPr>
        <w:t xml:space="preserve"> যাওয়া</w:t>
      </w:r>
      <w:r>
        <w:rPr>
          <w:color w:val="000035"/>
        </w:rPr>
        <w:t xml:space="preserve"> সিমের</w:t>
      </w:r>
      <w:r>
        <w:rPr>
          <w:color w:val="230000"/>
        </w:rPr>
        <w:t xml:space="preserve"> যে</w:t>
      </w:r>
      <w:r>
        <w:rPr>
          <w:color w:val="00002B"/>
        </w:rPr>
        <w:t xml:space="preserve"> এনআইডি</w:t>
      </w:r>
      <w:r>
        <w:rPr>
          <w:color w:val="000031"/>
        </w:rPr>
        <w:t xml:space="preserve"> ব্যাবহার</w:t>
      </w:r>
      <w:r>
        <w:rPr>
          <w:color w:val="270000"/>
        </w:rPr>
        <w:t xml:space="preserve"> করেছিলাম</w:t>
      </w:r>
      <w:r>
        <w:rPr>
          <w:color w:val="000027"/>
        </w:rPr>
        <w:t xml:space="preserve"> সেটা</w:t>
      </w:r>
      <w:r>
        <w:rPr>
          <w:color w:val="3D0000"/>
        </w:rPr>
        <w:t xml:space="preserve"> দিয়ে</w:t>
      </w:r>
      <w:r>
        <w:rPr>
          <w:color w:val="000046"/>
        </w:rPr>
        <w:t xml:space="preserve"> নতুন</w:t>
      </w:r>
      <w:r>
        <w:rPr>
          <w:color w:val="000017"/>
        </w:rPr>
        <w:t xml:space="preserve"> একাউন্ট</w:t>
      </w:r>
      <w:r>
        <w:rPr>
          <w:color w:val="00002B"/>
        </w:rPr>
        <w:t xml:space="preserve"> খুলা</w:t>
      </w:r>
      <w:r>
        <w:rPr>
          <w:color w:val="000021"/>
        </w:rPr>
        <w:t xml:space="preserve"> যাবে</w:t>
      </w:r>
      <w:r>
        <w:rPr>
          <w:color w:val="000042"/>
        </w:rPr>
        <w:t xml:space="preserve"> নুতুন</w:t>
      </w:r>
      <w:r>
        <w:rPr>
          <w:color w:val="00004D"/>
        </w:rPr>
        <w:t xml:space="preserve"> সিম</w:t>
      </w:r>
      <w:r>
        <w:rPr>
          <w:color w:val="3D0000"/>
        </w:rPr>
        <w:t xml:space="preserve"> দিয়ে</w:t>
      </w:r>
      <w:r>
        <w:br/>
      </w:r>
      <w:r>
        <w:rPr>
          <w:color w:val="480000"/>
        </w:rPr>
        <w:t xml:space="preserve"> amr</w:t>
      </w:r>
      <w:r>
        <w:rPr>
          <w:color w:val="00002C"/>
        </w:rPr>
        <w:t xml:space="preserve"> akta</w:t>
      </w:r>
      <w:r>
        <w:rPr>
          <w:color w:val="00004B"/>
        </w:rPr>
        <w:t xml:space="preserve"> accoun</w:t>
      </w:r>
      <w:r>
        <w:rPr>
          <w:color w:val="000038"/>
        </w:rPr>
        <w:t xml:space="preserve"> chilo</w:t>
      </w:r>
      <w:r>
        <w:rPr>
          <w:color w:val="470000"/>
        </w:rPr>
        <w:t xml:space="preserve"> toh</w:t>
      </w:r>
      <w:r>
        <w:rPr>
          <w:color w:val="480000"/>
        </w:rPr>
        <w:t xml:space="preserve"> amr</w:t>
      </w:r>
      <w:r>
        <w:rPr>
          <w:color w:val="00004C"/>
        </w:rPr>
        <w:t xml:space="preserve"> mobail</w:t>
      </w:r>
      <w:r>
        <w:rPr>
          <w:color w:val="00004B"/>
        </w:rPr>
        <w:t xml:space="preserve"> churi</w:t>
      </w:r>
      <w:r>
        <w:rPr>
          <w:color w:val="000038"/>
        </w:rPr>
        <w:t xml:space="preserve"> hoise</w:t>
      </w:r>
      <w:r>
        <w:rPr>
          <w:color w:val="400000"/>
        </w:rPr>
        <w:t xml:space="preserve"> tai</w:t>
      </w:r>
      <w:r>
        <w:rPr>
          <w:color w:val="1B0000"/>
        </w:rPr>
        <w:t xml:space="preserve"> ami</w:t>
      </w:r>
      <w:r>
        <w:rPr>
          <w:color w:val="00004A"/>
        </w:rPr>
        <w:t xml:space="preserve"> arekta</w:t>
      </w:r>
      <w:r>
        <w:rPr>
          <w:color w:val="00001B"/>
        </w:rPr>
        <w:t xml:space="preserve"> account</w:t>
      </w:r>
      <w:r>
        <w:rPr>
          <w:color w:val="000030"/>
        </w:rPr>
        <w:t xml:space="preserve"> khulte</w:t>
      </w:r>
      <w:r>
        <w:rPr>
          <w:color w:val="000029"/>
        </w:rPr>
        <w:t xml:space="preserve"> chai</w:t>
      </w:r>
      <w:r>
        <w:rPr>
          <w:color w:val="350000"/>
        </w:rPr>
        <w:t xml:space="preserve"> hocche</w:t>
      </w:r>
      <w:r>
        <w:rPr>
          <w:color w:val="00003F"/>
        </w:rPr>
        <w:t xml:space="preserve"> nh</w:t>
      </w:r>
      <w:r>
        <w:rPr>
          <w:color w:val="000029"/>
        </w:rPr>
        <w:t xml:space="preserve"> nid</w:t>
      </w:r>
      <w:r>
        <w:rPr>
          <w:color w:val="000048"/>
        </w:rPr>
        <w:t xml:space="preserve"> deye</w:t>
      </w:r>
      <w:r>
        <w:br/>
      </w:r>
      <w:r>
        <w:rPr>
          <w:color w:val="1B0000"/>
        </w:rPr>
        <w:t xml:space="preserve"> আমার</w:t>
      </w:r>
      <w:r>
        <w:rPr>
          <w:color w:val="000042"/>
        </w:rPr>
        <w:t xml:space="preserve"> এন</w:t>
      </w:r>
      <w:r>
        <w:rPr>
          <w:color w:val="000046"/>
        </w:rPr>
        <w:t xml:space="preserve"> আই</w:t>
      </w:r>
      <w:r>
        <w:rPr>
          <w:color w:val="000049"/>
        </w:rPr>
        <w:t xml:space="preserve"> ডি</w:t>
      </w:r>
      <w:r>
        <w:rPr>
          <w:color w:val="2D0000"/>
        </w:rPr>
        <w:t xml:space="preserve"> দিয়ে</w:t>
      </w:r>
      <w:r>
        <w:rPr>
          <w:color w:val="00001A"/>
        </w:rPr>
        <w:t xml:space="preserve"> বিকাশ</w:t>
      </w:r>
      <w:r>
        <w:rPr>
          <w:color w:val="000040"/>
        </w:rPr>
        <w:t xml:space="preserve"> খুলা</w:t>
      </w:r>
      <w:r>
        <w:rPr>
          <w:color w:val="000028"/>
        </w:rPr>
        <w:t xml:space="preserve"> আছে</w:t>
      </w:r>
      <w:r>
        <w:rPr>
          <w:color w:val="250000"/>
        </w:rPr>
        <w:t xml:space="preserve"> কিন্তু</w:t>
      </w:r>
      <w:r>
        <w:rPr>
          <w:color w:val="000039"/>
        </w:rPr>
        <w:t xml:space="preserve"> সিম</w:t>
      </w:r>
      <w:r>
        <w:rPr>
          <w:color w:val="000047"/>
        </w:rPr>
        <w:t xml:space="preserve"> হারিয়ে</w:t>
      </w:r>
      <w:r>
        <w:rPr>
          <w:color w:val="00002F"/>
        </w:rPr>
        <w:t xml:space="preserve"> গেছে</w:t>
      </w:r>
      <w:r>
        <w:rPr>
          <w:color w:val="00002A"/>
        </w:rPr>
        <w:t xml:space="preserve"> এখন</w:t>
      </w:r>
      <w:r>
        <w:rPr>
          <w:color w:val="1B0000"/>
        </w:rPr>
        <w:t xml:space="preserve"> আমি</w:t>
      </w:r>
      <w:r>
        <w:rPr>
          <w:color w:val="00003A"/>
        </w:rPr>
        <w:t xml:space="preserve"> অন্য</w:t>
      </w:r>
      <w:r>
        <w:rPr>
          <w:color w:val="000029"/>
        </w:rPr>
        <w:t xml:space="preserve"> নাম্বারে</w:t>
      </w:r>
      <w:r>
        <w:rPr>
          <w:color w:val="00004A"/>
        </w:rPr>
        <w:t xml:space="preserve"> খুলব</w:t>
      </w:r>
      <w:r>
        <w:rPr>
          <w:color w:val="000000"/>
        </w:rPr>
        <w:t xml:space="preserve"> কিভাবে</w:t>
      </w:r>
      <w:r>
        <w:rPr>
          <w:color w:val="000047"/>
        </w:rPr>
        <w:t xml:space="preserve"> আগের</w:t>
      </w:r>
      <w:r>
        <w:rPr>
          <w:color w:val="000022"/>
        </w:rPr>
        <w:t xml:space="preserve"> একাউন্ট</w:t>
      </w:r>
      <w:r>
        <w:rPr>
          <w:color w:val="00004F"/>
        </w:rPr>
        <w:t xml:space="preserve"> ডিলিট</w:t>
      </w:r>
      <w:r>
        <w:rPr>
          <w:color w:val="000036"/>
        </w:rPr>
        <w:t xml:space="preserve"> করব</w:t>
      </w:r>
      <w:r>
        <w:br/>
      </w:r>
      <w:r>
        <w:rPr>
          <w:color w:val="210000"/>
        </w:rPr>
        <w:t xml:space="preserve"> amr</w:t>
      </w:r>
      <w:r>
        <w:rPr>
          <w:color w:val="00003C"/>
        </w:rPr>
        <w:t xml:space="preserve"> ak</w:t>
      </w:r>
      <w:r>
        <w:rPr>
          <w:color w:val="000026"/>
        </w:rPr>
        <w:t xml:space="preserve"> bikash</w:t>
      </w:r>
      <w:r>
        <w:rPr>
          <w:color w:val="000019"/>
        </w:rPr>
        <w:t xml:space="preserve"> account</w:t>
      </w:r>
      <w:r>
        <w:rPr>
          <w:color w:val="370000"/>
        </w:rPr>
        <w:t xml:space="preserve"> cilo</w:t>
      </w:r>
      <w:r>
        <w:rPr>
          <w:color w:val="600000"/>
        </w:rPr>
        <w:t xml:space="preserve"> oi</w:t>
      </w:r>
      <w:r>
        <w:rPr>
          <w:color w:val="000058"/>
        </w:rPr>
        <w:t xml:space="preserve"> sim</w:t>
      </w:r>
      <w:r>
        <w:rPr>
          <w:color w:val="00009D"/>
        </w:rPr>
        <w:t xml:space="preserve"> harai</w:t>
      </w:r>
      <w:r>
        <w:rPr>
          <w:color w:val="000039"/>
        </w:rPr>
        <w:t xml:space="preserve"> gase</w:t>
      </w:r>
      <w:r>
        <w:rPr>
          <w:color w:val="300000"/>
        </w:rPr>
        <w:t xml:space="preserve"> and</w:t>
      </w:r>
      <w:r>
        <w:rPr>
          <w:color w:val="190000"/>
        </w:rPr>
        <w:t xml:space="preserve"> ami</w:t>
      </w:r>
      <w:r>
        <w:rPr>
          <w:color w:val="600000"/>
        </w:rPr>
        <w:t xml:space="preserve"> oi</w:t>
      </w:r>
      <w:r>
        <w:rPr>
          <w:color w:val="000058"/>
        </w:rPr>
        <w:t xml:space="preserve"> sim</w:t>
      </w:r>
      <w:r>
        <w:rPr>
          <w:color w:val="00009D"/>
        </w:rPr>
        <w:t xml:space="preserve"> harai</w:t>
      </w:r>
      <w:r>
        <w:rPr>
          <w:color w:val="00004C"/>
        </w:rPr>
        <w:t xml:space="preserve"> felci</w:t>
      </w:r>
      <w:r>
        <w:rPr>
          <w:color w:val="00001F"/>
        </w:rPr>
        <w:t xml:space="preserve"> e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580000"/>
        </w:rPr>
        <w:t xml:space="preserve"> ছিলো</w:t>
      </w:r>
      <w:r>
        <w:rPr>
          <w:color w:val="00004E"/>
        </w:rPr>
        <w:t xml:space="preserve"> সিম</w:t>
      </w:r>
      <w:r>
        <w:rPr>
          <w:color w:val="000076"/>
        </w:rPr>
        <w:t xml:space="preserve"> হারাই</w:t>
      </w:r>
      <w:r>
        <w:rPr>
          <w:color w:val="00003F"/>
        </w:rPr>
        <w:t xml:space="preserve"> গেছে</w:t>
      </w:r>
      <w:r>
        <w:rPr>
          <w:color w:val="000039"/>
        </w:rPr>
        <w:t xml:space="preserve"> এখন</w:t>
      </w:r>
      <w:r>
        <w:rPr>
          <w:color w:val="280000"/>
        </w:rPr>
        <w:t xml:space="preserve"> কি</w:t>
      </w:r>
      <w:r>
        <w:rPr>
          <w:color w:val="7D0000"/>
        </w:rPr>
        <w:t xml:space="preserve"> কোরতে</w:t>
      </w:r>
      <w:r>
        <w:rPr>
          <w:color w:val="00003F"/>
        </w:rPr>
        <w:t xml:space="preserve"> পারি</w:t>
      </w:r>
      <w:r>
        <w:br/>
      </w:r>
      <w:r>
        <w:rPr>
          <w:color w:val="1B0000"/>
        </w:rPr>
        <w:t xml:space="preserve"> আমি</w:t>
      </w:r>
      <w:r>
        <w:rPr>
          <w:color w:val="000048"/>
        </w:rPr>
        <w:t xml:space="preserve"> বিদেশ</w:t>
      </w:r>
      <w:r>
        <w:rPr>
          <w:color w:val="000051"/>
        </w:rPr>
        <w:t xml:space="preserve"> থাকি</w:t>
      </w:r>
      <w:r>
        <w:rPr>
          <w:color w:val="000053"/>
        </w:rPr>
        <w:t xml:space="preserve"> এখন</w:t>
      </w:r>
      <w:r>
        <w:rPr>
          <w:color w:val="34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4A"/>
        </w:rPr>
        <w:t xml:space="preserve"> সিমটা</w:t>
      </w:r>
      <w:r>
        <w:rPr>
          <w:color w:val="00004D"/>
        </w:rPr>
        <w:t xml:space="preserve"> নষ্ট</w:t>
      </w:r>
      <w:r>
        <w:rPr>
          <w:color w:val="310000"/>
        </w:rPr>
        <w:t xml:space="preserve"> হয়ে</w:t>
      </w:r>
      <w:r>
        <w:rPr>
          <w:color w:val="00002E"/>
        </w:rPr>
        <w:t xml:space="preserve"> গেছে</w:t>
      </w:r>
      <w:r>
        <w:rPr>
          <w:color w:val="000053"/>
        </w:rPr>
        <w:t xml:space="preserve"> এখন</w:t>
      </w:r>
      <w:r>
        <w:rPr>
          <w:color w:val="00005E"/>
        </w:rPr>
        <w:t xml:space="preserve"> দেশে</w:t>
      </w:r>
      <w:r>
        <w:rPr>
          <w:color w:val="340000"/>
        </w:rPr>
        <w:t xml:space="preserve"> আমার</w:t>
      </w:r>
      <w:r>
        <w:rPr>
          <w:color w:val="00001B"/>
        </w:rPr>
        <w:t xml:space="preserve"> টাকা</w:t>
      </w:r>
      <w:r>
        <w:rPr>
          <w:color w:val="000041"/>
        </w:rPr>
        <w:t xml:space="preserve"> গুলো</w:t>
      </w:r>
      <w:r>
        <w:rPr>
          <w:color w:val="000029"/>
        </w:rPr>
        <w:t xml:space="preserve"> কিভাবে</w:t>
      </w:r>
      <w:r>
        <w:rPr>
          <w:color w:val="000064"/>
        </w:rPr>
        <w:t xml:space="preserve"> তুলবে</w:t>
      </w:r>
      <w:r>
        <w:br/>
      </w:r>
      <w:r>
        <w:rPr>
          <w:color w:val="210000"/>
        </w:rPr>
        <w:t xml:space="preserve"> আমার</w:t>
      </w:r>
      <w:r>
        <w:rPr>
          <w:color w:val="000039"/>
        </w:rPr>
        <w:t xml:space="preserve"> nid</w:t>
      </w:r>
      <w:r>
        <w:rPr>
          <w:color w:val="380000"/>
        </w:rPr>
        <w:t xml:space="preserve"> দিয়ে</w:t>
      </w:r>
      <w:r>
        <w:rPr>
          <w:color w:val="420000"/>
        </w:rPr>
        <w:t xml:space="preserve"> আগে</w:t>
      </w:r>
      <w:r>
        <w:rPr>
          <w:color w:val="000029"/>
        </w:rPr>
        <w:t xml:space="preserve"> একাউন্ট</w:t>
      </w:r>
      <w:r>
        <w:rPr>
          <w:color w:val="00003E"/>
        </w:rPr>
        <w:t xml:space="preserve"> খোলা</w:t>
      </w:r>
      <w:r>
        <w:rPr>
          <w:color w:val="500000"/>
        </w:rPr>
        <w:t xml:space="preserve"> ছিলো</w:t>
      </w:r>
      <w:r>
        <w:rPr>
          <w:color w:val="2E0000"/>
        </w:rPr>
        <w:t xml:space="preserve"> কিন্তু</w:t>
      </w:r>
      <w:r>
        <w:rPr>
          <w:color w:val="00004F"/>
        </w:rPr>
        <w:t xml:space="preserve"> ওই</w:t>
      </w:r>
      <w:r>
        <w:rPr>
          <w:color w:val="000047"/>
        </w:rPr>
        <w:t xml:space="preserve"> সিম</w:t>
      </w:r>
      <w:r>
        <w:rPr>
          <w:color w:val="000038"/>
        </w:rPr>
        <w:t xml:space="preserve"> টা</w:t>
      </w:r>
      <w:r>
        <w:rPr>
          <w:color w:val="000062"/>
        </w:rPr>
        <w:t xml:space="preserve"> নষ্ট</w:t>
      </w:r>
      <w:r>
        <w:rPr>
          <w:color w:val="3E0000"/>
        </w:rPr>
        <w:t xml:space="preserve"> হয়ে</w:t>
      </w:r>
      <w:r>
        <w:rPr>
          <w:color w:val="00003A"/>
        </w:rPr>
        <w:t xml:space="preserve"> গেছে</w:t>
      </w:r>
      <w:r>
        <w:rPr>
          <w:color w:val="000034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38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00000"/>
        </w:rPr>
        <w:t xml:space="preserve"> amar</w:t>
      </w:r>
      <w:r>
        <w:rPr>
          <w:color w:val="5E0000"/>
        </w:rPr>
        <w:t xml:space="preserve"> apur</w:t>
      </w:r>
      <w:r>
        <w:rPr>
          <w:color w:val="00001A"/>
        </w:rPr>
        <w:t xml:space="preserve"> bkash</w:t>
      </w:r>
      <w:r>
        <w:rPr>
          <w:color w:val="000039"/>
        </w:rPr>
        <w:t xml:space="preserve"> khola</w:t>
      </w:r>
      <w:r>
        <w:rPr>
          <w:color w:val="000034"/>
        </w:rPr>
        <w:t xml:space="preserve"> sim</w:t>
      </w:r>
      <w:r>
        <w:rPr>
          <w:color w:val="000026"/>
        </w:rPr>
        <w:t xml:space="preserve"> ta</w:t>
      </w:r>
      <w:r>
        <w:rPr>
          <w:color w:val="00004B"/>
        </w:rPr>
        <w:t xml:space="preserve"> hariye</w:t>
      </w:r>
      <w:r>
        <w:rPr>
          <w:color w:val="000000"/>
        </w:rPr>
        <w:t xml:space="preserve"> feleche</w:t>
      </w:r>
      <w:r>
        <w:rPr>
          <w:color w:val="000039"/>
        </w:rPr>
        <w:t xml:space="preserve"> ekhon</w:t>
      </w:r>
      <w:r>
        <w:rPr>
          <w:color w:val="00001F"/>
        </w:rPr>
        <w:t xml:space="preserve"> ki</w:t>
      </w:r>
      <w:r>
        <w:rPr>
          <w:color w:val="260000"/>
        </w:rPr>
        <w:t xml:space="preserve"> korte</w:t>
      </w:r>
      <w:r>
        <w:rPr>
          <w:color w:val="000000"/>
        </w:rPr>
        <w:t xml:space="preserve"> pari</w:t>
      </w:r>
      <w:r>
        <w:rPr>
          <w:color w:val="000040"/>
        </w:rPr>
        <w:t xml:space="preserve"> seta</w:t>
      </w:r>
      <w:r>
        <w:rPr>
          <w:color w:val="320000"/>
        </w:rPr>
        <w:t xml:space="preserve"> te</w:t>
      </w:r>
      <w:r>
        <w:rPr>
          <w:color w:val="000055"/>
        </w:rPr>
        <w:t xml:space="preserve"> desher</w:t>
      </w:r>
      <w:r>
        <w:rPr>
          <w:color w:val="00005A"/>
        </w:rPr>
        <w:t xml:space="preserve"> baire</w:t>
      </w:r>
      <w:r>
        <w:rPr>
          <w:color w:val="000026"/>
        </w:rPr>
        <w:t xml:space="preserve"> theke</w:t>
      </w:r>
      <w:r>
        <w:rPr>
          <w:color w:val="000023"/>
        </w:rPr>
        <w:t xml:space="preserve"> taka</w:t>
      </w:r>
      <w:r>
        <w:rPr>
          <w:color w:val="000065"/>
        </w:rPr>
        <w:t xml:space="preserve"> pathaiche</w:t>
      </w:r>
      <w:r>
        <w:br/>
      </w:r>
      <w:r>
        <w:rPr>
          <w:color w:val="430000"/>
        </w:rPr>
        <w:t xml:space="preserve"> amar</w:t>
      </w:r>
      <w:r>
        <w:rPr>
          <w:color w:val="000049"/>
        </w:rPr>
        <w:t xml:space="preserve"> ager</w:t>
      </w:r>
      <w:r>
        <w:rPr>
          <w:color w:val="000037"/>
        </w:rPr>
        <w:t xml:space="preserve"> id</w:t>
      </w:r>
      <w:r>
        <w:rPr>
          <w:color w:val="000040"/>
        </w:rPr>
        <w:t xml:space="preserve"> ki</w:t>
      </w:r>
      <w:r>
        <w:rPr>
          <w:color w:val="000064"/>
        </w:rPr>
        <w:t xml:space="preserve"> bondu</w:t>
      </w:r>
      <w:r>
        <w:rPr>
          <w:color w:val="00002F"/>
        </w:rPr>
        <w:t xml:space="preserve"> kora</w:t>
      </w:r>
      <w:r>
        <w:rPr>
          <w:color w:val="000000"/>
        </w:rPr>
        <w:t xml:space="preserve"> jabe</w:t>
      </w:r>
      <w:r>
        <w:rPr>
          <w:color w:val="430000"/>
        </w:rPr>
        <w:t xml:space="preserve"> amar</w:t>
      </w:r>
      <w:r>
        <w:rPr>
          <w:color w:val="00005C"/>
        </w:rPr>
        <w:t xml:space="preserve"> simta</w:t>
      </w:r>
      <w:r>
        <w:rPr>
          <w:color w:val="000054"/>
        </w:rPr>
        <w:t xml:space="preserve"> nosto</w:t>
      </w:r>
      <w:r>
        <w:rPr>
          <w:color w:val="360000"/>
        </w:rPr>
        <w:t xml:space="preserve"> hoye</w:t>
      </w:r>
      <w:r>
        <w:rPr>
          <w:color w:val="430000"/>
        </w:rPr>
        <w:t xml:space="preserve"> gece</w:t>
      </w:r>
      <w:r>
        <w:rPr>
          <w:color w:val="640000"/>
        </w:rPr>
        <w:t xml:space="preserve"> akun</w:t>
      </w:r>
      <w:r>
        <w:rPr>
          <w:color w:val="000040"/>
        </w:rPr>
        <w:t xml:space="preserve"> ki</w:t>
      </w:r>
      <w:r>
        <w:rPr>
          <w:color w:val="00002F"/>
        </w:rPr>
        <w:t xml:space="preserve"> korbo</w:t>
      </w:r>
      <w:r>
        <w:br/>
      </w:r>
      <w:r>
        <w:rPr>
          <w:color w:val="1D0000"/>
        </w:rPr>
        <w:t xml:space="preserve"> amar</w:t>
      </w:r>
      <w:r>
        <w:rPr>
          <w:color w:val="000029"/>
        </w:rPr>
        <w:t xml:space="preserve"> nid</w:t>
      </w:r>
      <w:r>
        <w:rPr>
          <w:color w:val="000057"/>
        </w:rPr>
        <w:t xml:space="preserve"> card</w:t>
      </w:r>
      <w:r>
        <w:rPr>
          <w:color w:val="590000"/>
        </w:rPr>
        <w:t xml:space="preserve"> diye</w:t>
      </w:r>
      <w:r>
        <w:rPr>
          <w:color w:val="000046"/>
        </w:rPr>
        <w:t xml:space="preserve"> ta</w:t>
      </w:r>
      <w:r>
        <w:rPr>
          <w:color w:val="000037"/>
        </w:rPr>
        <w:t xml:space="preserve"> account</w:t>
      </w:r>
      <w:r>
        <w:rPr>
          <w:color w:val="000039"/>
        </w:rPr>
        <w:t xml:space="preserve"> khula</w:t>
      </w:r>
      <w:r>
        <w:rPr>
          <w:color w:val="000039"/>
        </w:rPr>
        <w:t xml:space="preserve"> chilo</w:t>
      </w:r>
      <w:r>
        <w:rPr>
          <w:color w:val="240000"/>
        </w:rPr>
        <w:t xml:space="preserve"> but</w:t>
      </w:r>
      <w:r>
        <w:rPr>
          <w:color w:val="350000"/>
        </w:rPr>
        <w:t xml:space="preserve"> oi</w:t>
      </w:r>
      <w:r>
        <w:rPr>
          <w:color w:val="000030"/>
        </w:rPr>
        <w:t xml:space="preserve"> sim</w:t>
      </w:r>
      <w:r>
        <w:rPr>
          <w:color w:val="000046"/>
        </w:rPr>
        <w:t xml:space="preserve"> ta</w:t>
      </w:r>
      <w:r>
        <w:rPr>
          <w:color w:val="00005C"/>
        </w:rPr>
        <w:t xml:space="preserve"> haraiya</w:t>
      </w:r>
      <w:r>
        <w:rPr>
          <w:color w:val="000000"/>
        </w:rPr>
        <w:t xml:space="preserve"> felsi</w:t>
      </w:r>
      <w:r>
        <w:rPr>
          <w:color w:val="1B0000"/>
        </w:rPr>
        <w:t xml:space="preserve"> ami</w:t>
      </w:r>
      <w:r>
        <w:rPr>
          <w:color w:val="00002C"/>
        </w:rPr>
        <w:t xml:space="preserve"> ei</w:t>
      </w:r>
      <w:r>
        <w:rPr>
          <w:color w:val="000031"/>
        </w:rPr>
        <w:t xml:space="preserve"> id</w:t>
      </w:r>
      <w:r>
        <w:rPr>
          <w:color w:val="000057"/>
        </w:rPr>
        <w:t xml:space="preserve"> card</w:t>
      </w:r>
      <w:r>
        <w:rPr>
          <w:color w:val="590000"/>
        </w:rPr>
        <w:t xml:space="preserve"> diye</w:t>
      </w:r>
      <w:r>
        <w:rPr>
          <w:color w:val="00004B"/>
        </w:rPr>
        <w:t xml:space="preserve"> arekta</w:t>
      </w:r>
      <w:r>
        <w:rPr>
          <w:color w:val="000037"/>
        </w:rPr>
        <w:t xml:space="preserve"> account</w:t>
      </w:r>
      <w:r>
        <w:rPr>
          <w:color w:val="000031"/>
        </w:rPr>
        <w:t xml:space="preserve"> khulte</w:t>
      </w:r>
      <w:r>
        <w:rPr>
          <w:color w:val="00003D"/>
        </w:rPr>
        <w:t xml:space="preserve"> cacchi</w:t>
      </w:r>
      <w:r>
        <w:br/>
      </w:r>
      <w:r>
        <w:rPr>
          <w:color w:val="6F0000"/>
        </w:rPr>
        <w:t xml:space="preserve"> ভাই</w:t>
      </w:r>
      <w:r>
        <w:rPr>
          <w:color w:val="1C0000"/>
        </w:rPr>
        <w:t xml:space="preserve"> আমার</w:t>
      </w:r>
      <w:r>
        <w:rPr>
          <w:color w:val="00004E"/>
        </w:rPr>
        <w:t xml:space="preserve"> ভোটার</w:t>
      </w:r>
      <w:r>
        <w:rPr>
          <w:color w:val="000038"/>
        </w:rPr>
        <w:t xml:space="preserve"> আইডি</w:t>
      </w:r>
      <w:r>
        <w:rPr>
          <w:color w:val="000038"/>
        </w:rPr>
        <w:t xml:space="preserve"> কার্ড</w:t>
      </w:r>
      <w:r>
        <w:rPr>
          <w:color w:val="300000"/>
        </w:rPr>
        <w:t xml:space="preserve"> দিয়ে</w:t>
      </w:r>
      <w:r>
        <w:rPr>
          <w:color w:val="380000"/>
        </w:rPr>
        <w:t xml:space="preserve"> যে</w:t>
      </w:r>
      <w:r>
        <w:rPr>
          <w:color w:val="000043"/>
        </w:rPr>
        <w:t xml:space="preserve"> সিমে</w:t>
      </w:r>
      <w:r>
        <w:rPr>
          <w:color w:val="000036"/>
        </w:rPr>
        <w:t xml:space="preserve"> খোলা</w:t>
      </w:r>
      <w:r>
        <w:rPr>
          <w:color w:val="3E0000"/>
        </w:rPr>
        <w:t xml:space="preserve"> ছিল</w:t>
      </w:r>
      <w:r>
        <w:rPr>
          <w:color w:val="00003E"/>
        </w:rPr>
        <w:t xml:space="preserve"> সেটা</w:t>
      </w:r>
      <w:r>
        <w:rPr>
          <w:color w:val="00005D"/>
        </w:rPr>
        <w:t xml:space="preserve"> হারায়</w:t>
      </w:r>
      <w:r>
        <w:rPr>
          <w:color w:val="000032"/>
        </w:rPr>
        <w:t xml:space="preserve"> গেছে</w:t>
      </w:r>
      <w:r>
        <w:rPr>
          <w:color w:val="1D0000"/>
        </w:rPr>
        <w:t xml:space="preserve"> আমি</w:t>
      </w:r>
      <w:r>
        <w:rPr>
          <w:color w:val="00002D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39"/>
        </w:rPr>
        <w:t xml:space="preserve"> করব</w:t>
      </w:r>
      <w:r>
        <w:rPr>
          <w:color w:val="6F0000"/>
        </w:rPr>
        <w:t xml:space="preserve"> ভাই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5D0000"/>
        </w:rPr>
        <w:t xml:space="preserve"> করা</w:t>
      </w:r>
      <w:r>
        <w:rPr>
          <w:color w:val="00009B"/>
        </w:rPr>
        <w:t xml:space="preserve"> সিমটি</w:t>
      </w:r>
      <w:r>
        <w:rPr>
          <w:color w:val="000092"/>
        </w:rPr>
        <w:t xml:space="preserve"> হারিয়ে</w:t>
      </w:r>
      <w:r>
        <w:rPr>
          <w:color w:val="000000"/>
        </w:rPr>
        <w:t xml:space="preserve"> ফেলেছি</w:t>
      </w:r>
      <w:r>
        <w:br/>
      </w:r>
      <w:r>
        <w:rPr>
          <w:color w:val="210000"/>
        </w:rPr>
        <w:t xml:space="preserve"> amar</w:t>
      </w:r>
      <w:r>
        <w:rPr>
          <w:color w:val="000033"/>
        </w:rPr>
        <w:t xml:space="preserve"> akta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40"/>
        </w:rPr>
        <w:t xml:space="preserve"> chilo</w:t>
      </w:r>
      <w:r>
        <w:rPr>
          <w:color w:val="00003A"/>
        </w:rPr>
        <w:t xml:space="preserve"> jai</w:t>
      </w:r>
      <w:r>
        <w:rPr>
          <w:color w:val="00006D"/>
        </w:rPr>
        <w:t xml:space="preserve"> sim</w:t>
      </w:r>
      <w:r>
        <w:rPr>
          <w:color w:val="000043"/>
        </w:rPr>
        <w:t xml:space="preserve"> deya</w:t>
      </w:r>
      <w:r>
        <w:rPr>
          <w:color w:val="00005F"/>
        </w:rPr>
        <w:t xml:space="preserve"> kholce</w:t>
      </w:r>
      <w:r>
        <w:rPr>
          <w:color w:val="3C0000"/>
        </w:rPr>
        <w:t xml:space="preserve"> oi</w:t>
      </w:r>
      <w:r>
        <w:rPr>
          <w:color w:val="00006D"/>
        </w:rPr>
        <w:t xml:space="preserve"> sim</w:t>
      </w:r>
      <w:r>
        <w:rPr>
          <w:color w:val="000054"/>
        </w:rPr>
        <w:t xml:space="preserve"> nosto</w:t>
      </w:r>
      <w:r>
        <w:rPr>
          <w:color w:val="360000"/>
        </w:rPr>
        <w:t xml:space="preserve"> hoye</w:t>
      </w:r>
      <w:r>
        <w:rPr>
          <w:color w:val="4C0000"/>
        </w:rPr>
        <w:t xml:space="preserve"> gace</w:t>
      </w:r>
      <w:r>
        <w:rPr>
          <w:color w:val="000038"/>
        </w:rPr>
        <w:t xml:space="preserve"> akhon</w:t>
      </w:r>
      <w:r>
        <w:rPr>
          <w:color w:val="000020"/>
        </w:rPr>
        <w:t xml:space="preserve"> ki</w:t>
      </w:r>
      <w:r>
        <w:rPr>
          <w:color w:val="00002F"/>
        </w:rPr>
        <w:t xml:space="preserve"> korbo</w:t>
      </w:r>
      <w:r>
        <w:br/>
      </w:r>
      <w:r>
        <w:rPr>
          <w:color w:val="48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63"/>
        </w:rPr>
        <w:t xml:space="preserve"> আগের</w:t>
      </w:r>
      <w:r>
        <w:rPr>
          <w:color w:val="000025"/>
        </w:rPr>
        <w:t xml:space="preserve"> বিকাশ</w:t>
      </w:r>
      <w:r>
        <w:rPr>
          <w:color w:val="00008A"/>
        </w:rPr>
        <w:t xml:space="preserve"> একাউন্টার</w:t>
      </w:r>
      <w:r>
        <w:rPr>
          <w:color w:val="000067"/>
        </w:rPr>
        <w:t xml:space="preserve"> নামবার</w:t>
      </w:r>
      <w:r>
        <w:rPr>
          <w:color w:val="00006F"/>
        </w:rPr>
        <w:t xml:space="preserve"> নষ্ট</w:t>
      </w:r>
      <w:r>
        <w:rPr>
          <w:color w:val="46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280000"/>
        </w:rPr>
        <w:t xml:space="preserve"> amar</w:t>
      </w:r>
      <w:r>
        <w:rPr>
          <w:color w:val="000042"/>
        </w:rPr>
        <w:t xml:space="preserve"> id</w:t>
      </w:r>
      <w:r>
        <w:rPr>
          <w:color w:val="3C0000"/>
        </w:rPr>
        <w:t xml:space="preserve"> diye</w:t>
      </w:r>
      <w:r>
        <w:rPr>
          <w:color w:val="480000"/>
        </w:rPr>
        <w:t xml:space="preserve"> je</w:t>
      </w:r>
      <w:r>
        <w:rPr>
          <w:color w:val="000025"/>
        </w:rPr>
        <w:t xml:space="preserve"> account</w:t>
      </w:r>
      <w:r>
        <w:rPr>
          <w:color w:val="000043"/>
        </w:rPr>
        <w:t xml:space="preserve"> ace</w:t>
      </w:r>
      <w:r>
        <w:rPr>
          <w:color w:val="6E0000"/>
        </w:rPr>
        <w:t xml:space="preserve"> oii</w:t>
      </w:r>
      <w:r>
        <w:rPr>
          <w:color w:val="000041"/>
        </w:rPr>
        <w:t xml:space="preserve"> sim</w:t>
      </w:r>
      <w:r>
        <w:rPr>
          <w:color w:val="00002F"/>
        </w:rPr>
        <w:t xml:space="preserve"> ta</w:t>
      </w:r>
      <w:r>
        <w:rPr>
          <w:color w:val="00005C"/>
        </w:rPr>
        <w:t xml:space="preserve"> hariye</w:t>
      </w:r>
      <w:r>
        <w:rPr>
          <w:color w:val="4D0000"/>
        </w:rPr>
        <w:t xml:space="preserve"> geche</w:t>
      </w:r>
      <w:r>
        <w:rPr>
          <w:color w:val="000043"/>
        </w:rPr>
        <w:t xml:space="preserve"> akhon</w:t>
      </w:r>
      <w:r>
        <w:rPr>
          <w:color w:val="250000"/>
        </w:rPr>
        <w:t xml:space="preserve"> ami</w:t>
      </w:r>
      <w:r>
        <w:rPr>
          <w:color w:val="000026"/>
        </w:rPr>
        <w:t xml:space="preserve"> ki</w:t>
      </w:r>
      <w:r>
        <w:rPr>
          <w:color w:val="000039"/>
        </w:rPr>
        <w:t xml:space="preserve"> korbo</w:t>
      </w:r>
      <w:r>
        <w:br/>
      </w:r>
      <w:r>
        <w:rPr>
          <w:color w:val="2D0000"/>
        </w:rPr>
        <w:t xml:space="preserve"> amer</w:t>
      </w:r>
      <w:r>
        <w:rPr>
          <w:color w:val="000028"/>
        </w:rPr>
        <w:t xml:space="preserve"> akta</w:t>
      </w:r>
      <w:r>
        <w:rPr>
          <w:color w:val="00002A"/>
        </w:rPr>
        <w:t xml:space="preserve"> sim</w:t>
      </w:r>
      <w:r>
        <w:rPr>
          <w:color w:val="000051"/>
        </w:rPr>
        <w:t xml:space="preserve"> haeiya</w:t>
      </w:r>
      <w:r>
        <w:rPr>
          <w:color w:val="3B0000"/>
        </w:rPr>
        <w:t xml:space="preserve"> gace</w:t>
      </w:r>
      <w:r>
        <w:rPr>
          <w:color w:val="00001E"/>
        </w:rPr>
        <w:t xml:space="preserve"> to</w:t>
      </w:r>
      <w:r>
        <w:rPr>
          <w:color w:val="2E0000"/>
        </w:rPr>
        <w:t xml:space="preserve"> oi</w:t>
      </w:r>
      <w:r>
        <w:rPr>
          <w:color w:val="000047"/>
        </w:rPr>
        <w:t xml:space="preserve"> simta</w:t>
      </w:r>
      <w:r>
        <w:rPr>
          <w:color w:val="00002B"/>
        </w:rPr>
        <w:t xml:space="preserve"> bikas</w:t>
      </w:r>
      <w:r>
        <w:rPr>
          <w:color w:val="000049"/>
        </w:rPr>
        <w:t xml:space="preserve"> kora</w:t>
      </w:r>
      <w:r>
        <w:rPr>
          <w:color w:val="000023"/>
        </w:rPr>
        <w:t xml:space="preserve"> ase</w:t>
      </w:r>
      <w:r>
        <w:rPr>
          <w:color w:val="00004A"/>
        </w:rPr>
        <w:t xml:space="preserve"> vat</w:t>
      </w:r>
      <w:r>
        <w:rPr>
          <w:color w:val="00004E"/>
        </w:rPr>
        <w:t xml:space="preserve"> bikasta</w:t>
      </w:r>
      <w:r>
        <w:rPr>
          <w:color w:val="000018"/>
        </w:rPr>
        <w:t xml:space="preserve"> ki</w:t>
      </w:r>
      <w:r>
        <w:rPr>
          <w:color w:val="000051"/>
        </w:rPr>
        <w:t xml:space="preserve"> tanasdor</w:t>
      </w:r>
      <w:r>
        <w:rPr>
          <w:color w:val="000049"/>
        </w:rPr>
        <w:t xml:space="preserve"> kora</w:t>
      </w:r>
      <w:r>
        <w:rPr>
          <w:color w:val="510000"/>
        </w:rPr>
        <w:t xml:space="preserve"> jabi</w:t>
      </w:r>
      <w:r>
        <w:rPr>
          <w:color w:val="300000"/>
        </w:rPr>
        <w:t xml:space="preserve"> aktu</w:t>
      </w:r>
      <w:r>
        <w:rPr>
          <w:color w:val="2C0000"/>
        </w:rPr>
        <w:t xml:space="preserve"> plz</w:t>
      </w:r>
      <w:r>
        <w:rPr>
          <w:color w:val="320000"/>
        </w:rPr>
        <w:t xml:space="preserve"> bolen</w:t>
      </w:r>
      <w:r>
        <w:br/>
      </w:r>
      <w:r>
        <w:rPr>
          <w:color w:val="320000"/>
        </w:rPr>
        <w:t xml:space="preserve"> amar</w:t>
      </w:r>
      <w:r>
        <w:rPr>
          <w:color w:val="000042"/>
        </w:rPr>
        <w:t xml:space="preserve"> bosor</w:t>
      </w:r>
      <w:r>
        <w:rPr>
          <w:color w:val="000035"/>
        </w:rPr>
        <w:t xml:space="preserve"> hoya</w:t>
      </w:r>
      <w:r>
        <w:rPr>
          <w:color w:val="00003E"/>
        </w:rPr>
        <w:t xml:space="preserve"> gaca</w:t>
      </w:r>
      <w:r>
        <w:rPr>
          <w:color w:val="2E0000"/>
        </w:rPr>
        <w:t xml:space="preserve"> ami</w:t>
      </w:r>
      <w:r>
        <w:rPr>
          <w:color w:val="320000"/>
        </w:rPr>
        <w:t xml:space="preserve"> amar</w:t>
      </w:r>
      <w:r>
        <w:rPr>
          <w:color w:val="00002E"/>
        </w:rPr>
        <w:t xml:space="preserve"> account</w:t>
      </w:r>
      <w:r>
        <w:rPr>
          <w:color w:val="00002D"/>
        </w:rPr>
        <w:t xml:space="preserve"> use</w:t>
      </w:r>
      <w:r>
        <w:rPr>
          <w:color w:val="000036"/>
        </w:rPr>
        <w:t xml:space="preserve"> korce</w:t>
      </w:r>
      <w:r>
        <w:rPr>
          <w:color w:val="00001A"/>
        </w:rPr>
        <w:t xml:space="preserve"> na</w:t>
      </w:r>
      <w:r>
        <w:rPr>
          <w:color w:val="000087"/>
        </w:rPr>
        <w:t xml:space="preserve"> r</w:t>
      </w:r>
      <w:r>
        <w:rPr>
          <w:color w:val="440000"/>
        </w:rPr>
        <w:t xml:space="preserve"> oii</w:t>
      </w:r>
      <w:r>
        <w:rPr>
          <w:color w:val="00004D"/>
        </w:rPr>
        <w:t xml:space="preserve"> simo</w:t>
      </w:r>
      <w:r>
        <w:rPr>
          <w:color w:val="000087"/>
        </w:rPr>
        <w:t xml:space="preserve"> r</w:t>
      </w:r>
      <w:r>
        <w:rPr>
          <w:color w:val="000023"/>
        </w:rPr>
        <w:t xml:space="preserve"> nai</w:t>
      </w:r>
      <w:r>
        <w:rPr>
          <w:color w:val="350000"/>
        </w:rPr>
        <w:t xml:space="preserve"> so</w:t>
      </w:r>
      <w:r>
        <w:rPr>
          <w:color w:val="2E0000"/>
        </w:rPr>
        <w:t xml:space="preserve"> ami</w:t>
      </w:r>
      <w:r>
        <w:rPr>
          <w:color w:val="000017"/>
        </w:rPr>
        <w:t xml:space="preserve"> ki</w:t>
      </w:r>
      <w:r>
        <w:rPr>
          <w:color w:val="000087"/>
        </w:rPr>
        <w:t xml:space="preserve"> r</w:t>
      </w:r>
      <w:r>
        <w:rPr>
          <w:color w:val="00002E"/>
        </w:rPr>
        <w:t xml:space="preserve"> account</w:t>
      </w:r>
      <w:r>
        <w:rPr>
          <w:color w:val="00004D"/>
        </w:rPr>
        <w:t xml:space="preserve"> dhukta</w:t>
      </w:r>
      <w:r>
        <w:rPr>
          <w:color w:val="000027"/>
        </w:rPr>
        <w:t xml:space="preserve"> parbo</w:t>
      </w:r>
      <w:r>
        <w:rPr>
          <w:color w:val="00001A"/>
        </w:rPr>
        <w:t xml:space="preserve"> na</w:t>
      </w:r>
      <w:r>
        <w:br/>
      </w:r>
      <w:r>
        <w:rPr>
          <w:color w:val="000020"/>
        </w:rPr>
        <w:t xml:space="preserve"> বিকাশ</w:t>
      </w:r>
      <w:r>
        <w:rPr>
          <w:color w:val="000046"/>
        </w:rPr>
        <w:t xml:space="preserve"> সিম</w:t>
      </w:r>
      <w:r>
        <w:rPr>
          <w:color w:val="000060"/>
        </w:rPr>
        <w:t xml:space="preserve"> হারিয়ে</w:t>
      </w:r>
      <w:r>
        <w:rPr>
          <w:color w:val="000062"/>
        </w:rPr>
        <w:t xml:space="preserve"> গিয়েছে</w:t>
      </w:r>
      <w:r>
        <w:rPr>
          <w:color w:val="000078"/>
        </w:rPr>
        <w:t xml:space="preserve"> ওইটাতে</w:t>
      </w:r>
      <w:r>
        <w:rPr>
          <w:color w:val="240000"/>
        </w:rPr>
        <w:t xml:space="preserve"> কি</w:t>
      </w:r>
      <w:r>
        <w:rPr>
          <w:color w:val="000056"/>
        </w:rPr>
        <w:t xml:space="preserve"> আগের</w:t>
      </w:r>
      <w:r>
        <w:rPr>
          <w:color w:val="000035"/>
        </w:rPr>
        <w:t xml:space="preserve"> বিকাশে</w:t>
      </w:r>
      <w:r>
        <w:rPr>
          <w:color w:val="00004D"/>
        </w:rPr>
        <w:t xml:space="preserve"> টাকাটা</w:t>
      </w:r>
      <w:r>
        <w:rPr>
          <w:color w:val="590000"/>
        </w:rPr>
        <w:t xml:space="preserve"> থাকবে</w:t>
      </w:r>
      <w:r>
        <w:br/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48"/>
        </w:rPr>
        <w:t xml:space="preserve"> সিমে</w:t>
      </w:r>
      <w:r>
        <w:rPr>
          <w:color w:val="00001E"/>
        </w:rPr>
        <w:t xml:space="preserve"> বিকাশ</w:t>
      </w:r>
      <w:r>
        <w:rPr>
          <w:color w:val="340000"/>
        </w:rPr>
        <w:t xml:space="preserve"> করা</w:t>
      </w:r>
      <w:r>
        <w:rPr>
          <w:color w:val="510000"/>
        </w:rPr>
        <w:t xml:space="preserve"> তবে</w:t>
      </w:r>
      <w:r>
        <w:rPr>
          <w:color w:val="000042"/>
        </w:rPr>
        <w:t xml:space="preserve"> সিম</w:t>
      </w:r>
      <w:r>
        <w:rPr>
          <w:color w:val="000034"/>
        </w:rPr>
        <w:t xml:space="preserve"> টা</w:t>
      </w:r>
      <w:r>
        <w:rPr>
          <w:color w:val="00005B"/>
        </w:rPr>
        <w:t xml:space="preserve"> এয়ারটেল</w:t>
      </w:r>
      <w:r>
        <w:rPr>
          <w:color w:val="000058"/>
        </w:rPr>
        <w:t xml:space="preserve"> অফিস</w:t>
      </w:r>
      <w:r>
        <w:rPr>
          <w:color w:val="000050"/>
        </w:rPr>
        <w:t xml:space="preserve"> অফ</w:t>
      </w:r>
      <w:r>
        <w:rPr>
          <w:color w:val="2E0000"/>
        </w:rPr>
        <w:t xml:space="preserve"> করে</w:t>
      </w:r>
      <w:r>
        <w:rPr>
          <w:color w:val="000053"/>
        </w:rPr>
        <w:t xml:space="preserve"> দিছে</w:t>
      </w:r>
      <w:r>
        <w:rPr>
          <w:color w:val="220000"/>
        </w:rPr>
        <w:t xml:space="preserve"> কি</w:t>
      </w:r>
      <w:r>
        <w:rPr>
          <w:color w:val="00003A"/>
        </w:rPr>
        <w:t xml:space="preserve"> করবো</w:t>
      </w:r>
      <w:r>
        <w:rPr>
          <w:color w:val="000030"/>
        </w:rPr>
        <w:t xml:space="preserve"> এখন</w:t>
      </w:r>
      <w:r>
        <w:br/>
      </w:r>
      <w:r>
        <w:rPr>
          <w:color w:val="000050"/>
        </w:rPr>
        <w:t xml:space="preserve"> actually</w:t>
      </w:r>
      <w:r>
        <w:rPr>
          <w:color w:val="520000"/>
        </w:rPr>
        <w:t xml:space="preserve"> amr</w:t>
      </w:r>
      <w:r>
        <w:rPr>
          <w:color w:val="000038"/>
        </w:rPr>
        <w:t xml:space="preserve"> problem</w:t>
      </w:r>
      <w:r>
        <w:rPr>
          <w:color w:val="660000"/>
        </w:rPr>
        <w:t xml:space="preserve"> hocchee</w:t>
      </w:r>
      <w:r>
        <w:rPr>
          <w:color w:val="520000"/>
        </w:rPr>
        <w:t xml:space="preserve"> amr</w:t>
      </w:r>
      <w:r>
        <w:rPr>
          <w:color w:val="4D0000"/>
        </w:rPr>
        <w:t xml:space="preserve"> jei</w:t>
      </w:r>
      <w:r>
        <w:rPr>
          <w:color w:val="00006B"/>
        </w:rPr>
        <w:t xml:space="preserve"> sim</w:t>
      </w:r>
      <w:r>
        <w:rPr>
          <w:color w:val="000024"/>
        </w:rPr>
        <w:t xml:space="preserve"> number</w:t>
      </w:r>
      <w:r>
        <w:rPr>
          <w:color w:val="22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2E"/>
        </w:rPr>
        <w:t xml:space="preserve"> kora</w:t>
      </w:r>
      <w:r>
        <w:rPr>
          <w:color w:val="3A0000"/>
        </w:rPr>
        <w:t xml:space="preserve"> oi</w:t>
      </w:r>
      <w:r>
        <w:rPr>
          <w:color w:val="00006B"/>
        </w:rPr>
        <w:t xml:space="preserve"> sim</w:t>
      </w:r>
      <w:r>
        <w:rPr>
          <w:color w:val="000036"/>
        </w:rPr>
        <w:t xml:space="preserve"> off</w:t>
      </w:r>
      <w:r>
        <w:rPr>
          <w:color w:val="350000"/>
        </w:rPr>
        <w:t xml:space="preserve"> hoye</w:t>
      </w:r>
      <w:r>
        <w:rPr>
          <w:color w:val="4D0000"/>
        </w:rPr>
        <w:t xml:space="preserve"> giyeche</w:t>
      </w:r>
      <w:r>
        <w:br/>
      </w:r>
      <w:r>
        <w:rPr>
          <w:color w:val="300000"/>
        </w:rPr>
        <w:t xml:space="preserve"> amar</w:t>
      </w:r>
      <w:r>
        <w:rPr>
          <w:color w:val="2B0000"/>
        </w:rPr>
        <w:t xml:space="preserve"> je</w:t>
      </w:r>
      <w:r>
        <w:rPr>
          <w:color w:val="000076"/>
        </w:rPr>
        <w:t xml:space="preserve"> sim</w:t>
      </w:r>
      <w:r>
        <w:rPr>
          <w:color w:val="190000"/>
        </w:rPr>
        <w:t xml:space="preserve"> a</w:t>
      </w:r>
      <w:r>
        <w:rPr>
          <w:color w:val="000013"/>
        </w:rPr>
        <w:t xml:space="preserve"> bkash</w:t>
      </w:r>
      <w:r>
        <w:rPr>
          <w:color w:val="000055"/>
        </w:rPr>
        <w:t xml:space="preserve"> khola</w:t>
      </w:r>
      <w:r>
        <w:rPr>
          <w:color w:val="460000"/>
        </w:rPr>
        <w:t xml:space="preserve"> sha</w:t>
      </w:r>
      <w:r>
        <w:rPr>
          <w:color w:val="000076"/>
        </w:rPr>
        <w:t xml:space="preserve"> sim</w:t>
      </w:r>
      <w:r>
        <w:rPr>
          <w:color w:val="000039"/>
        </w:rPr>
        <w:t xml:space="preserve"> ta</w:t>
      </w:r>
      <w:r>
        <w:rPr>
          <w:color w:val="300000"/>
        </w:rPr>
        <w:t xml:space="preserve"> aj</w:t>
      </w:r>
      <w:r>
        <w:rPr>
          <w:color w:val="00003E"/>
        </w:rPr>
        <w:t xml:space="preserve"> hotat</w:t>
      </w:r>
      <w:r>
        <w:rPr>
          <w:color w:val="000027"/>
        </w:rPr>
        <w:t xml:space="preserve"> off</w:t>
      </w:r>
      <w:r>
        <w:rPr>
          <w:color w:val="27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76"/>
        </w:rPr>
        <w:t xml:space="preserve"> sim</w:t>
      </w:r>
      <w:r>
        <w:rPr>
          <w:color w:val="000039"/>
        </w:rPr>
        <w:t xml:space="preserve"> ta</w:t>
      </w:r>
      <w:r>
        <w:rPr>
          <w:color w:val="300000"/>
        </w:rPr>
        <w:t xml:space="preserve"> amar</w:t>
      </w:r>
      <w:r>
        <w:rPr>
          <w:color w:val="280000"/>
        </w:rPr>
        <w:t xml:space="preserve"> vai</w:t>
      </w:r>
      <w:r>
        <w:rPr>
          <w:color w:val="390000"/>
        </w:rPr>
        <w:t xml:space="preserve"> er</w:t>
      </w:r>
      <w:r>
        <w:rPr>
          <w:color w:val="000022"/>
        </w:rPr>
        <w:t xml:space="preserve"> nid</w:t>
      </w:r>
      <w:r>
        <w:rPr>
          <w:color w:val="240000"/>
        </w:rPr>
        <w:t xml:space="preserve"> diye</w:t>
      </w:r>
      <w:r>
        <w:rPr>
          <w:color w:val="000055"/>
        </w:rPr>
        <w:t xml:space="preserve"> khola</w:t>
      </w:r>
      <w:r>
        <w:rPr>
          <w:color w:val="00003D"/>
        </w:rPr>
        <w:t xml:space="preserve"> uni</w:t>
      </w:r>
      <w:r>
        <w:rPr>
          <w:color w:val="000029"/>
        </w:rPr>
        <w:t xml:space="preserve"> akhon</w:t>
      </w:r>
      <w:r>
        <w:rPr>
          <w:color w:val="000035"/>
        </w:rPr>
        <w:t xml:space="preserve"> bangladesh</w:t>
      </w:r>
      <w:r>
        <w:rPr>
          <w:color w:val="390000"/>
        </w:rPr>
        <w:t xml:space="preserve"> er</w:t>
      </w:r>
      <w:r>
        <w:rPr>
          <w:color w:val="000045"/>
        </w:rPr>
        <w:t xml:space="preserve"> bahire</w:t>
      </w:r>
      <w:r>
        <w:br/>
      </w:r>
      <w:r>
        <w:rPr>
          <w:color w:val="620000"/>
        </w:rPr>
        <w:t xml:space="preserve"> i</w:t>
      </w:r>
      <w:r>
        <w:rPr>
          <w:color w:val="000072"/>
        </w:rPr>
        <w:t xml:space="preserve"> lost</w:t>
      </w:r>
      <w:r>
        <w:rPr>
          <w:color w:val="00006A"/>
        </w:rPr>
        <w:t xml:space="preserve"> my</w:t>
      </w:r>
      <w:r>
        <w:rPr>
          <w:color w:val="000091"/>
        </w:rPr>
        <w:t xml:space="preserve"> sim</w:t>
      </w:r>
      <w:r>
        <w:rPr>
          <w:color w:val="000000"/>
        </w:rPr>
        <w:t xml:space="preserve"> months</w:t>
      </w:r>
      <w:r>
        <w:rPr>
          <w:color w:val="000000"/>
        </w:rPr>
        <w:t xml:space="preserve"> ago</w:t>
      </w:r>
      <w:r>
        <w:rPr>
          <w:color w:val="000000"/>
        </w:rPr>
        <w:t xml:space="preserve"> now</w:t>
      </w:r>
      <w:r>
        <w:rPr>
          <w:color w:val="620000"/>
        </w:rPr>
        <w:t xml:space="preserve"> i</w:t>
      </w:r>
      <w:r>
        <w:rPr>
          <w:color w:val="000062"/>
        </w:rPr>
        <w:t xml:space="preserve"> withdraw</w:t>
      </w:r>
      <w:r>
        <w:rPr>
          <w:color w:val="00006A"/>
        </w:rPr>
        <w:t xml:space="preserve"> my</w:t>
      </w:r>
      <w:r>
        <w:rPr>
          <w:color w:val="000091"/>
        </w:rPr>
        <w:t xml:space="preserve"> sim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