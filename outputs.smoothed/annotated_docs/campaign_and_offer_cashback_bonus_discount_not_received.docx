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2C"/>
        </w:rPr>
        <w:t xml:space="preserve"> tk</w:t>
      </w:r>
      <w:r>
        <w:rPr>
          <w:color w:val="000033"/>
        </w:rPr>
        <w:t xml:space="preserve"> recharge</w:t>
      </w:r>
      <w:r>
        <w:rPr>
          <w:color w:val="3E0000"/>
        </w:rPr>
        <w:t xml:space="preserve"> korle</w:t>
      </w:r>
      <w:r>
        <w:rPr>
          <w:color w:val="00007A"/>
        </w:rPr>
        <w:t xml:space="preserve"> kesh</w:t>
      </w:r>
      <w:r>
        <w:rPr>
          <w:color w:val="000082"/>
        </w:rPr>
        <w:t xml:space="preserve"> bed</w:t>
      </w:r>
      <w:r>
        <w:rPr>
          <w:color w:val="000063"/>
        </w:rPr>
        <w:t xml:space="preserve"> dewar</w:t>
      </w:r>
      <w:r>
        <w:rPr>
          <w:color w:val="00004E"/>
        </w:rPr>
        <w:t xml:space="preserve"> kotha</w:t>
      </w:r>
      <w:r>
        <w:rPr>
          <w:color w:val="320000"/>
        </w:rPr>
        <w:t xml:space="preserve"> but</w:t>
      </w:r>
      <w:r>
        <w:rPr>
          <w:color w:val="00004D"/>
        </w:rPr>
        <w:t xml:space="preserve"> paini</w:t>
      </w:r>
      <w:r>
        <w:br/>
      </w:r>
      <w:r>
        <w:rPr>
          <w:color w:val="00001E"/>
        </w:rPr>
        <w:t xml:space="preserve"> বিকাশ</w:t>
      </w:r>
      <w:r>
        <w:rPr>
          <w:color w:val="00003F"/>
        </w:rPr>
        <w:t xml:space="preserve"> অ্যাপ</w:t>
      </w:r>
      <w:r>
        <w:rPr>
          <w:color w:val="000026"/>
        </w:rPr>
        <w:t xml:space="preserve"> থেকে</w:t>
      </w:r>
      <w:r>
        <w:rPr>
          <w:color w:val="000080"/>
        </w:rPr>
        <w:t xml:space="preserve"> টাকা</w:t>
      </w:r>
      <w:r>
        <w:rPr>
          <w:color w:val="000040"/>
        </w:rPr>
        <w:t xml:space="preserve"> মোবাইল</w:t>
      </w:r>
      <w:r>
        <w:rPr>
          <w:color w:val="000069"/>
        </w:rPr>
        <w:t xml:space="preserve"> রিচার্জ</w:t>
      </w:r>
      <w:r>
        <w:rPr>
          <w:color w:val="500000"/>
        </w:rPr>
        <w:t xml:space="preserve"> করলেই</w:t>
      </w:r>
      <w:r>
        <w:rPr>
          <w:color w:val="000080"/>
        </w:rPr>
        <w:t xml:space="preserve"> টাকা</w:t>
      </w:r>
      <w:r>
        <w:rPr>
          <w:color w:val="00002F"/>
        </w:rPr>
        <w:t xml:space="preserve"> ক্যাশব্যাক</w:t>
      </w:r>
      <w:r>
        <w:rPr>
          <w:color w:val="5B0000"/>
        </w:rPr>
        <w:t xml:space="preserve"> tca</w:t>
      </w:r>
      <w:r>
        <w:rPr>
          <w:color w:val="000080"/>
        </w:rPr>
        <w:t xml:space="preserve"> টাকা</w:t>
      </w:r>
      <w:r>
        <w:rPr>
          <w:color w:val="000069"/>
        </w:rPr>
        <w:t xml:space="preserve"> রিচার্জ</w:t>
      </w:r>
      <w:r>
        <w:rPr>
          <w:color w:val="350000"/>
        </w:rPr>
        <w:t xml:space="preserve"> করেছি</w:t>
      </w:r>
      <w:r>
        <w:rPr>
          <w:color w:val="000080"/>
        </w:rPr>
        <w:t xml:space="preserve"> টাকা</w:t>
      </w:r>
      <w:r>
        <w:rPr>
          <w:color w:val="00002F"/>
        </w:rPr>
        <w:t xml:space="preserve"> ক্যাশব্যাক</w:t>
      </w:r>
      <w:r>
        <w:rPr>
          <w:color w:val="00003E"/>
        </w:rPr>
        <w:t xml:space="preserve"> আসে</w:t>
      </w:r>
      <w:r>
        <w:rPr>
          <w:color w:val="000037"/>
        </w:rPr>
        <w:t xml:space="preserve"> নাই</w:t>
      </w:r>
      <w:r>
        <w:br/>
      </w:r>
      <w:r>
        <w:rPr>
          <w:color w:val="270000"/>
        </w:rPr>
        <w:t xml:space="preserve"> আমি</w:t>
      </w:r>
      <w:r>
        <w:rPr>
          <w:color w:val="4D0000"/>
        </w:rPr>
        <w:t xml:space="preserve"> আমার</w:t>
      </w:r>
      <w:r>
        <w:rPr>
          <w:color w:val="000025"/>
        </w:rPr>
        <w:t xml:space="preserve"> বিকাশ</w:t>
      </w:r>
      <w:r>
        <w:rPr>
          <w:color w:val="000030"/>
        </w:rPr>
        <w:t xml:space="preserve"> একাউন্ট</w:t>
      </w:r>
      <w:r>
        <w:rPr>
          <w:color w:val="00002F"/>
        </w:rPr>
        <w:t xml:space="preserve"> থেকে</w:t>
      </w:r>
      <w:r>
        <w:rPr>
          <w:color w:val="00004F"/>
        </w:rPr>
        <w:t xml:space="preserve"> টাকা</w:t>
      </w:r>
      <w:r>
        <w:rPr>
          <w:color w:val="000041"/>
        </w:rPr>
        <w:t xml:space="preserve"> রিচার্জ</w:t>
      </w:r>
      <w:r>
        <w:rPr>
          <w:color w:val="480000"/>
        </w:rPr>
        <w:t xml:space="preserve"> করছি</w:t>
      </w:r>
      <w:r>
        <w:rPr>
          <w:color w:val="00004F"/>
        </w:rPr>
        <w:t xml:space="preserve"> টাকা</w:t>
      </w:r>
      <w:r>
        <w:rPr>
          <w:color w:val="000075"/>
        </w:rPr>
        <w:t xml:space="preserve"> ক্যাশব্যাক</w:t>
      </w:r>
      <w:r>
        <w:rPr>
          <w:color w:val="3C0000"/>
        </w:rPr>
        <w:t xml:space="preserve"> এর</w:t>
      </w:r>
      <w:r>
        <w:rPr>
          <w:color w:val="430000"/>
        </w:rPr>
        <w:t xml:space="preserve"> জন্য</w:t>
      </w:r>
      <w:r>
        <w:rPr>
          <w:color w:val="360000"/>
        </w:rPr>
        <w:t xml:space="preserve"> কিন্তু</w:t>
      </w:r>
      <w:r>
        <w:rPr>
          <w:color w:val="4D0000"/>
        </w:rPr>
        <w:t xml:space="preserve"> আমার</w:t>
      </w:r>
      <w:r>
        <w:rPr>
          <w:color w:val="000075"/>
        </w:rPr>
        <w:t xml:space="preserve"> ক্যাশব্যাক</w:t>
      </w:r>
      <w:r>
        <w:rPr>
          <w:color w:val="670000"/>
        </w:rPr>
        <w:t xml:space="preserve"> কই</w:t>
      </w:r>
      <w:r>
        <w:br/>
      </w:r>
      <w:r>
        <w:rPr>
          <w:color w:val="00005E"/>
        </w:rPr>
        <w:t xml:space="preserve"> bkas</w:t>
      </w:r>
      <w:r>
        <w:rPr>
          <w:color w:val="000041"/>
        </w:rPr>
        <w:t xml:space="preserve"> app</w:t>
      </w:r>
      <w:r>
        <w:rPr>
          <w:color w:val="000036"/>
        </w:rPr>
        <w:t xml:space="preserve"> e</w:t>
      </w:r>
      <w:r>
        <w:rPr>
          <w:color w:val="7F0000"/>
        </w:rPr>
        <w:t xml:space="preserve"> asle</w:t>
      </w:r>
      <w:r>
        <w:rPr>
          <w:color w:val="550000"/>
        </w:rPr>
        <w:t xml:space="preserve"> je</w:t>
      </w:r>
      <w:r>
        <w:rPr>
          <w:color w:val="000033"/>
        </w:rPr>
        <w:t xml:space="preserve"> taka</w:t>
      </w:r>
      <w:r>
        <w:rPr>
          <w:color w:val="00003A"/>
        </w:rPr>
        <w:t xml:space="preserve"> cashback</w:t>
      </w:r>
      <w:r>
        <w:rPr>
          <w:color w:val="00005D"/>
        </w:rPr>
        <w:t xml:space="preserve"> seta</w:t>
      </w:r>
      <w:r>
        <w:rPr>
          <w:color w:val="000065"/>
        </w:rPr>
        <w:t xml:space="preserve"> painai</w:t>
      </w:r>
      <w:r>
        <w:br/>
      </w:r>
      <w:r>
        <w:rPr>
          <w:color w:val="00002C"/>
        </w:rPr>
        <w:t xml:space="preserve"> bikash</w:t>
      </w:r>
      <w:r>
        <w:rPr>
          <w:color w:val="210000"/>
        </w:rPr>
        <w:t xml:space="preserve"> a</w:t>
      </w:r>
      <w:r>
        <w:rPr>
          <w:color w:val="000059"/>
        </w:rPr>
        <w:t xml:space="preserve"> kisokhon</w:t>
      </w:r>
      <w:r>
        <w:rPr>
          <w:color w:val="360000"/>
        </w:rPr>
        <w:t xml:space="preserve"> age</w:t>
      </w:r>
      <w:r>
        <w:rPr>
          <w:color w:val="000030"/>
        </w:rPr>
        <w:t xml:space="preserve"> akta</w:t>
      </w:r>
      <w:r>
        <w:rPr>
          <w:color w:val="000046"/>
        </w:rPr>
        <w:t xml:space="preserve"> robi</w:t>
      </w:r>
      <w:r>
        <w:rPr>
          <w:color w:val="300000"/>
        </w:rPr>
        <w:t xml:space="preserve"> te</w:t>
      </w:r>
      <w:r>
        <w:rPr>
          <w:color w:val="000024"/>
        </w:rPr>
        <w:t xml:space="preserve"> offer</w:t>
      </w:r>
      <w:r>
        <w:rPr>
          <w:color w:val="000050"/>
        </w:rPr>
        <w:t xml:space="preserve"> diyeche</w:t>
      </w:r>
      <w:r>
        <w:rPr>
          <w:color w:val="000048"/>
        </w:rPr>
        <w:t xml:space="preserve"> rechage</w:t>
      </w:r>
      <w:r>
        <w:rPr>
          <w:color w:val="2E0000"/>
        </w:rPr>
        <w:t xml:space="preserve"> korle</w:t>
      </w:r>
      <w:r>
        <w:rPr>
          <w:color w:val="360000"/>
        </w:rPr>
        <w:t xml:space="preserve"> naki</w:t>
      </w:r>
      <w:r>
        <w:rPr>
          <w:color w:val="00004E"/>
        </w:rPr>
        <w:t xml:space="preserve"> asbe</w:t>
      </w:r>
      <w:r>
        <w:rPr>
          <w:color w:val="3D0000"/>
        </w:rPr>
        <w:t xml:space="preserve"> kinto</w:t>
      </w:r>
      <w:r>
        <w:rPr>
          <w:color w:val="000061"/>
        </w:rPr>
        <w:t xml:space="preserve"> akhonu</w:t>
      </w:r>
      <w:r>
        <w:rPr>
          <w:color w:val="00002B"/>
        </w:rPr>
        <w:t xml:space="preserve"> ase</w:t>
      </w:r>
      <w:r>
        <w:rPr>
          <w:color w:val="00002C"/>
        </w:rPr>
        <w:t xml:space="preserve"> nai</w:t>
      </w:r>
      <w:r>
        <w:br/>
      </w:r>
      <w:r>
        <w:rPr>
          <w:color w:val="200000"/>
        </w:rPr>
        <w:t xml:space="preserve"> আমি</w:t>
      </w:r>
      <w:r>
        <w:rPr>
          <w:color w:val="430000"/>
        </w:rPr>
        <w:t xml:space="preserve"> কিছু</w:t>
      </w:r>
      <w:r>
        <w:rPr>
          <w:color w:val="000047"/>
        </w:rPr>
        <w:t xml:space="preserve"> সময়</w:t>
      </w:r>
      <w:r>
        <w:rPr>
          <w:color w:val="3E0000"/>
        </w:rPr>
        <w:t xml:space="preserve"> আগে</w:t>
      </w:r>
      <w:r>
        <w:rPr>
          <w:color w:val="000070"/>
        </w:rPr>
        <w:t xml:space="preserve"> সেল্প</w:t>
      </w:r>
      <w:r>
        <w:rPr>
          <w:color w:val="00004B"/>
        </w:rPr>
        <w:t xml:space="preserve"> রেজিষ্ট্রেশন</w:t>
      </w:r>
      <w:r>
        <w:rPr>
          <w:color w:val="780000"/>
        </w:rPr>
        <w:t xml:space="preserve"> কোরেছি</w:t>
      </w:r>
      <w:r>
        <w:rPr>
          <w:color w:val="2C0000"/>
        </w:rPr>
        <w:t xml:space="preserve"> কিন্তু</w:t>
      </w:r>
      <w:r>
        <w:rPr>
          <w:color w:val="360000"/>
        </w:rPr>
        <w:t xml:space="preserve"> কোন</w:t>
      </w:r>
      <w:r>
        <w:rPr>
          <w:color w:val="00003C"/>
        </w:rPr>
        <w:t xml:space="preserve"> বোনাস</w:t>
      </w:r>
      <w:r>
        <w:rPr>
          <w:color w:val="430000"/>
        </w:rPr>
        <w:t xml:space="preserve"> পাই</w:t>
      </w:r>
      <w:r>
        <w:rPr>
          <w:color w:val="000042"/>
        </w:rPr>
        <w:t xml:space="preserve"> নি</w:t>
      </w:r>
      <w:r>
        <w:br/>
      </w:r>
      <w:r>
        <w:rPr>
          <w:color w:val="1D0000"/>
        </w:rPr>
        <w:t xml:space="preserve"> আমার</w:t>
      </w:r>
      <w:r>
        <w:rPr>
          <w:color w:val="00001D"/>
        </w:rPr>
        <w:t xml:space="preserve"> বিকাশ</w:t>
      </w:r>
      <w:r>
        <w:rPr>
          <w:color w:val="000059"/>
        </w:rPr>
        <w:t xml:space="preserve"> এপে</w:t>
      </w:r>
      <w:r>
        <w:rPr>
          <w:color w:val="00005A"/>
        </w:rPr>
        <w:t xml:space="preserve"> অপার</w:t>
      </w:r>
      <w:r>
        <w:rPr>
          <w:color w:val="000063"/>
        </w:rPr>
        <w:t xml:space="preserve"> আসছিলো</w:t>
      </w:r>
      <w:r>
        <w:rPr>
          <w:color w:val="00003E"/>
        </w:rPr>
        <w:t xml:space="preserve"> টাকা</w:t>
      </w:r>
      <w:r>
        <w:rPr>
          <w:color w:val="000066"/>
        </w:rPr>
        <w:t xml:space="preserve"> রিচার্জ</w:t>
      </w:r>
      <w:r>
        <w:rPr>
          <w:color w:val="330000"/>
        </w:rPr>
        <w:t xml:space="preserve"> করলে</w:t>
      </w:r>
      <w:r>
        <w:rPr>
          <w:color w:val="00003E"/>
        </w:rPr>
        <w:t xml:space="preserve"> টাকা</w:t>
      </w:r>
      <w:r>
        <w:rPr>
          <w:color w:val="00002D"/>
        </w:rPr>
        <w:t xml:space="preserve"> ক্যাশব্যাক</w:t>
      </w:r>
      <w:r>
        <w:rPr>
          <w:color w:val="1E0000"/>
        </w:rPr>
        <w:t xml:space="preserve"> আমি</w:t>
      </w:r>
      <w:r>
        <w:rPr>
          <w:color w:val="000066"/>
        </w:rPr>
        <w:t xml:space="preserve"> রিচার্জ</w:t>
      </w:r>
      <w:r>
        <w:rPr>
          <w:color w:val="380000"/>
        </w:rPr>
        <w:t xml:space="preserve"> করছি</w:t>
      </w:r>
      <w:r>
        <w:rPr>
          <w:color w:val="4D0000"/>
        </w:rPr>
        <w:t xml:space="preserve"> কিন্তুু</w:t>
      </w:r>
      <w:r>
        <w:rPr>
          <w:color w:val="00002D"/>
        </w:rPr>
        <w:t xml:space="preserve"> ক্যাশব্যাক</w:t>
      </w:r>
      <w:r>
        <w:rPr>
          <w:color w:val="400000"/>
        </w:rPr>
        <w:t xml:space="preserve"> পাই</w:t>
      </w:r>
      <w:r>
        <w:rPr>
          <w:color w:val="00003F"/>
        </w:rPr>
        <w:t xml:space="preserve"> নি</w:t>
      </w:r>
      <w:r>
        <w:br/>
      </w:r>
      <w:r>
        <w:rPr>
          <w:color w:val="290000"/>
        </w:rPr>
        <w:t xml:space="preserve"> আমি</w:t>
      </w:r>
      <w:r>
        <w:rPr>
          <w:color w:val="3B0000"/>
        </w:rPr>
        <w:t xml:space="preserve"> এই</w:t>
      </w:r>
      <w:r>
        <w:rPr>
          <w:color w:val="6C0000"/>
        </w:rPr>
        <w:t xml:space="preserve"> মাত্র</w:t>
      </w:r>
      <w:r>
        <w:rPr>
          <w:color w:val="000000"/>
        </w:rPr>
        <w:t xml:space="preserve"> ৳</w:t>
      </w:r>
      <w:r>
        <w:rPr>
          <w:color w:val="000045"/>
        </w:rPr>
        <w:t xml:space="preserve"> রিচার্জ</w:t>
      </w:r>
      <w:r>
        <w:rPr>
          <w:color w:val="460000"/>
        </w:rPr>
        <w:t xml:space="preserve"> করেছি</w:t>
      </w:r>
      <w:r>
        <w:rPr>
          <w:color w:val="380000"/>
        </w:rPr>
        <w:t xml:space="preserve"> কিন্তু</w:t>
      </w:r>
      <w:r>
        <w:rPr>
          <w:color w:val="000000"/>
        </w:rPr>
        <w:t xml:space="preserve"> ৳</w:t>
      </w:r>
      <w:r>
        <w:rPr>
          <w:color w:val="00006F"/>
        </w:rPr>
        <w:t xml:space="preserve"> ক্যাস</w:t>
      </w:r>
      <w:r>
        <w:rPr>
          <w:color w:val="000050"/>
        </w:rPr>
        <w:t xml:space="preserve"> ব্যাক</w:t>
      </w:r>
      <w:r>
        <w:rPr>
          <w:color w:val="00005A"/>
        </w:rPr>
        <w:t xml:space="preserve"> পেলাম</w:t>
      </w:r>
      <w:r>
        <w:rPr>
          <w:color w:val="000032"/>
        </w:rPr>
        <w:t xml:space="preserve"> না</w:t>
      </w:r>
      <w:r>
        <w:rPr>
          <w:color w:val="00004A"/>
        </w:rPr>
        <w:t xml:space="preserve"> কেনো</w:t>
      </w:r>
      <w:r>
        <w:br/>
      </w:r>
      <w:r>
        <w:rPr>
          <w:color w:val="00007F"/>
        </w:rPr>
        <w:t xml:space="preserve"> taka</w:t>
      </w:r>
      <w:r>
        <w:rPr>
          <w:color w:val="000088"/>
        </w:rPr>
        <w:t xml:space="preserve"> recharg</w:t>
      </w:r>
      <w:r>
        <w:rPr>
          <w:color w:val="000043"/>
        </w:rPr>
        <w:t xml:space="preserve"> e</w:t>
      </w:r>
      <w:r>
        <w:rPr>
          <w:color w:val="00007F"/>
        </w:rPr>
        <w:t xml:space="preserve"> taka</w:t>
      </w:r>
      <w:r>
        <w:rPr>
          <w:color w:val="000048"/>
        </w:rPr>
        <w:t xml:space="preserve"> cashback</w:t>
      </w:r>
      <w:r>
        <w:rPr>
          <w:color w:val="000000"/>
        </w:rPr>
        <w:t xml:space="preserve"> eta</w:t>
      </w:r>
      <w:r>
        <w:rPr>
          <w:color w:val="000043"/>
        </w:rPr>
        <w:t xml:space="preserve"> to</w:t>
      </w:r>
      <w:r>
        <w:rPr>
          <w:color w:val="00006D"/>
        </w:rPr>
        <w:t xml:space="preserve"> pelam</w:t>
      </w:r>
      <w:r>
        <w:rPr>
          <w:color w:val="00003D"/>
        </w:rPr>
        <w:t xml:space="preserve"> na</w:t>
      </w:r>
      <w:r>
        <w:rPr>
          <w:color w:val="000000"/>
        </w:rPr>
        <w:t xml:space="preserve"> ken</w:t>
      </w:r>
      <w:r>
        <w:br/>
      </w:r>
      <w:r>
        <w:rPr>
          <w:color w:val="2C0000"/>
        </w:rPr>
        <w:t xml:space="preserve"> আমার</w:t>
      </w:r>
      <w:r>
        <w:rPr>
          <w:color w:val="000046"/>
        </w:rPr>
        <w:t xml:space="preserve"> অফার</w:t>
      </w:r>
      <w:r>
        <w:rPr>
          <w:color w:val="600000"/>
        </w:rPr>
        <w:t xml:space="preserve"> ছিল</w:t>
      </w:r>
      <w:r>
        <w:rPr>
          <w:color w:val="000000"/>
        </w:rPr>
        <w:t xml:space="preserve"> টা</w:t>
      </w:r>
      <w:r>
        <w:rPr>
          <w:color w:val="000056"/>
        </w:rPr>
        <w:t xml:space="preserve"> পেমেন্ট</w:t>
      </w:r>
      <w:r>
        <w:rPr>
          <w:color w:val="4C0000"/>
        </w:rPr>
        <w:t xml:space="preserve"> করলে</w:t>
      </w:r>
      <w:r>
        <w:rPr>
          <w:color w:val="000000"/>
        </w:rPr>
        <w:t xml:space="preserve"> টাকা</w:t>
      </w:r>
      <w:r>
        <w:rPr>
          <w:color w:val="000044"/>
        </w:rPr>
        <w:t xml:space="preserve"> ক্যাশব্যাক</w:t>
      </w:r>
      <w:r>
        <w:rPr>
          <w:color w:val="000050"/>
        </w:rPr>
        <w:t xml:space="preserve"> পাবো</w:t>
      </w:r>
      <w:r>
        <w:rPr>
          <w:color w:val="3E0000"/>
        </w:rPr>
        <w:t xml:space="preserve"> কিন্তু</w:t>
      </w:r>
      <w:r>
        <w:rPr>
          <w:color w:val="560000"/>
        </w:rPr>
        <w:t xml:space="preserve"> এখনো</w:t>
      </w:r>
      <w:r>
        <w:rPr>
          <w:color w:val="000063"/>
        </w:rPr>
        <w:t xml:space="preserve"> পেলাম</w:t>
      </w:r>
      <w:r>
        <w:rPr>
          <w:color w:val="000037"/>
        </w:rPr>
        <w:t xml:space="preserve"> না</w:t>
      </w:r>
      <w:r>
        <w:br/>
      </w:r>
      <w:r>
        <w:rPr>
          <w:color w:val="000065"/>
        </w:rPr>
        <w:t xml:space="preserve"> daily</w:t>
      </w:r>
      <w:r>
        <w:rPr>
          <w:color w:val="000070"/>
        </w:rPr>
        <w:t xml:space="preserve"> shopping</w:t>
      </w:r>
      <w:r>
        <w:rPr>
          <w:color w:val="00004C"/>
        </w:rPr>
        <w:t xml:space="preserve"> thake</w:t>
      </w:r>
      <w:r>
        <w:rPr>
          <w:color w:val="490000"/>
        </w:rPr>
        <w:t xml:space="preserve"> amake</w:t>
      </w:r>
      <w:r>
        <w:rPr>
          <w:color w:val="00007F"/>
        </w:rPr>
        <w:t xml:space="preserve"> kashbeak</w:t>
      </w:r>
      <w:r>
        <w:rPr>
          <w:color w:val="000052"/>
        </w:rPr>
        <w:t xml:space="preserve"> deya</w:t>
      </w:r>
      <w:r>
        <w:rPr>
          <w:color w:val="000057"/>
        </w:rPr>
        <w:t xml:space="preserve"> hoyni</w:t>
      </w:r>
      <w:r>
        <w:br/>
      </w:r>
      <w:r>
        <w:rPr>
          <w:color w:val="000029"/>
        </w:rPr>
        <w:t xml:space="preserve"> bkash</w:t>
      </w:r>
      <w:r>
        <w:rPr>
          <w:color w:val="360000"/>
        </w:rPr>
        <w:t xml:space="preserve"> a</w:t>
      </w:r>
      <w:r>
        <w:rPr>
          <w:color w:val="00005B"/>
        </w:rPr>
        <w:t xml:space="preserve"> apps</w:t>
      </w:r>
      <w:r>
        <w:rPr>
          <w:color w:val="00003C"/>
        </w:rPr>
        <w:t xml:space="preserve"> theke</w:t>
      </w:r>
      <w:r>
        <w:rPr>
          <w:color w:val="000037"/>
        </w:rPr>
        <w:t xml:space="preserve"> taka</w:t>
      </w:r>
      <w:r>
        <w:rPr>
          <w:color w:val="00004A"/>
        </w:rPr>
        <w:t xml:space="preserve"> payment</w:t>
      </w:r>
      <w:r>
        <w:rPr>
          <w:color w:val="000044"/>
        </w:rPr>
        <w:t xml:space="preserve"> kore</w:t>
      </w:r>
      <w:r>
        <w:rPr>
          <w:color w:val="3D0000"/>
        </w:rPr>
        <w:t xml:space="preserve"> but</w:t>
      </w:r>
      <w:r>
        <w:rPr>
          <w:color w:val="00003F"/>
        </w:rPr>
        <w:t xml:space="preserve"> cashback</w:t>
      </w:r>
      <w:r>
        <w:rPr>
          <w:color w:val="00006D"/>
        </w:rPr>
        <w:t xml:space="preserve"> painai</w:t>
      </w:r>
      <w:r>
        <w:rPr>
          <w:color w:val="4F0000"/>
        </w:rPr>
        <w:t xml:space="preserve"> please</w:t>
      </w:r>
      <w:r>
        <w:rPr>
          <w:color w:val="00005E"/>
        </w:rPr>
        <w:t xml:space="preserve"> check</w:t>
      </w:r>
      <w:r>
        <w:br/>
      </w:r>
      <w:r>
        <w:rPr>
          <w:color w:val="540000"/>
        </w:rPr>
        <w:t xml:space="preserve"> ji</w:t>
      </w:r>
      <w:r>
        <w:rPr>
          <w:color w:val="230000"/>
        </w:rPr>
        <w:t xml:space="preserve"> ami</w:t>
      </w:r>
      <w:r>
        <w:rPr>
          <w:color w:val="00003A"/>
        </w:rPr>
        <w:t xml:space="preserve"> ei</w:t>
      </w:r>
      <w:r>
        <w:rPr>
          <w:color w:val="00002D"/>
        </w:rPr>
        <w:t xml:space="preserve"> offer</w:t>
      </w:r>
      <w:r>
        <w:rPr>
          <w:color w:val="00002E"/>
        </w:rPr>
        <w:t xml:space="preserve"> ta</w:t>
      </w:r>
      <w:r>
        <w:rPr>
          <w:color w:val="000046"/>
        </w:rPr>
        <w:t xml:space="preserve"> use</w:t>
      </w:r>
      <w:r>
        <w:rPr>
          <w:color w:val="000033"/>
        </w:rPr>
        <w:t xml:space="preserve"> kore</w:t>
      </w:r>
      <w:r>
        <w:rPr>
          <w:color w:val="5E0000"/>
        </w:rPr>
        <w:t xml:space="preserve"> ekhno</w:t>
      </w:r>
      <w:r>
        <w:rPr>
          <w:color w:val="000030"/>
        </w:rPr>
        <w:t xml:space="preserve"> cashback</w:t>
      </w:r>
      <w:r>
        <w:rPr>
          <w:color w:val="000048"/>
        </w:rPr>
        <w:t xml:space="preserve"> pelam</w:t>
      </w:r>
      <w:r>
        <w:rPr>
          <w:color w:val="000029"/>
        </w:rPr>
        <w:t xml:space="preserve"> na</w:t>
      </w:r>
      <w:r>
        <w:rPr>
          <w:color w:val="000000"/>
        </w:rPr>
        <w:t xml:space="preserve"> eta</w:t>
      </w:r>
      <w:r>
        <w:rPr>
          <w:color w:val="00006E"/>
        </w:rPr>
        <w:t xml:space="preserve"> kotodiner</w:t>
      </w:r>
      <w:r>
        <w:rPr>
          <w:color w:val="000059"/>
        </w:rPr>
        <w:t xml:space="preserve"> moddhe</w:t>
      </w:r>
      <w:r>
        <w:rPr>
          <w:color w:val="000035"/>
        </w:rPr>
        <w:t xml:space="preserve"> pabo</w:t>
      </w:r>
      <w:r>
        <w:br/>
      </w:r>
      <w:r>
        <w:rPr>
          <w:color w:val="000051"/>
        </w:rPr>
        <w:t xml:space="preserve"> din</w:t>
      </w:r>
      <w:r>
        <w:rPr>
          <w:color w:val="5B0000"/>
        </w:rPr>
        <w:t xml:space="preserve"> holo</w:t>
      </w:r>
      <w:r>
        <w:rPr>
          <w:color w:val="000030"/>
        </w:rPr>
        <w:t xml:space="preserve"> tk</w:t>
      </w:r>
      <w:r>
        <w:rPr>
          <w:color w:val="000038"/>
        </w:rPr>
        <w:t xml:space="preserve"> recharge</w:t>
      </w:r>
      <w:r>
        <w:rPr>
          <w:color w:val="510000"/>
        </w:rPr>
        <w:t xml:space="preserve"> korsi</w:t>
      </w:r>
      <w:r>
        <w:rPr>
          <w:color w:val="00008D"/>
        </w:rPr>
        <w:t xml:space="preserve"> ahkono</w:t>
      </w:r>
      <w:r>
        <w:rPr>
          <w:color w:val="000038"/>
        </w:rPr>
        <w:t xml:space="preserve"> cash</w:t>
      </w:r>
      <w:r>
        <w:rPr>
          <w:color w:val="000039"/>
        </w:rPr>
        <w:t xml:space="preserve"> back</w:t>
      </w:r>
      <w:r>
        <w:rPr>
          <w:color w:val="4B0000"/>
        </w:rPr>
        <w:t xml:space="preserve"> pai</w:t>
      </w:r>
      <w:r>
        <w:rPr>
          <w:color w:val="00004B"/>
        </w:rPr>
        <w:t xml:space="preserve"> ni</w:t>
      </w:r>
      <w:r>
        <w:br/>
      </w:r>
      <w:r>
        <w:rPr>
          <w:color w:val="000000"/>
        </w:rPr>
        <w:t xml:space="preserve"> ৳রিচার্জে</w:t>
      </w:r>
      <w:r>
        <w:rPr>
          <w:color w:val="000034"/>
        </w:rPr>
        <w:t xml:space="preserve"> টাকা</w:t>
      </w:r>
      <w:r>
        <w:rPr>
          <w:color w:val="00004D"/>
        </w:rPr>
        <w:t xml:space="preserve"> ক্যাশব্যাক</w:t>
      </w:r>
      <w:r>
        <w:rPr>
          <w:color w:val="000057"/>
        </w:rPr>
        <w:t xml:space="preserve"> রিচার্জ</w:t>
      </w:r>
      <w:r>
        <w:rPr>
          <w:color w:val="000087"/>
        </w:rPr>
        <w:t xml:space="preserve"> দেয়ার</w:t>
      </w:r>
      <w:r>
        <w:rPr>
          <w:color w:val="8C0000"/>
        </w:rPr>
        <w:t xml:space="preserve"> পরও</w:t>
      </w:r>
      <w:r>
        <w:rPr>
          <w:color w:val="000065"/>
        </w:rPr>
        <w:t xml:space="preserve"> পাইনি</w:t>
      </w:r>
      <w:r>
        <w:br/>
      </w:r>
      <w:r>
        <w:rPr>
          <w:color w:val="000069"/>
        </w:rPr>
        <w:t xml:space="preserve"> taka</w:t>
      </w:r>
      <w:r>
        <w:rPr>
          <w:color w:val="000046"/>
        </w:rPr>
        <w:t xml:space="preserve"> payment</w:t>
      </w:r>
      <w:r>
        <w:rPr>
          <w:color w:val="000069"/>
        </w:rPr>
        <w:t xml:space="preserve"> taka</w:t>
      </w:r>
      <w:r>
        <w:rPr>
          <w:color w:val="00003C"/>
        </w:rPr>
        <w:t xml:space="preserve"> cashback</w:t>
      </w:r>
      <w:r>
        <w:rPr>
          <w:color w:val="00005F"/>
        </w:rPr>
        <w:t xml:space="preserve"> seta</w:t>
      </w:r>
      <w:r>
        <w:rPr>
          <w:color w:val="750000"/>
        </w:rPr>
        <w:t xml:space="preserve"> toh</w:t>
      </w:r>
      <w:r>
        <w:rPr>
          <w:color w:val="000095"/>
        </w:rPr>
        <w:t xml:space="preserve"> dillo</w:t>
      </w:r>
      <w:r>
        <w:rPr>
          <w:color w:val="000000"/>
        </w:rPr>
        <w:t xml:space="preserve"> na</w:t>
      </w:r>
      <w:r>
        <w:br/>
      </w:r>
      <w:r>
        <w:rPr>
          <w:color w:val="260000"/>
        </w:rPr>
        <w:t xml:space="preserve"> vai</w:t>
      </w:r>
      <w:r>
        <w:rPr>
          <w:color w:val="370000"/>
        </w:rPr>
        <w:t xml:space="preserve"> amak</w:t>
      </w:r>
      <w:r>
        <w:rPr>
          <w:color w:val="000000"/>
        </w:rPr>
        <w:t xml:space="preserve"> ffer</w:t>
      </w:r>
      <w:r>
        <w:rPr>
          <w:color w:val="00008A"/>
        </w:rPr>
        <w:t xml:space="preserve"> deya</w:t>
      </w:r>
      <w:r>
        <w:rPr>
          <w:color w:val="00003E"/>
        </w:rPr>
        <w:t xml:space="preserve"> hoyecilo</w:t>
      </w:r>
      <w:r>
        <w:rPr>
          <w:color w:val="290000"/>
        </w:rPr>
        <w:t xml:space="preserve"> je</w:t>
      </w:r>
      <w:r>
        <w:rPr>
          <w:color w:val="000018"/>
        </w:rPr>
        <w:t xml:space="preserve"> taka</w:t>
      </w:r>
      <w:r>
        <w:rPr>
          <w:color w:val="00003F"/>
        </w:rPr>
        <w:t xml:space="preserve"> reacher</w:t>
      </w:r>
      <w:r>
        <w:rPr>
          <w:color w:val="470000"/>
        </w:rPr>
        <w:t xml:space="preserve"> korele</w:t>
      </w:r>
      <w:r>
        <w:rPr>
          <w:color w:val="000030"/>
        </w:rPr>
        <w:t xml:space="preserve"> tk</w:t>
      </w:r>
      <w:r>
        <w:rPr>
          <w:color w:val="00006B"/>
        </w:rPr>
        <w:t xml:space="preserve"> case</w:t>
      </w:r>
      <w:r>
        <w:rPr>
          <w:color w:val="00003A"/>
        </w:rPr>
        <w:t xml:space="preserve"> back</w:t>
      </w:r>
      <w:r>
        <w:rPr>
          <w:color w:val="00008A"/>
        </w:rPr>
        <w:t xml:space="preserve"> deya</w:t>
      </w:r>
      <w:r>
        <w:rPr>
          <w:color w:val="000024"/>
        </w:rPr>
        <w:t xml:space="preserve"> hobe</w:t>
      </w:r>
      <w:r>
        <w:rPr>
          <w:color w:val="150000"/>
        </w:rPr>
        <w:t xml:space="preserve"> ami</w:t>
      </w:r>
      <w:r>
        <w:rPr>
          <w:color w:val="000030"/>
        </w:rPr>
        <w:t xml:space="preserve"> tk</w:t>
      </w:r>
      <w:r>
        <w:rPr>
          <w:color w:val="00003D"/>
        </w:rPr>
        <w:t xml:space="preserve"> recherch</w:t>
      </w:r>
      <w:r>
        <w:rPr>
          <w:color w:val="2F0000"/>
        </w:rPr>
        <w:t xml:space="preserve"> koreci</w:t>
      </w:r>
      <w:r>
        <w:rPr>
          <w:color w:val="1B0000"/>
        </w:rPr>
        <w:t xml:space="preserve"> but</w:t>
      </w:r>
      <w:r>
        <w:rPr>
          <w:color w:val="00006B"/>
        </w:rPr>
        <w:t xml:space="preserve"> case</w:t>
      </w:r>
      <w:r>
        <w:rPr>
          <w:color w:val="00003A"/>
        </w:rPr>
        <w:t xml:space="preserve"> back</w:t>
      </w:r>
      <w:r>
        <w:rPr>
          <w:color w:val="00008A"/>
        </w:rPr>
        <w:t xml:space="preserve"> deya</w:t>
      </w:r>
      <w:r>
        <w:rPr>
          <w:color w:val="000000"/>
        </w:rPr>
        <w:t xml:space="preserve"> hoini</w:t>
      </w:r>
      <w:r>
        <w:br/>
      </w:r>
      <w:r>
        <w:rPr>
          <w:color w:val="270000"/>
        </w:rPr>
        <w:t xml:space="preserve"> ami</w:t>
      </w:r>
      <w:r>
        <w:rPr>
          <w:color w:val="000078"/>
        </w:rPr>
        <w:t xml:space="preserve"> csh</w:t>
      </w:r>
      <w:r>
        <w:rPr>
          <w:color w:val="00007B"/>
        </w:rPr>
        <w:t xml:space="preserve"> bck</w:t>
      </w:r>
      <w:r>
        <w:rPr>
          <w:color w:val="000074"/>
        </w:rPr>
        <w:t xml:space="preserve"> pi</w:t>
      </w:r>
      <w:r>
        <w:rPr>
          <w:color w:val="000046"/>
        </w:rPr>
        <w:t xml:space="preserve"> ni</w:t>
      </w:r>
      <w:r>
        <w:rPr>
          <w:color w:val="00005A"/>
        </w:rPr>
        <w:t xml:space="preserve"> tk</w:t>
      </w:r>
      <w:r>
        <w:rPr>
          <w:color w:val="540000"/>
        </w:rPr>
        <w:t xml:space="preserve"> diya</w:t>
      </w:r>
      <w:r>
        <w:rPr>
          <w:color w:val="00005A"/>
        </w:rPr>
        <w:t xml:space="preserve"> tk</w:t>
      </w:r>
      <w:r>
        <w:br/>
      </w:r>
      <w:r>
        <w:rPr>
          <w:color w:val="000000"/>
        </w:rPr>
        <w:t xml:space="preserve"> ৳</w:t>
      </w:r>
      <w:r>
        <w:rPr>
          <w:color w:val="00005D"/>
        </w:rPr>
        <w:t xml:space="preserve"> রিচার্জে</w:t>
      </w:r>
      <w:r>
        <w:rPr>
          <w:color w:val="000000"/>
        </w:rPr>
        <w:t xml:space="preserve"> টাকা</w:t>
      </w:r>
      <w:r>
        <w:rPr>
          <w:color w:val="00004F"/>
        </w:rPr>
        <w:t xml:space="preserve"> ক্যাশব্যাক</w:t>
      </w:r>
      <w:r>
        <w:rPr>
          <w:color w:val="000059"/>
        </w:rPr>
        <w:t xml:space="preserve"> রিচার্জ</w:t>
      </w:r>
      <w:r>
        <w:rPr>
          <w:color w:val="640000"/>
        </w:rPr>
        <w:t xml:space="preserve"> করার</w:t>
      </w:r>
      <w:r>
        <w:rPr>
          <w:color w:val="900000"/>
        </w:rPr>
        <w:t xml:space="preserve"> পরও</w:t>
      </w:r>
      <w:r>
        <w:rPr>
          <w:color w:val="000068"/>
        </w:rPr>
        <w:t xml:space="preserve"> পাইনি</w:t>
      </w:r>
      <w:r>
        <w:br/>
      </w:r>
      <w:r>
        <w:rPr>
          <w:color w:val="2D0000"/>
        </w:rPr>
        <w:t xml:space="preserve"> ami</w:t>
      </w:r>
      <w:r>
        <w:rPr>
          <w:color w:val="000034"/>
        </w:rPr>
        <w:t xml:space="preserve"> tk</w:t>
      </w:r>
      <w:r>
        <w:rPr>
          <w:color w:val="00003C"/>
        </w:rPr>
        <w:t xml:space="preserve"> recharge</w:t>
      </w:r>
      <w:r>
        <w:rPr>
          <w:color w:val="570000"/>
        </w:rPr>
        <w:t xml:space="preserve"> korsi</w:t>
      </w:r>
      <w:r>
        <w:rPr>
          <w:color w:val="460000"/>
        </w:rPr>
        <w:t xml:space="preserve"> kintu</w:t>
      </w:r>
      <w:r>
        <w:rPr>
          <w:color w:val="00003C"/>
        </w:rPr>
        <w:t xml:space="preserve"> cash</w:t>
      </w:r>
      <w:r>
        <w:rPr>
          <w:color w:val="00003E"/>
        </w:rPr>
        <w:t xml:space="preserve"> back</w:t>
      </w:r>
      <w:r>
        <w:rPr>
          <w:color w:val="510000"/>
        </w:rPr>
        <w:t xml:space="preserve"> pai</w:t>
      </w:r>
      <w:r>
        <w:rPr>
          <w:color w:val="000050"/>
        </w:rPr>
        <w:t xml:space="preserve"> ni</w:t>
      </w:r>
      <w:r>
        <w:rPr>
          <w:color w:val="000098"/>
        </w:rPr>
        <w:t xml:space="preserve"> ahakono</w:t>
      </w:r>
      <w:r>
        <w:br/>
      </w:r>
      <w:r>
        <w:rPr>
          <w:color w:val="00004A"/>
        </w:rPr>
        <w:t xml:space="preserve"> ei</w:t>
      </w:r>
      <w:r>
        <w:rPr>
          <w:color w:val="000039"/>
        </w:rPr>
        <w:t xml:space="preserve"> offer</w:t>
      </w:r>
      <w:r>
        <w:rPr>
          <w:color w:val="3A0000"/>
        </w:rPr>
        <w:t xml:space="preserve"> er</w:t>
      </w:r>
      <w:r>
        <w:rPr>
          <w:color w:val="00003C"/>
        </w:rPr>
        <w:t xml:space="preserve"> cash</w:t>
      </w:r>
      <w:r>
        <w:rPr>
          <w:color w:val="00008F"/>
        </w:rPr>
        <w:t xml:space="preserve"> bck</w:t>
      </w:r>
      <w:r>
        <w:rPr>
          <w:color w:val="000099"/>
        </w:rPr>
        <w:t xml:space="preserve"> paisina</w:t>
      </w:r>
      <w:r>
        <w:rPr>
          <w:color w:val="000046"/>
        </w:rPr>
        <w:t xml:space="preserve"> kno</w:t>
      </w:r>
      <w:r>
        <w:br/>
      </w:r>
      <w:r>
        <w:rPr>
          <w:color w:val="000078"/>
        </w:rPr>
        <w:t xml:space="preserve"> tk</w:t>
      </w:r>
      <w:r>
        <w:rPr>
          <w:color w:val="000045"/>
        </w:rPr>
        <w:t xml:space="preserve"> recharge</w:t>
      </w:r>
      <w:r>
        <w:rPr>
          <w:color w:val="530000"/>
        </w:rPr>
        <w:t xml:space="preserve"> korle</w:t>
      </w:r>
      <w:r>
        <w:rPr>
          <w:color w:val="000078"/>
        </w:rPr>
        <w:t xml:space="preserve"> tk</w:t>
      </w:r>
      <w:r>
        <w:rPr>
          <w:color w:val="000048"/>
        </w:rPr>
        <w:t xml:space="preserve"> back</w:t>
      </w:r>
      <w:r>
        <w:rPr>
          <w:color w:val="510000"/>
        </w:rPr>
        <w:t xml:space="preserve"> kintu</w:t>
      </w:r>
      <w:r>
        <w:rPr>
          <w:color w:val="340000"/>
        </w:rPr>
        <w:t xml:space="preserve"> ami</w:t>
      </w:r>
      <w:r>
        <w:rPr>
          <w:color w:val="000041"/>
        </w:rPr>
        <w:t xml:space="preserve"> to</w:t>
      </w:r>
      <w:r>
        <w:rPr>
          <w:color w:val="00008C"/>
        </w:rPr>
        <w:t xml:space="preserve"> payni</w:t>
      </w:r>
      <w:r>
        <w:br/>
      </w:r>
      <w:r>
        <w:rPr>
          <w:color w:val="00007D"/>
        </w:rPr>
        <w:t xml:space="preserve"> tk</w:t>
      </w:r>
      <w:r>
        <w:rPr>
          <w:color w:val="000048"/>
        </w:rPr>
        <w:t xml:space="preserve"> recharge</w:t>
      </w:r>
      <w:r>
        <w:rPr>
          <w:color w:val="00007D"/>
        </w:rPr>
        <w:t xml:space="preserve"> tk</w:t>
      </w:r>
      <w:r>
        <w:rPr>
          <w:color w:val="00004B"/>
        </w:rPr>
        <w:t xml:space="preserve"> back</w:t>
      </w:r>
      <w:r>
        <w:rPr>
          <w:color w:val="550000"/>
        </w:rPr>
        <w:t xml:space="preserve"> kintu</w:t>
      </w:r>
      <w:r>
        <w:rPr>
          <w:color w:val="3B0000"/>
        </w:rPr>
        <w:t xml:space="preserve"> amar</w:t>
      </w:r>
      <w:r>
        <w:rPr>
          <w:color w:val="000044"/>
        </w:rPr>
        <w:t xml:space="preserve"> to</w:t>
      </w:r>
      <w:r>
        <w:rPr>
          <w:color w:val="000097"/>
        </w:rPr>
        <w:t xml:space="preserve"> deyni</w:t>
      </w:r>
      <w:r>
        <w:br/>
      </w:r>
      <w:r>
        <w:rPr>
          <w:color w:val="370000"/>
        </w:rPr>
        <w:t xml:space="preserve"> আমি</w:t>
      </w:r>
      <w:r>
        <w:rPr>
          <w:color w:val="00007A"/>
        </w:rPr>
        <w:t xml:space="preserve"> এক</w:t>
      </w:r>
      <w:r>
        <w:rPr>
          <w:color w:val="000037"/>
        </w:rPr>
        <w:t xml:space="preserve"> টাকা</w:t>
      </w:r>
      <w:r>
        <w:rPr>
          <w:color w:val="00007A"/>
        </w:rPr>
        <w:t xml:space="preserve"> অফারটি</w:t>
      </w:r>
      <w:r>
        <w:rPr>
          <w:color w:val="730000"/>
        </w:rPr>
        <w:t xml:space="preserve"> পাই</w:t>
      </w:r>
      <w:r>
        <w:rPr>
          <w:color w:val="000060"/>
        </w:rPr>
        <w:t xml:space="preserve"> নাই</w:t>
      </w:r>
      <w:r>
        <w:rPr>
          <w:color w:val="00004F"/>
        </w:rPr>
        <w:t xml:space="preserve"> কেন</w:t>
      </w:r>
      <w:r>
        <w:br/>
      </w:r>
      <w:r>
        <w:rPr>
          <w:color w:val="000000"/>
        </w:rPr>
        <w:t xml:space="preserve"> tk</w:t>
      </w:r>
      <w:r>
        <w:rPr>
          <w:color w:val="000000"/>
        </w:rPr>
        <w:t xml:space="preserve"> recasevtk</w:t>
      </w:r>
      <w:r>
        <w:rPr>
          <w:color w:val="000046"/>
        </w:rPr>
        <w:t xml:space="preserve"> cash</w:t>
      </w:r>
      <w:r>
        <w:rPr>
          <w:color w:val="000048"/>
        </w:rPr>
        <w:t xml:space="preserve"> back</w:t>
      </w:r>
      <w:r>
        <w:rPr>
          <w:color w:val="00008A"/>
        </w:rPr>
        <w:t xml:space="preserve"> instant</w:t>
      </w:r>
      <w:r>
        <w:rPr>
          <w:color w:val="0000AA"/>
        </w:rPr>
        <w:t xml:space="preserve"> deyna</w:t>
      </w:r>
      <w:r>
        <w:rPr>
          <w:color w:val="000051"/>
        </w:rPr>
        <w:t xml:space="preserve"> kno</w:t>
      </w:r>
      <w:r>
        <w:br/>
      </w:r>
      <w:r>
        <w:rPr>
          <w:color w:val="320000"/>
        </w:rPr>
        <w:t xml:space="preserve"> আমি</w:t>
      </w:r>
      <w:r>
        <w:rPr>
          <w:color w:val="000032"/>
        </w:rPr>
        <w:t xml:space="preserve"> টাকা</w:t>
      </w:r>
      <w:r>
        <w:rPr>
          <w:color w:val="000053"/>
        </w:rPr>
        <w:t xml:space="preserve"> রিচার্জ</w:t>
      </w:r>
      <w:r>
        <w:rPr>
          <w:color w:val="540000"/>
        </w:rPr>
        <w:t xml:space="preserve"> করেছি</w:t>
      </w:r>
      <w:r>
        <w:rPr>
          <w:color w:val="7C0000"/>
        </w:rPr>
        <w:t xml:space="preserve"> কিন্ত</w:t>
      </w:r>
      <w:r>
        <w:rPr>
          <w:color w:val="000090"/>
        </w:rPr>
        <w:t xml:space="preserve"> ক্যশব্যক</w:t>
      </w:r>
      <w:r>
        <w:rPr>
          <w:color w:val="000061"/>
        </w:rPr>
        <w:t xml:space="preserve"> পাইনি</w:t>
      </w:r>
      <w:r>
        <w:br/>
      </w:r>
      <w:r>
        <w:rPr>
          <w:color w:val="00004B"/>
        </w:rPr>
        <w:t xml:space="preserve"> টাকা</w:t>
      </w:r>
      <w:r>
        <w:rPr>
          <w:color w:val="00007C"/>
        </w:rPr>
        <w:t xml:space="preserve"> রিচার্জ</w:t>
      </w:r>
      <w:r>
        <w:rPr>
          <w:color w:val="000000"/>
        </w:rPr>
        <w:t xml:space="preserve"> করেছি</w:t>
      </w:r>
      <w:r>
        <w:rPr>
          <w:color w:val="660000"/>
        </w:rPr>
        <w:t xml:space="preserve"> কিন্তু</w:t>
      </w:r>
      <w:r>
        <w:rPr>
          <w:color w:val="00004B"/>
        </w:rPr>
        <w:t xml:space="preserve"> টাকা</w:t>
      </w:r>
      <w:r>
        <w:rPr>
          <w:color w:val="00006E"/>
        </w:rPr>
        <w:t xml:space="preserve"> ক্যাশব্যাক</w:t>
      </w:r>
      <w:r>
        <w:rPr>
          <w:color w:val="000091"/>
        </w:rPr>
        <w:t xml:space="preserve"> পাইনি</w:t>
      </w:r>
      <w:r>
        <w:br/>
      </w:r>
      <w:r>
        <w:rPr>
          <w:color w:val="000000"/>
        </w:rPr>
        <w:t xml:space="preserve"> টাকা</w:t>
      </w:r>
      <w:r>
        <w:rPr>
          <w:color w:val="000079"/>
        </w:rPr>
        <w:t xml:space="preserve"> রিচাজে</w:t>
      </w:r>
      <w:r>
        <w:rPr>
          <w:color w:val="000000"/>
        </w:rPr>
        <w:t xml:space="preserve"> টাকা</w:t>
      </w:r>
      <w:r>
        <w:rPr>
          <w:color w:val="000059"/>
        </w:rPr>
        <w:t xml:space="preserve"> ক্যাশ</w:t>
      </w:r>
      <w:r>
        <w:rPr>
          <w:color w:val="00007A"/>
        </w:rPr>
        <w:t xml:space="preserve"> বেক</w:t>
      </w:r>
      <w:r>
        <w:rPr>
          <w:color w:val="000086"/>
        </w:rPr>
        <w:t xml:space="preserve"> দেই</w:t>
      </w:r>
      <w:r>
        <w:rPr>
          <w:color w:val="00003D"/>
        </w:rPr>
        <w:t xml:space="preserve"> না</w:t>
      </w:r>
      <w:r>
        <w:rPr>
          <w:color w:val="000049"/>
        </w:rPr>
        <w:t xml:space="preserve"> কেন</w:t>
      </w:r>
      <w:r>
        <w:br/>
      </w:r>
      <w:r>
        <w:rPr>
          <w:color w:val="220000"/>
        </w:rPr>
        <w:t xml:space="preserve"> আমার</w:t>
      </w:r>
      <w:r>
        <w:rPr>
          <w:color w:val="000069"/>
        </w:rPr>
        <w:t xml:space="preserve"> দশ</w:t>
      </w:r>
      <w:r>
        <w:rPr>
          <w:color w:val="000047"/>
        </w:rPr>
        <w:t xml:space="preserve"> টাকা</w:t>
      </w:r>
      <w:r>
        <w:rPr>
          <w:color w:val="00003D"/>
        </w:rPr>
        <w:t xml:space="preserve"> রিচার্জে</w:t>
      </w:r>
      <w:r>
        <w:rPr>
          <w:color w:val="000065"/>
        </w:rPr>
        <w:t xml:space="preserve"> ত্রিশ</w:t>
      </w:r>
      <w:r>
        <w:rPr>
          <w:color w:val="000047"/>
        </w:rPr>
        <w:t xml:space="preserve"> টাকা</w:t>
      </w:r>
      <w:r>
        <w:rPr>
          <w:color w:val="000082"/>
        </w:rPr>
        <w:t xml:space="preserve"> ক্যাশবাগ</w:t>
      </w:r>
      <w:r>
        <w:rPr>
          <w:color w:val="520000"/>
        </w:rPr>
        <w:t xml:space="preserve"> দেওয়ার</w:t>
      </w:r>
      <w:r>
        <w:rPr>
          <w:color w:val="000047"/>
        </w:rPr>
        <w:t xml:space="preserve"> কথা</w:t>
      </w:r>
      <w:r>
        <w:rPr>
          <w:color w:val="000044"/>
        </w:rPr>
        <w:t xml:space="preserve"> পাইনি</w:t>
      </w:r>
      <w:r>
        <w:br/>
      </w:r>
      <w:r>
        <w:rPr>
          <w:color w:val="000057"/>
        </w:rPr>
        <w:t xml:space="preserve"> yesterday</w:t>
      </w:r>
      <w:r>
        <w:rPr>
          <w:color w:val="00004F"/>
        </w:rPr>
        <w:t xml:space="preserve"> tk</w:t>
      </w:r>
      <w:r>
        <w:rPr>
          <w:color w:val="00002D"/>
        </w:rPr>
        <w:t xml:space="preserve"> recharge</w:t>
      </w:r>
      <w:r>
        <w:rPr>
          <w:color w:val="00004F"/>
        </w:rPr>
        <w:t xml:space="preserve"> tk</w:t>
      </w:r>
      <w:r>
        <w:rPr>
          <w:color w:val="00005B"/>
        </w:rPr>
        <w:t xml:space="preserve"> cash</w:t>
      </w:r>
      <w:r>
        <w:rPr>
          <w:color w:val="00005E"/>
        </w:rPr>
        <w:t xml:space="preserve"> back</w:t>
      </w:r>
      <w:r>
        <w:rPr>
          <w:color w:val="00002B"/>
        </w:rPr>
        <w:t xml:space="preserve"> offer</w:t>
      </w:r>
      <w:r>
        <w:rPr>
          <w:color w:val="00002C"/>
        </w:rPr>
        <w:t xml:space="preserve"> ta</w:t>
      </w:r>
      <w:r>
        <w:rPr>
          <w:color w:val="00006A"/>
        </w:rPr>
        <w:t xml:space="preserve"> niyeci</w:t>
      </w:r>
      <w:r>
        <w:rPr>
          <w:color w:val="00005B"/>
        </w:rPr>
        <w:t xml:space="preserve"> cash</w:t>
      </w:r>
      <w:r>
        <w:rPr>
          <w:color w:val="00005E"/>
        </w:rPr>
        <w:t xml:space="preserve"> back</w:t>
      </w:r>
      <w:r>
        <w:rPr>
          <w:color w:val="000073"/>
        </w:rPr>
        <w:t xml:space="preserve"> ashini</w:t>
      </w:r>
      <w:r>
        <w:rPr>
          <w:color w:val="000036"/>
        </w:rPr>
        <w:t xml:space="preserve"> keno</w:t>
      </w:r>
      <w:r>
        <w:br/>
      </w:r>
      <w:r>
        <w:rPr>
          <w:color w:val="400000"/>
        </w:rPr>
        <w:t xml:space="preserve"> ami</w:t>
      </w:r>
      <w:r>
        <w:rPr>
          <w:color w:val="00004F"/>
        </w:rPr>
        <w:t xml:space="preserve"> kalke</w:t>
      </w:r>
      <w:r>
        <w:rPr>
          <w:color w:val="00004C"/>
        </w:rPr>
        <w:t xml:space="preserve"> taka</w:t>
      </w:r>
      <w:r>
        <w:rPr>
          <w:color w:val="00002B"/>
        </w:rPr>
        <w:t xml:space="preserve"> recharge</w:t>
      </w:r>
      <w:r>
        <w:rPr>
          <w:color w:val="000049"/>
        </w:rPr>
        <w:t xml:space="preserve"> korse</w:t>
      </w:r>
      <w:r>
        <w:rPr>
          <w:color w:val="3E0000"/>
        </w:rPr>
        <w:t xml:space="preserve"> oi</w:t>
      </w:r>
      <w:r>
        <w:rPr>
          <w:color w:val="000060"/>
        </w:rPr>
        <w:t xml:space="preserve"> khane</w:t>
      </w:r>
      <w:r>
        <w:rPr>
          <w:color w:val="00004C"/>
        </w:rPr>
        <w:t xml:space="preserve"> taka</w:t>
      </w:r>
      <w:r>
        <w:rPr>
          <w:color w:val="00002B"/>
        </w:rPr>
        <w:t xml:space="preserve"> cash</w:t>
      </w:r>
      <w:r>
        <w:rPr>
          <w:color w:val="00002C"/>
        </w:rPr>
        <w:t xml:space="preserve"> back</w:t>
      </w:r>
      <w:r>
        <w:rPr>
          <w:color w:val="00006C"/>
        </w:rPr>
        <w:t xml:space="preserve"> pawyar</w:t>
      </w:r>
      <w:r>
        <w:rPr>
          <w:color w:val="000041"/>
        </w:rPr>
        <w:t xml:space="preserve"> kotha</w:t>
      </w:r>
      <w:r>
        <w:rPr>
          <w:color w:val="400000"/>
        </w:rPr>
        <w:t xml:space="preserve"> ami</w:t>
      </w:r>
      <w:r>
        <w:rPr>
          <w:color w:val="3A0000"/>
        </w:rPr>
        <w:t xml:space="preserve"> pai</w:t>
      </w:r>
      <w:r>
        <w:rPr>
          <w:color w:val="000031"/>
        </w:rPr>
        <w:t xml:space="preserve"> nai</w:t>
      </w:r>
      <w:r>
        <w:rPr>
          <w:color w:val="000031"/>
        </w:rPr>
        <w:t xml:space="preserve"> kno</w:t>
      </w:r>
      <w:r>
        <w:br/>
      </w:r>
      <w:r>
        <w:rPr>
          <w:color w:val="000086"/>
        </w:rPr>
        <w:t xml:space="preserve"> ক্যাশবেগ</w:t>
      </w:r>
      <w:r>
        <w:rPr>
          <w:color w:val="640000"/>
        </w:rPr>
        <w:t xml:space="preserve"> দেওয়ার</w:t>
      </w:r>
      <w:r>
        <w:rPr>
          <w:color w:val="000058"/>
        </w:rPr>
        <w:t xml:space="preserve"> কথা</w:t>
      </w:r>
      <w:r>
        <w:rPr>
          <w:color w:val="3A0000"/>
        </w:rPr>
        <w:t xml:space="preserve"> কিন্তু</w:t>
      </w:r>
      <w:r>
        <w:rPr>
          <w:color w:val="00007C"/>
        </w:rPr>
        <w:t xml:space="preserve"> দিলো</w:t>
      </w:r>
      <w:r>
        <w:rPr>
          <w:color w:val="000033"/>
        </w:rPr>
        <w:t xml:space="preserve"> না</w:t>
      </w:r>
      <w:r>
        <w:rPr>
          <w:color w:val="550000"/>
        </w:rPr>
        <w:t xml:space="preserve"> তো</w:t>
      </w:r>
      <w:r>
        <w:br/>
      </w:r>
      <w:r>
        <w:rPr>
          <w:color w:val="340000"/>
        </w:rPr>
        <w:t xml:space="preserve"> আমি</w:t>
      </w:r>
      <w:r>
        <w:rPr>
          <w:color w:val="330000"/>
        </w:rPr>
        <w:t xml:space="preserve"> আমার</w:t>
      </w:r>
      <w:r>
        <w:rPr>
          <w:color w:val="000032"/>
        </w:rPr>
        <w:t xml:space="preserve"> বিকাশ</w:t>
      </w:r>
      <w:r>
        <w:rPr>
          <w:color w:val="570000"/>
        </w:rPr>
        <w:t xml:space="preserve"> দিয়ে</w:t>
      </w:r>
      <w:r>
        <w:rPr>
          <w:color w:val="000000"/>
        </w:rPr>
        <w:t xml:space="preserve"> টাকা</w:t>
      </w:r>
      <w:r>
        <w:rPr>
          <w:color w:val="000075"/>
        </w:rPr>
        <w:t xml:space="preserve"> রিচাজ</w:t>
      </w:r>
      <w:r>
        <w:rPr>
          <w:color w:val="610000"/>
        </w:rPr>
        <w:t xml:space="preserve"> করছি</w:t>
      </w:r>
      <w:r>
        <w:rPr>
          <w:color w:val="480000"/>
        </w:rPr>
        <w:t xml:space="preserve"> কিন্তু</w:t>
      </w:r>
      <w:r>
        <w:rPr>
          <w:color w:val="000000"/>
        </w:rPr>
        <w:t xml:space="preserve"> টাকা</w:t>
      </w:r>
      <w:r>
        <w:rPr>
          <w:color w:val="00004E"/>
        </w:rPr>
        <w:t xml:space="preserve"> ক্যাশব্যাক</w:t>
      </w:r>
      <w:r>
        <w:rPr>
          <w:color w:val="000079"/>
        </w:rPr>
        <w:t xml:space="preserve"> আসেনি</w:t>
      </w:r>
      <w:r>
        <w:br/>
      </w:r>
      <w:r>
        <w:rPr>
          <w:color w:val="230000"/>
        </w:rPr>
        <w:t xml:space="preserve"> আমি</w:t>
      </w:r>
      <w:r>
        <w:rPr>
          <w:color w:val="00005E"/>
        </w:rPr>
        <w:t xml:space="preserve"> রবি</w:t>
      </w:r>
      <w:r>
        <w:rPr>
          <w:color w:val="000061"/>
        </w:rPr>
        <w:t xml:space="preserve"> মিনিট</w:t>
      </w:r>
      <w:r>
        <w:rPr>
          <w:color w:val="00007A"/>
        </w:rPr>
        <w:t xml:space="preserve"> স্কুলে</w:t>
      </w:r>
      <w:r>
        <w:rPr>
          <w:color w:val="000021"/>
        </w:rPr>
        <w:t xml:space="preserve"> বিকাশ</w:t>
      </w:r>
      <w:r>
        <w:rPr>
          <w:color w:val="3A0000"/>
        </w:rPr>
        <w:t xml:space="preserve"> দিয়ে</w:t>
      </w:r>
      <w:r>
        <w:rPr>
          <w:color w:val="000042"/>
        </w:rPr>
        <w:t xml:space="preserve"> পেমেন্ট</w:t>
      </w:r>
      <w:r>
        <w:rPr>
          <w:color w:val="400000"/>
        </w:rPr>
        <w:t xml:space="preserve"> করছি</w:t>
      </w:r>
      <w:r>
        <w:rPr>
          <w:color w:val="300000"/>
        </w:rPr>
        <w:t xml:space="preserve"> কিন্তু</w:t>
      </w:r>
      <w:r>
        <w:rPr>
          <w:color w:val="000034"/>
        </w:rPr>
        <w:t xml:space="preserve"> ক্যাশব্যাক</w:t>
      </w:r>
      <w:r>
        <w:rPr>
          <w:color w:val="000035"/>
        </w:rPr>
        <w:t xml:space="preserve"> অফার</w:t>
      </w:r>
      <w:r>
        <w:rPr>
          <w:color w:val="490000"/>
        </w:rPr>
        <w:t xml:space="preserve"> পাই</w:t>
      </w:r>
      <w:r>
        <w:rPr>
          <w:color w:val="00003D"/>
        </w:rPr>
        <w:t xml:space="preserve"> নাই</w:t>
      </w:r>
      <w:r>
        <w:br/>
      </w:r>
      <w:r>
        <w:rPr>
          <w:color w:val="000070"/>
        </w:rPr>
        <w:t xml:space="preserve"> taka</w:t>
      </w:r>
      <w:r>
        <w:rPr>
          <w:color w:val="00003F"/>
        </w:rPr>
        <w:t xml:space="preserve"> recharge</w:t>
      </w:r>
      <w:r>
        <w:rPr>
          <w:color w:val="000070"/>
        </w:rPr>
        <w:t xml:space="preserve"> taka</w:t>
      </w:r>
      <w:r>
        <w:rPr>
          <w:color w:val="00003F"/>
        </w:rPr>
        <w:t xml:space="preserve"> cash</w:t>
      </w:r>
      <w:r>
        <w:rPr>
          <w:color w:val="000041"/>
        </w:rPr>
        <w:t xml:space="preserve"> back</w:t>
      </w:r>
      <w:r>
        <w:rPr>
          <w:color w:val="6F0000"/>
        </w:rPr>
        <w:t xml:space="preserve"> aita</w:t>
      </w:r>
      <w:r>
        <w:rPr>
          <w:color w:val="000060"/>
        </w:rPr>
        <w:t xml:space="preserve"> pelam</w:t>
      </w:r>
      <w:r>
        <w:rPr>
          <w:color w:val="000036"/>
        </w:rPr>
        <w:t xml:space="preserve"> na</w:t>
      </w:r>
      <w:r>
        <w:rPr>
          <w:color w:val="000049"/>
        </w:rPr>
        <w:t xml:space="preserve"> kno</w:t>
      </w:r>
      <w:r>
        <w:rPr>
          <w:color w:val="000062"/>
        </w:rPr>
        <w:t xml:space="preserve"> akhono</w:t>
      </w:r>
      <w:r>
        <w:br/>
      </w:r>
      <w:r>
        <w:rPr>
          <w:color w:val="000026"/>
        </w:rPr>
        <w:t xml:space="preserve"> বিকাশ</w:t>
      </w:r>
      <w:r>
        <w:rPr>
          <w:color w:val="000064"/>
        </w:rPr>
        <w:t xml:space="preserve"> অ্যাপে</w:t>
      </w:r>
      <w:r>
        <w:rPr>
          <w:color w:val="270000"/>
        </w:rPr>
        <w:t xml:space="preserve"> আমার</w:t>
      </w:r>
      <w:r>
        <w:rPr>
          <w:color w:val="000074"/>
        </w:rPr>
        <w:t xml:space="preserve"> চ্যালেঞ্জ</w:t>
      </w:r>
      <w:r>
        <w:rPr>
          <w:color w:val="00005A"/>
        </w:rPr>
        <w:t xml:space="preserve"> অপশন</w:t>
      </w:r>
      <w:r>
        <w:rPr>
          <w:color w:val="000072"/>
        </w:rPr>
        <w:t xml:space="preserve"> সম্পন্ন</w:t>
      </w:r>
      <w:r>
        <w:rPr>
          <w:color w:val="440000"/>
        </w:rPr>
        <w:t xml:space="preserve"> করেছি</w:t>
      </w:r>
      <w:r>
        <w:rPr>
          <w:color w:val="370000"/>
        </w:rPr>
        <w:t xml:space="preserve"> কিন্তু</w:t>
      </w:r>
      <w:r>
        <w:rPr>
          <w:color w:val="280000"/>
        </w:rPr>
        <w:t xml:space="preserve"> আমি</w:t>
      </w:r>
      <w:r>
        <w:rPr>
          <w:color w:val="000028"/>
        </w:rPr>
        <w:t xml:space="preserve"> টাকা</w:t>
      </w:r>
      <w:r>
        <w:rPr>
          <w:color w:val="00004E"/>
        </w:rPr>
        <w:t xml:space="preserve"> পাইনি</w:t>
      </w:r>
      <w:r>
        <w:br/>
      </w:r>
      <w:r>
        <w:rPr>
          <w:color w:val="000088"/>
        </w:rPr>
        <w:t xml:space="preserve"> কালকে</w:t>
      </w:r>
      <w:r>
        <w:rPr>
          <w:color w:val="370000"/>
        </w:rPr>
        <w:t xml:space="preserve"> আমি</w:t>
      </w:r>
      <w:r>
        <w:rPr>
          <w:color w:val="000000"/>
        </w:rPr>
        <w:t xml:space="preserve"> টাকা</w:t>
      </w:r>
      <w:r>
        <w:rPr>
          <w:color w:val="00005B"/>
        </w:rPr>
        <w:t xml:space="preserve"> রিচার্জ</w:t>
      </w:r>
      <w:r>
        <w:rPr>
          <w:color w:val="650000"/>
        </w:rPr>
        <w:t xml:space="preserve"> করছি</w:t>
      </w:r>
      <w:r>
        <w:rPr>
          <w:color w:val="000052"/>
        </w:rPr>
        <w:t xml:space="preserve"> ক্যাশব্যাক</w:t>
      </w:r>
      <w:r>
        <w:rPr>
          <w:color w:val="00006B"/>
        </w:rPr>
        <w:t xml:space="preserve"> পাইনি</w:t>
      </w:r>
      <w:r>
        <w:rPr>
          <w:color w:val="00004F"/>
        </w:rPr>
        <w:t xml:space="preserve"> কেন</w:t>
      </w:r>
      <w:r>
        <w:br/>
      </w:r>
      <w:r>
        <w:rPr>
          <w:color w:val="250000"/>
        </w:rPr>
        <w:t xml:space="preserve"> ami</w:t>
      </w:r>
      <w:r>
        <w:rPr>
          <w:color w:val="4C0000"/>
        </w:rPr>
        <w:t xml:space="preserve"> aktu</w:t>
      </w:r>
      <w:r>
        <w:rPr>
          <w:color w:val="00006E"/>
        </w:rPr>
        <w:t xml:space="preserve"> bksah</w:t>
      </w:r>
      <w:r>
        <w:rPr>
          <w:color w:val="00004A"/>
        </w:rPr>
        <w:t xml:space="preserve"> registration</w:t>
      </w:r>
      <w:r>
        <w:rPr>
          <w:color w:val="480000"/>
        </w:rPr>
        <w:t xml:space="preserve"> korlam</w:t>
      </w:r>
      <w:r>
        <w:rPr>
          <w:color w:val="00002B"/>
        </w:rPr>
        <w:t xml:space="preserve"> tk</w:t>
      </w:r>
      <w:r>
        <w:rPr>
          <w:color w:val="000044"/>
        </w:rPr>
        <w:t xml:space="preserve"> bonus</w:t>
      </w:r>
      <w:r>
        <w:rPr>
          <w:color w:val="560000"/>
        </w:rPr>
        <w:t xml:space="preserve"> deyar</w:t>
      </w:r>
      <w:r>
        <w:rPr>
          <w:color w:val="00004C"/>
        </w:rPr>
        <w:t xml:space="preserve"> kotha</w:t>
      </w:r>
      <w:r>
        <w:rPr>
          <w:color w:val="3B0000"/>
        </w:rPr>
        <w:t xml:space="preserve"> kintu</w:t>
      </w:r>
      <w:r>
        <w:rPr>
          <w:color w:val="000069"/>
        </w:rPr>
        <w:t xml:space="preserve"> deyni</w:t>
      </w:r>
      <w:r>
        <w:br/>
      </w:r>
      <w:r>
        <w:rPr>
          <w:color w:val="2D0000"/>
        </w:rPr>
        <w:t xml:space="preserve"> আমার</w:t>
      </w:r>
      <w:r>
        <w:rPr>
          <w:color w:val="00002C"/>
        </w:rPr>
        <w:t xml:space="preserve"> বিকাশ</w:t>
      </w:r>
      <w:r>
        <w:rPr>
          <w:color w:val="000039"/>
        </w:rPr>
        <w:t xml:space="preserve"> একাউন্ট</w:t>
      </w:r>
      <w:r>
        <w:rPr>
          <w:color w:val="000038"/>
        </w:rPr>
        <w:t xml:space="preserve"> থেকে</w:t>
      </w:r>
      <w:r>
        <w:rPr>
          <w:color w:val="00005D"/>
        </w:rPr>
        <w:t xml:space="preserve"> টাকা</w:t>
      </w:r>
      <w:r>
        <w:rPr>
          <w:color w:val="00004D"/>
        </w:rPr>
        <w:t xml:space="preserve"> রিচার্জ</w:t>
      </w:r>
      <w:r>
        <w:rPr>
          <w:color w:val="4E0000"/>
        </w:rPr>
        <w:t xml:space="preserve"> করেছি</w:t>
      </w:r>
      <w:r>
        <w:rPr>
          <w:color w:val="3F0000"/>
        </w:rPr>
        <w:t xml:space="preserve"> কিন্তু</w:t>
      </w:r>
      <w:r>
        <w:rPr>
          <w:color w:val="00005D"/>
        </w:rPr>
        <w:t xml:space="preserve"> টাকা</w:t>
      </w:r>
      <w:r>
        <w:rPr>
          <w:color w:val="000045"/>
        </w:rPr>
        <w:t xml:space="preserve"> ক্যাশব্যাক</w:t>
      </w:r>
      <w:r>
        <w:rPr>
          <w:color w:val="00009D"/>
        </w:rPr>
        <w:t xml:space="preserve"> দেয়নি</w:t>
      </w:r>
      <w:r>
        <w:br/>
      </w:r>
      <w:r>
        <w:rPr>
          <w:color w:val="000076"/>
        </w:rPr>
        <w:t xml:space="preserve"> কালকে</w:t>
      </w:r>
      <w:r>
        <w:rPr>
          <w:color w:val="2F0000"/>
        </w:rPr>
        <w:t xml:space="preserve"> আমি</w:t>
      </w:r>
      <w:r>
        <w:rPr>
          <w:color w:val="000060"/>
        </w:rPr>
        <w:t xml:space="preserve"> টাকা</w:t>
      </w:r>
      <w:r>
        <w:rPr>
          <w:color w:val="00004F"/>
        </w:rPr>
        <w:t xml:space="preserve"> রিচার্জ</w:t>
      </w:r>
      <w:r>
        <w:rPr>
          <w:color w:val="510000"/>
        </w:rPr>
        <w:t xml:space="preserve"> করেছি</w:t>
      </w:r>
      <w:r>
        <w:rPr>
          <w:color w:val="410000"/>
        </w:rPr>
        <w:t xml:space="preserve"> কিন্তু</w:t>
      </w:r>
      <w:r>
        <w:rPr>
          <w:color w:val="000060"/>
        </w:rPr>
        <w:t xml:space="preserve"> টাকা</w:t>
      </w:r>
      <w:r>
        <w:rPr>
          <w:color w:val="000047"/>
        </w:rPr>
        <w:t xml:space="preserve"> ক্যাশব্যাক</w:t>
      </w:r>
      <w:r>
        <w:rPr>
          <w:color w:val="640000"/>
        </w:rPr>
        <w:t xml:space="preserve"> পাই</w:t>
      </w:r>
      <w:r>
        <w:rPr>
          <w:color w:val="000053"/>
        </w:rPr>
        <w:t xml:space="preserve"> নাই</w:t>
      </w:r>
      <w:r>
        <w:br/>
      </w:r>
      <w:r>
        <w:rPr>
          <w:color w:val="000000"/>
        </w:rPr>
        <w:t xml:space="preserve"> টাকার</w:t>
      </w:r>
      <w:r>
        <w:rPr>
          <w:color w:val="000071"/>
        </w:rPr>
        <w:t xml:space="preserve"> অফার</w:t>
      </w:r>
      <w:r>
        <w:rPr>
          <w:color w:val="0000A1"/>
        </w:rPr>
        <w:t xml:space="preserve"> পেলাম</w:t>
      </w:r>
      <w:r>
        <w:rPr>
          <w:color w:val="000059"/>
        </w:rPr>
        <w:t xml:space="preserve"> না</w:t>
      </w:r>
      <w:r>
        <w:rPr>
          <w:color w:val="000085"/>
        </w:rPr>
        <w:t xml:space="preserve"> কেনো</w:t>
      </w:r>
      <w:r>
        <w:br/>
      </w:r>
      <w:r>
        <w:rPr>
          <w:color w:val="000061"/>
        </w:rPr>
        <w:t xml:space="preserve"> টাকা</w:t>
      </w:r>
      <w:r>
        <w:rPr>
          <w:color w:val="000051"/>
        </w:rPr>
        <w:t xml:space="preserve"> রির্চাজ</w:t>
      </w:r>
      <w:r>
        <w:rPr>
          <w:color w:val="350000"/>
        </w:rPr>
        <w:t xml:space="preserve"> করলে</w:t>
      </w:r>
      <w:r>
        <w:rPr>
          <w:color w:val="000061"/>
        </w:rPr>
        <w:t xml:space="preserve"> টাকা</w:t>
      </w:r>
      <w:r>
        <w:rPr>
          <w:color w:val="00006F"/>
        </w:rPr>
        <w:t xml:space="preserve"> ক্যাশ</w:t>
      </w:r>
      <w:r>
        <w:rPr>
          <w:color w:val="00003E"/>
        </w:rPr>
        <w:t xml:space="preserve"> ব্যাক</w:t>
      </w:r>
      <w:r>
        <w:rPr>
          <w:color w:val="000000"/>
        </w:rPr>
        <w:t xml:space="preserve"> অফারটি</w:t>
      </w:r>
      <w:r>
        <w:rPr>
          <w:color w:val="540000"/>
        </w:rPr>
        <w:t xml:space="preserve"> কাল</w:t>
      </w:r>
      <w:r>
        <w:rPr>
          <w:color w:val="00005D"/>
        </w:rPr>
        <w:t xml:space="preserve"> নিছি</w:t>
      </w:r>
      <w:r>
        <w:rPr>
          <w:color w:val="000061"/>
        </w:rPr>
        <w:t xml:space="preserve"> টাকা</w:t>
      </w:r>
      <w:r>
        <w:rPr>
          <w:color w:val="000034"/>
        </w:rPr>
        <w:t xml:space="preserve"> টা</w:t>
      </w:r>
      <w:r>
        <w:rPr>
          <w:color w:val="3C0000"/>
        </w:rPr>
        <w:t xml:space="preserve"> এখনো</w:t>
      </w:r>
      <w:r>
        <w:rPr>
          <w:color w:val="00006F"/>
        </w:rPr>
        <w:t xml:space="preserve"> ক্যাশ</w:t>
      </w:r>
      <w:r>
        <w:rPr>
          <w:color w:val="00003E"/>
        </w:rPr>
        <w:t xml:space="preserve"> ব্যাক</w:t>
      </w:r>
      <w:r>
        <w:rPr>
          <w:color w:val="430000"/>
        </w:rPr>
        <w:t xml:space="preserve"> পাই</w:t>
      </w:r>
      <w:r>
        <w:rPr>
          <w:color w:val="000037"/>
        </w:rPr>
        <w:t xml:space="preserve"> নাই</w:t>
      </w:r>
      <w:r>
        <w:br/>
      </w:r>
      <w:r>
        <w:rPr>
          <w:color w:val="000000"/>
        </w:rPr>
        <w:t xml:space="preserve"> কাশবেক</w:t>
      </w:r>
      <w:r>
        <w:rPr>
          <w:color w:val="0000FF"/>
        </w:rPr>
        <w:t xml:space="preserve"> পাইনি</w:t>
      </w:r>
      <w:r>
        <w:br/>
      </w:r>
      <w:r>
        <w:rPr>
          <w:color w:val="350000"/>
        </w:rPr>
        <w:t xml:space="preserve"> আমি</w:t>
      </w:r>
      <w:r>
        <w:rPr>
          <w:color w:val="000081"/>
        </w:rPr>
        <w:t xml:space="preserve"> তারিখে</w:t>
      </w:r>
      <w:r>
        <w:rPr>
          <w:color w:val="00006C"/>
        </w:rPr>
        <w:t xml:space="preserve"> টাকা</w:t>
      </w:r>
      <w:r>
        <w:rPr>
          <w:color w:val="000059"/>
        </w:rPr>
        <w:t xml:space="preserve"> রিচার্জ</w:t>
      </w:r>
      <w:r>
        <w:rPr>
          <w:color w:val="5A0000"/>
        </w:rPr>
        <w:t xml:space="preserve"> করেছি</w:t>
      </w:r>
      <w:r>
        <w:rPr>
          <w:color w:val="00006C"/>
        </w:rPr>
        <w:t xml:space="preserve"> টাকা</w:t>
      </w:r>
      <w:r>
        <w:rPr>
          <w:color w:val="00004F"/>
        </w:rPr>
        <w:t xml:space="preserve"> ক্যাশব্যাক</w:t>
      </w:r>
      <w:r>
        <w:rPr>
          <w:color w:val="000068"/>
        </w:rPr>
        <w:t xml:space="preserve"> পাইনি</w:t>
      </w:r>
      <w:r>
        <w:br/>
      </w:r>
      <w:r>
        <w:rPr>
          <w:color w:val="000059"/>
        </w:rPr>
        <w:t xml:space="preserve"> গত</w:t>
      </w:r>
      <w:r>
        <w:rPr>
          <w:color w:val="7C0000"/>
        </w:rPr>
        <w:t xml:space="preserve"> রাতে</w:t>
      </w:r>
      <w:r>
        <w:rPr>
          <w:color w:val="000057"/>
        </w:rPr>
        <w:t xml:space="preserve"> টাকা</w:t>
      </w:r>
      <w:r>
        <w:rPr>
          <w:color w:val="00004B"/>
        </w:rPr>
        <w:t xml:space="preserve"> রিচার্জে</w:t>
      </w:r>
      <w:r>
        <w:rPr>
          <w:color w:val="000057"/>
        </w:rPr>
        <w:t xml:space="preserve"> টাকা</w:t>
      </w:r>
      <w:r>
        <w:rPr>
          <w:color w:val="000040"/>
        </w:rPr>
        <w:t xml:space="preserve"> ক্যাশব্যাক</w:t>
      </w:r>
      <w:r>
        <w:rPr>
          <w:color w:val="650000"/>
        </w:rPr>
        <w:t xml:space="preserve"> দেওয়ার</w:t>
      </w:r>
      <w:r>
        <w:rPr>
          <w:color w:val="000000"/>
        </w:rPr>
        <w:t xml:space="preserve"> কথা</w:t>
      </w:r>
      <w:r>
        <w:rPr>
          <w:color w:val="510000"/>
        </w:rPr>
        <w:t xml:space="preserve"> এখনো</w:t>
      </w:r>
      <w:r>
        <w:rPr>
          <w:color w:val="000054"/>
        </w:rPr>
        <w:t xml:space="preserve"> পাইনি</w:t>
      </w:r>
      <w:r>
        <w:br/>
      </w:r>
      <w:r>
        <w:rPr>
          <w:color w:val="000045"/>
        </w:rPr>
        <w:t xml:space="preserve"> বিকাশ</w:t>
      </w:r>
      <w:r>
        <w:rPr>
          <w:color w:val="860000"/>
        </w:rPr>
        <w:t xml:space="preserve"> করছি</w:t>
      </w:r>
      <w:r>
        <w:rPr>
          <w:color w:val="000049"/>
        </w:rPr>
        <w:t xml:space="preserve"> টাকা</w:t>
      </w:r>
      <w:r>
        <w:rPr>
          <w:color w:val="630000"/>
        </w:rPr>
        <w:t xml:space="preserve"> কিন্তু</w:t>
      </w:r>
      <w:r>
        <w:rPr>
          <w:color w:val="7A0000"/>
        </w:rPr>
        <w:t xml:space="preserve"> কোন</w:t>
      </w:r>
      <w:r>
        <w:rPr>
          <w:color w:val="00006C"/>
        </w:rPr>
        <w:t xml:space="preserve"> ক্যাশব্যাক</w:t>
      </w:r>
      <w:r>
        <w:rPr>
          <w:color w:val="000000"/>
        </w:rPr>
        <w:t xml:space="preserve"> আসেনি</w:t>
      </w:r>
      <w:r>
        <w:br/>
      </w:r>
      <w:r>
        <w:rPr>
          <w:color w:val="00005B"/>
        </w:rPr>
        <w:t xml:space="preserve"> cash</w:t>
      </w:r>
      <w:r>
        <w:rPr>
          <w:color w:val="00005E"/>
        </w:rPr>
        <w:t xml:space="preserve"> back</w:t>
      </w:r>
      <w:r>
        <w:rPr>
          <w:color w:val="0000BF"/>
        </w:rPr>
        <w:t xml:space="preserve"> deyni</w:t>
      </w:r>
      <w:r>
        <w:rPr>
          <w:color w:val="000069"/>
        </w:rPr>
        <w:t xml:space="preserve"> kno</w:t>
      </w:r>
      <w:r>
        <w:br/>
      </w:r>
      <w:r>
        <w:rPr>
          <w:color w:val="300000"/>
        </w:rPr>
        <w:t xml:space="preserve"> ami</w:t>
      </w:r>
      <w:r>
        <w:rPr>
          <w:color w:val="00004A"/>
        </w:rPr>
        <w:t xml:space="preserve"> bikash</w:t>
      </w:r>
      <w:r>
        <w:rPr>
          <w:color w:val="000049"/>
        </w:rPr>
        <w:t xml:space="preserve"> app</w:t>
      </w:r>
      <w:r>
        <w:rPr>
          <w:color w:val="00003E"/>
        </w:rPr>
        <w:t xml:space="preserve"> theke</w:t>
      </w:r>
      <w:r>
        <w:rPr>
          <w:color w:val="000039"/>
        </w:rPr>
        <w:t xml:space="preserve"> taka</w:t>
      </w:r>
      <w:r>
        <w:rPr>
          <w:color w:val="000041"/>
        </w:rPr>
        <w:t xml:space="preserve"> recharge</w:t>
      </w:r>
      <w:r>
        <w:rPr>
          <w:color w:val="5D0000"/>
        </w:rPr>
        <w:t xml:space="preserve"> korechi</w:t>
      </w:r>
      <w:r>
        <w:rPr>
          <w:color w:val="400000"/>
        </w:rPr>
        <w:t xml:space="preserve"> but</w:t>
      </w:r>
      <w:r>
        <w:rPr>
          <w:color w:val="000041"/>
        </w:rPr>
        <w:t xml:space="preserve"> cashback</w:t>
      </w:r>
      <w:r>
        <w:rPr>
          <w:color w:val="00008C"/>
        </w:rPr>
        <w:t xml:space="preserve"> ashlo</w:t>
      </w:r>
      <w:r>
        <w:rPr>
          <w:color w:val="000038"/>
        </w:rPr>
        <w:t xml:space="preserve"> na</w:t>
      </w:r>
      <w:r>
        <w:br/>
      </w:r>
      <w:r>
        <w:rPr>
          <w:color w:val="000021"/>
        </w:rPr>
        <w:t xml:space="preserve"> my</w:t>
      </w:r>
      <w:r>
        <w:rPr>
          <w:color w:val="000017"/>
        </w:rPr>
        <w:t xml:space="preserve"> bkash</w:t>
      </w:r>
      <w:r>
        <w:rPr>
          <w:color w:val="000037"/>
        </w:rPr>
        <w:t xml:space="preserve"> এপ</w:t>
      </w:r>
      <w:r>
        <w:rPr>
          <w:color w:val="00001C"/>
        </w:rPr>
        <w:t xml:space="preserve"> থেকে</w:t>
      </w:r>
      <w:r>
        <w:rPr>
          <w:color w:val="170000"/>
        </w:rPr>
        <w:t xml:space="preserve"> আমার</w:t>
      </w:r>
      <w:r>
        <w:rPr>
          <w:color w:val="000089"/>
        </w:rPr>
        <w:t xml:space="preserve"> চ্যালেঞ্জ</w:t>
      </w:r>
      <w:r>
        <w:rPr>
          <w:color w:val="000040"/>
        </w:rPr>
        <w:t xml:space="preserve"> অপশনে</w:t>
      </w:r>
      <w:r>
        <w:rPr>
          <w:color w:val="00003F"/>
        </w:rPr>
        <w:t xml:space="preserve"> দেখলাম</w:t>
      </w:r>
      <w:r>
        <w:rPr>
          <w:color w:val="000027"/>
        </w:rPr>
        <w:t xml:space="preserve"> টা</w:t>
      </w:r>
      <w:r>
        <w:rPr>
          <w:color w:val="00003F"/>
        </w:rPr>
        <w:t xml:space="preserve"> নিজের</w:t>
      </w:r>
      <w:r>
        <w:rPr>
          <w:color w:val="000025"/>
        </w:rPr>
        <w:t xml:space="preserve"> নাম্বার</w:t>
      </w:r>
      <w:r>
        <w:rPr>
          <w:color w:val="000027"/>
        </w:rPr>
        <w:t xml:space="preserve"> রিচার্জ</w:t>
      </w:r>
      <w:r>
        <w:rPr>
          <w:color w:val="270000"/>
        </w:rPr>
        <w:t xml:space="preserve"> করলে</w:t>
      </w:r>
      <w:r>
        <w:rPr>
          <w:color w:val="000018"/>
        </w:rPr>
        <w:t xml:space="preserve"> টাকা</w:t>
      </w:r>
      <w:r>
        <w:rPr>
          <w:color w:val="000059"/>
        </w:rPr>
        <w:t xml:space="preserve"> বোনাস</w:t>
      </w:r>
      <w:r>
        <w:rPr>
          <w:color w:val="390000"/>
        </w:rPr>
        <w:t xml:space="preserve"> দিবে</w:t>
      </w:r>
      <w:r>
        <w:rPr>
          <w:color w:val="000089"/>
        </w:rPr>
        <w:t xml:space="preserve"> চ্যালেঞ্জ</w:t>
      </w:r>
      <w:r>
        <w:rPr>
          <w:color w:val="000043"/>
        </w:rPr>
        <w:t xml:space="preserve"> সম্পন্ন</w:t>
      </w:r>
      <w:r>
        <w:rPr>
          <w:color w:val="00002D"/>
        </w:rPr>
        <w:t xml:space="preserve"> হয়েছে</w:t>
      </w:r>
      <w:r>
        <w:rPr>
          <w:color w:val="200000"/>
        </w:rPr>
        <w:t xml:space="preserve"> কিন্তু</w:t>
      </w:r>
      <w:r>
        <w:rPr>
          <w:color w:val="000059"/>
        </w:rPr>
        <w:t xml:space="preserve"> বোনাস</w:t>
      </w:r>
      <w:r>
        <w:rPr>
          <w:color w:val="00002E"/>
        </w:rPr>
        <w:t xml:space="preserve"> পাইনি</w:t>
      </w:r>
      <w:r>
        <w:br/>
      </w:r>
      <w:r>
        <w:rPr>
          <w:color w:val="000029"/>
        </w:rPr>
        <w:t xml:space="preserve"> bkash</w:t>
      </w:r>
      <w:r>
        <w:rPr>
          <w:color w:val="000046"/>
        </w:rPr>
        <w:t xml:space="preserve"> app</w:t>
      </w:r>
      <w:r>
        <w:rPr>
          <w:color w:val="00003B"/>
        </w:rPr>
        <w:t xml:space="preserve"> theke</w:t>
      </w:r>
      <w:r>
        <w:rPr>
          <w:color w:val="000035"/>
        </w:rPr>
        <w:t xml:space="preserve"> tk</w:t>
      </w:r>
      <w:r>
        <w:rPr>
          <w:color w:val="00003E"/>
        </w:rPr>
        <w:t xml:space="preserve"> recharge</w:t>
      </w:r>
      <w:r>
        <w:rPr>
          <w:color w:val="760000"/>
        </w:rPr>
        <w:t xml:space="preserve"> kre</w:t>
      </w:r>
      <w:r>
        <w:rPr>
          <w:color w:val="000035"/>
        </w:rPr>
        <w:t xml:space="preserve"> tk</w:t>
      </w:r>
      <w:r>
        <w:rPr>
          <w:color w:val="00003F"/>
        </w:rPr>
        <w:t xml:space="preserve"> cashback</w:t>
      </w:r>
      <w:r>
        <w:rPr>
          <w:color w:val="00009D"/>
        </w:rPr>
        <w:t xml:space="preserve"> payne</w:t>
      </w:r>
      <w:r>
        <w:rPr>
          <w:color w:val="000047"/>
        </w:rPr>
        <w:t xml:space="preserve"> kno</w:t>
      </w:r>
      <w:r>
        <w:br/>
      </w:r>
      <w:r>
        <w:rPr>
          <w:color w:val="340000"/>
        </w:rPr>
        <w:t xml:space="preserve"> আমি</w:t>
      </w:r>
      <w:r>
        <w:rPr>
          <w:color w:val="000000"/>
        </w:rPr>
        <w:t xml:space="preserve"> টাকা</w:t>
      </w:r>
      <w:r>
        <w:rPr>
          <w:color w:val="000091"/>
        </w:rPr>
        <w:t xml:space="preserve"> রিসার্চ</w:t>
      </w:r>
      <w:r>
        <w:rPr>
          <w:color w:val="000000"/>
        </w:rPr>
        <w:t xml:space="preserve"> করছি</w:t>
      </w:r>
      <w:r>
        <w:rPr>
          <w:color w:val="470000"/>
        </w:rPr>
        <w:t xml:space="preserve"> কিন্তু</w:t>
      </w:r>
      <w:r>
        <w:rPr>
          <w:color w:val="000082"/>
        </w:rPr>
        <w:t xml:space="preserve"> ক্যাশবেক</w:t>
      </w:r>
      <w:r>
        <w:rPr>
          <w:color w:val="000067"/>
        </w:rPr>
        <w:t xml:space="preserve"> আসে</w:t>
      </w:r>
      <w:r>
        <w:rPr>
          <w:color w:val="00005B"/>
        </w:rPr>
        <w:t xml:space="preserve"> নাই</w:t>
      </w:r>
      <w:r>
        <w:br/>
      </w:r>
      <w:r>
        <w:rPr>
          <w:color w:val="280000"/>
        </w:rPr>
        <w:t xml:space="preserve"> আমি</w:t>
      </w:r>
      <w:r>
        <w:rPr>
          <w:color w:val="000026"/>
        </w:rPr>
        <w:t xml:space="preserve"> বিকাশ</w:t>
      </w:r>
      <w:r>
        <w:rPr>
          <w:color w:val="000050"/>
        </w:rPr>
        <w:t xml:space="preserve"> অ্যাপ</w:t>
      </w:r>
      <w:r>
        <w:rPr>
          <w:color w:val="000031"/>
        </w:rPr>
        <w:t xml:space="preserve"> থেকে</w:t>
      </w:r>
      <w:r>
        <w:rPr>
          <w:color w:val="000066"/>
        </w:rPr>
        <w:t xml:space="preserve"> tk</w:t>
      </w:r>
      <w:r>
        <w:rPr>
          <w:color w:val="000043"/>
        </w:rPr>
        <w:t xml:space="preserve"> রিচার্জ</w:t>
      </w:r>
      <w:r>
        <w:rPr>
          <w:color w:val="440000"/>
        </w:rPr>
        <w:t xml:space="preserve"> করেছি</w:t>
      </w:r>
      <w:r>
        <w:rPr>
          <w:color w:val="640000"/>
        </w:rPr>
        <w:t xml:space="preserve"> কিন্ত</w:t>
      </w:r>
      <w:r>
        <w:rPr>
          <w:color w:val="000066"/>
        </w:rPr>
        <w:t xml:space="preserve"> tk</w:t>
      </w:r>
      <w:r>
        <w:rPr>
          <w:color w:val="000046"/>
        </w:rPr>
        <w:t xml:space="preserve"> ক্যাশ</w:t>
      </w:r>
      <w:r>
        <w:rPr>
          <w:color w:val="00004E"/>
        </w:rPr>
        <w:t xml:space="preserve"> ব্যাক</w:t>
      </w:r>
      <w:r>
        <w:rPr>
          <w:color w:val="540000"/>
        </w:rPr>
        <w:t xml:space="preserve"> পাই</w:t>
      </w:r>
      <w:r>
        <w:rPr>
          <w:color w:val="000046"/>
        </w:rPr>
        <w:t xml:space="preserve"> নাই</w:t>
      </w:r>
      <w:r>
        <w:br/>
      </w:r>
      <w:r>
        <w:rPr>
          <w:color w:val="00006A"/>
        </w:rPr>
        <w:t xml:space="preserve"> tk</w:t>
      </w:r>
      <w:r>
        <w:rPr>
          <w:color w:val="000067"/>
        </w:rPr>
        <w:t xml:space="preserve"> regarge</w:t>
      </w:r>
      <w:r>
        <w:rPr>
          <w:color w:val="3C0000"/>
        </w:rPr>
        <w:t xml:space="preserve"> je</w:t>
      </w:r>
      <w:r>
        <w:rPr>
          <w:color w:val="00006A"/>
        </w:rPr>
        <w:t xml:space="preserve"> tk</w:t>
      </w:r>
      <w:r>
        <w:rPr>
          <w:color w:val="000067"/>
        </w:rPr>
        <w:t xml:space="preserve"> chus</w:t>
      </w:r>
      <w:r>
        <w:rPr>
          <w:color w:val="000060"/>
        </w:rPr>
        <w:t xml:space="preserve"> beak</w:t>
      </w:r>
      <w:r>
        <w:rPr>
          <w:color w:val="460000"/>
        </w:rPr>
        <w:t xml:space="preserve"> sei</w:t>
      </w:r>
      <w:r>
        <w:rPr>
          <w:color w:val="00006A"/>
        </w:rPr>
        <w:t xml:space="preserve"> tk</w:t>
      </w:r>
      <w:r>
        <w:rPr>
          <w:color w:val="000027"/>
        </w:rPr>
        <w:t xml:space="preserve"> ta</w:t>
      </w:r>
      <w:r>
        <w:rPr>
          <w:color w:val="00002D"/>
        </w:rPr>
        <w:t xml:space="preserve"> ase</w:t>
      </w:r>
      <w:r>
        <w:rPr>
          <w:color w:val="000067"/>
        </w:rPr>
        <w:t xml:space="preserve"> nhai</w:t>
      </w:r>
      <w:r>
        <w:br/>
      </w:r>
      <w:r>
        <w:rPr>
          <w:color w:val="210000"/>
        </w:rPr>
        <w:t xml:space="preserve"> আমার</w:t>
      </w:r>
      <w:r>
        <w:rPr>
          <w:color w:val="000036"/>
        </w:rPr>
        <w:t xml:space="preserve"> বিকাশে</w:t>
      </w:r>
      <w:r>
        <w:rPr>
          <w:color w:val="510000"/>
        </w:rPr>
        <w:t xml:space="preserve"> বলছে</w:t>
      </w:r>
      <w:r>
        <w:rPr>
          <w:color w:val="000045"/>
        </w:rPr>
        <w:t xml:space="preserve"> টাকা</w:t>
      </w:r>
      <w:r>
        <w:rPr>
          <w:color w:val="000072"/>
        </w:rPr>
        <w:t xml:space="preserve"> রিচার্জ</w:t>
      </w:r>
      <w:r>
        <w:rPr>
          <w:color w:val="350000"/>
        </w:rPr>
        <w:t xml:space="preserve"> এ</w:t>
      </w:r>
      <w:r>
        <w:rPr>
          <w:color w:val="000045"/>
        </w:rPr>
        <w:t xml:space="preserve"> টাকা</w:t>
      </w:r>
      <w:r>
        <w:rPr>
          <w:color w:val="000066"/>
        </w:rPr>
        <w:t xml:space="preserve"> ক্যাশব্যাক</w:t>
      </w:r>
      <w:r>
        <w:rPr>
          <w:color w:val="4F0000"/>
        </w:rPr>
        <w:t xml:space="preserve"> বাট</w:t>
      </w:r>
      <w:r>
        <w:rPr>
          <w:color w:val="000072"/>
        </w:rPr>
        <w:t xml:space="preserve"> রিচার্জ</w:t>
      </w:r>
      <w:r>
        <w:rPr>
          <w:color w:val="480000"/>
        </w:rPr>
        <w:t xml:space="preserve"> করলাম</w:t>
      </w:r>
      <w:r>
        <w:rPr>
          <w:color w:val="000066"/>
        </w:rPr>
        <w:t xml:space="preserve"> ক্যাশব্যাক</w:t>
      </w:r>
      <w:r>
        <w:rPr>
          <w:color w:val="000063"/>
        </w:rPr>
        <w:t xml:space="preserve"> দিলো</w:t>
      </w:r>
      <w:r>
        <w:rPr>
          <w:color w:val="000029"/>
        </w:rPr>
        <w:t xml:space="preserve"> না</w:t>
      </w:r>
      <w:r>
        <w:br/>
      </w:r>
      <w:r>
        <w:rPr>
          <w:color w:val="000040"/>
        </w:rPr>
        <w:t xml:space="preserve"> akhon</w:t>
      </w:r>
      <w:r>
        <w:rPr>
          <w:color w:val="00002E"/>
        </w:rPr>
        <w:t xml:space="preserve"> recharge</w:t>
      </w:r>
      <w:r>
        <w:rPr>
          <w:color w:val="000054"/>
        </w:rPr>
        <w:t xml:space="preserve"> dici</w:t>
      </w:r>
      <w:r>
        <w:rPr>
          <w:color w:val="360000"/>
        </w:rPr>
        <w:t xml:space="preserve"> kintu</w:t>
      </w:r>
      <w:r>
        <w:rPr>
          <w:color w:val="000035"/>
        </w:rPr>
        <w:t xml:space="preserve"> kono</w:t>
      </w:r>
      <w:r>
        <w:rPr>
          <w:color w:val="00002E"/>
        </w:rPr>
        <w:t xml:space="preserve"> cash</w:t>
      </w:r>
      <w:r>
        <w:rPr>
          <w:color w:val="000030"/>
        </w:rPr>
        <w:t xml:space="preserve"> back</w:t>
      </w:r>
      <w:r>
        <w:rPr>
          <w:color w:val="3E0000"/>
        </w:rPr>
        <w:t xml:space="preserve"> pai</w:t>
      </w:r>
      <w:r>
        <w:rPr>
          <w:color w:val="000035"/>
        </w:rPr>
        <w:t xml:space="preserve"> nai</w:t>
      </w:r>
      <w:r>
        <w:rPr>
          <w:color w:val="500000"/>
        </w:rPr>
        <w:t xml:space="preserve"> sei</w:t>
      </w:r>
      <w:r>
        <w:rPr>
          <w:color w:val="000075"/>
        </w:rPr>
        <w:t xml:space="preserve"> bishowe</w:t>
      </w:r>
      <w:r>
        <w:rPr>
          <w:color w:val="3C0000"/>
        </w:rPr>
        <w:t xml:space="preserve"> jante</w:t>
      </w:r>
      <w:r>
        <w:rPr>
          <w:color w:val="000066"/>
        </w:rPr>
        <w:t xml:space="preserve"> chasci</w:t>
      </w:r>
      <w:r>
        <w:br/>
      </w:r>
      <w:r>
        <w:rPr>
          <w:color w:val="000063"/>
        </w:rPr>
        <w:t xml:space="preserve"> নতুন</w:t>
      </w:r>
      <w:r>
        <w:rPr>
          <w:color w:val="000032"/>
        </w:rPr>
        <w:t xml:space="preserve"> বিকাশ</w:t>
      </w:r>
      <w:r>
        <w:rPr>
          <w:color w:val="000041"/>
        </w:rPr>
        <w:t xml:space="preserve"> একাউন্ট</w:t>
      </w:r>
      <w:r>
        <w:rPr>
          <w:color w:val="000084"/>
        </w:rPr>
        <w:t xml:space="preserve"> খুলে</w:t>
      </w:r>
      <w:r>
        <w:rPr>
          <w:color w:val="000063"/>
        </w:rPr>
        <w:t xml:space="preserve"> বোনাস</w:t>
      </w:r>
      <w:r>
        <w:rPr>
          <w:color w:val="00008F"/>
        </w:rPr>
        <w:t xml:space="preserve"> পায়নি</w:t>
      </w:r>
      <w:r>
        <w:br/>
      </w:r>
      <w:r>
        <w:rPr>
          <w:color w:val="220000"/>
        </w:rPr>
        <w:t xml:space="preserve"> amar</w:t>
      </w:r>
      <w:r>
        <w:rPr>
          <w:color w:val="00001C"/>
        </w:rPr>
        <w:t xml:space="preserve"> bkash</w:t>
      </w:r>
      <w:r>
        <w:rPr>
          <w:color w:val="480000"/>
        </w:rPr>
        <w:t xml:space="preserve"> a</w:t>
      </w:r>
      <w:r>
        <w:rPr>
          <w:color w:val="000048"/>
        </w:rPr>
        <w:t xml:space="preserve"> tk</w:t>
      </w:r>
      <w:r>
        <w:rPr>
          <w:color w:val="00009F"/>
        </w:rPr>
        <w:t xml:space="preserve"> rechage</w:t>
      </w:r>
      <w:r>
        <w:rPr>
          <w:color w:val="480000"/>
        </w:rPr>
        <w:t xml:space="preserve"> a</w:t>
      </w:r>
      <w:r>
        <w:rPr>
          <w:color w:val="000048"/>
        </w:rPr>
        <w:t xml:space="preserve"> tk</w:t>
      </w:r>
      <w:r>
        <w:rPr>
          <w:color w:val="000054"/>
        </w:rPr>
        <w:t xml:space="preserve"> cash</w:t>
      </w:r>
      <w:r>
        <w:rPr>
          <w:color w:val="000057"/>
        </w:rPr>
        <w:t xml:space="preserve"> back</w:t>
      </w:r>
      <w:r>
        <w:rPr>
          <w:color w:val="000028"/>
        </w:rPr>
        <w:t xml:space="preserve"> offer</w:t>
      </w:r>
      <w:r>
        <w:rPr>
          <w:color w:val="000000"/>
        </w:rPr>
        <w:t xml:space="preserve"> asche</w:t>
      </w:r>
      <w:r>
        <w:rPr>
          <w:color w:val="1F0000"/>
        </w:rPr>
        <w:t xml:space="preserve"> ami</w:t>
      </w:r>
      <w:r>
        <w:rPr>
          <w:color w:val="00009F"/>
        </w:rPr>
        <w:t xml:space="preserve"> rechage</w:t>
      </w:r>
      <w:r>
        <w:rPr>
          <w:color w:val="3D0000"/>
        </w:rPr>
        <w:t xml:space="preserve"> korechi</w:t>
      </w:r>
      <w:r>
        <w:rPr>
          <w:color w:val="290000"/>
        </w:rPr>
        <w:t xml:space="preserve"> but</w:t>
      </w:r>
      <w:r>
        <w:rPr>
          <w:color w:val="000054"/>
        </w:rPr>
        <w:t xml:space="preserve"> cash</w:t>
      </w:r>
      <w:r>
        <w:rPr>
          <w:color w:val="000057"/>
        </w:rPr>
        <w:t xml:space="preserve"> back</w:t>
      </w:r>
      <w:r>
        <w:rPr>
          <w:color w:val="00003F"/>
        </w:rPr>
        <w:t xml:space="preserve"> paini</w:t>
      </w:r>
      <w:r>
        <w:br/>
      </w:r>
      <w:r>
        <w:rPr>
          <w:color w:val="00004F"/>
        </w:rPr>
        <w:t xml:space="preserve"> নতুন</w:t>
      </w:r>
      <w:r>
        <w:rPr>
          <w:color w:val="000028"/>
        </w:rPr>
        <w:t xml:space="preserve"> বিকাশ</w:t>
      </w:r>
      <w:r>
        <w:rPr>
          <w:color w:val="000033"/>
        </w:rPr>
        <w:t xml:space="preserve"> একাউন্ট</w:t>
      </w:r>
      <w:r>
        <w:rPr>
          <w:color w:val="00007F"/>
        </w:rPr>
        <w:t xml:space="preserve"> খুললাম</w:t>
      </w:r>
      <w:r>
        <w:rPr>
          <w:color w:val="000055"/>
        </w:rPr>
        <w:t xml:space="preserve"> মোবাইল</w:t>
      </w:r>
      <w:r>
        <w:rPr>
          <w:color w:val="00006B"/>
        </w:rPr>
        <w:t xml:space="preserve"> রির্চাজ</w:t>
      </w:r>
      <w:r>
        <w:rPr>
          <w:color w:val="00004E"/>
        </w:rPr>
        <w:t xml:space="preserve"> বোনাস</w:t>
      </w:r>
      <w:r>
        <w:rPr>
          <w:color w:val="000071"/>
        </w:rPr>
        <w:t xml:space="preserve"> পায়নি</w:t>
      </w:r>
      <w:r>
        <w:br/>
      </w:r>
      <w:r>
        <w:rPr>
          <w:color w:val="2A0000"/>
        </w:rPr>
        <w:t xml:space="preserve"> amar</w:t>
      </w:r>
      <w:r>
        <w:rPr>
          <w:color w:val="00005A"/>
        </w:rPr>
        <w:t xml:space="preserve"> tk</w:t>
      </w:r>
      <w:r>
        <w:rPr>
          <w:color w:val="000034"/>
        </w:rPr>
        <w:t xml:space="preserve"> recharge</w:t>
      </w:r>
      <w:r>
        <w:rPr>
          <w:color w:val="2D0000"/>
        </w:rPr>
        <w:t xml:space="preserve"> a</w:t>
      </w:r>
      <w:r>
        <w:rPr>
          <w:color w:val="00005A"/>
        </w:rPr>
        <w:t xml:space="preserve"> tk</w:t>
      </w:r>
      <w:r>
        <w:rPr>
          <w:color w:val="000034"/>
        </w:rPr>
        <w:t xml:space="preserve"> cash</w:t>
      </w:r>
      <w:r>
        <w:rPr>
          <w:color w:val="000036"/>
        </w:rPr>
        <w:t xml:space="preserve"> back</w:t>
      </w:r>
      <w:r>
        <w:rPr>
          <w:color w:val="000084"/>
        </w:rPr>
        <w:t xml:space="preserve"> deour</w:t>
      </w:r>
      <w:r>
        <w:rPr>
          <w:color w:val="00006B"/>
        </w:rPr>
        <w:t xml:space="preserve"> kota</w:t>
      </w:r>
      <w:r>
        <w:rPr>
          <w:color w:val="00007C"/>
        </w:rPr>
        <w:t xml:space="preserve"> deinai</w:t>
      </w:r>
      <w:r>
        <w:br/>
      </w:r>
      <w:r>
        <w:rPr>
          <w:color w:val="000098"/>
        </w:rPr>
        <w:t xml:space="preserve"> মেরি</w:t>
      </w:r>
      <w:r>
        <w:rPr>
          <w:color w:val="000098"/>
        </w:rPr>
        <w:t xml:space="preserve"> ওয়ার্ডের</w:t>
      </w:r>
      <w:r>
        <w:rPr>
          <w:color w:val="00003D"/>
        </w:rPr>
        <w:t xml:space="preserve"> ক্যাশব্যাক</w:t>
      </w:r>
      <w:r>
        <w:rPr>
          <w:color w:val="00005E"/>
        </w:rPr>
        <w:t xml:space="preserve"> পাচ্ছি</w:t>
      </w:r>
      <w:r>
        <w:rPr>
          <w:color w:val="000031"/>
        </w:rPr>
        <w:t xml:space="preserve"> না</w:t>
      </w:r>
      <w:r>
        <w:rPr>
          <w:color w:val="00003B"/>
        </w:rPr>
        <w:t xml:space="preserve"> কেন</w:t>
      </w:r>
      <w:r>
        <w:br/>
      </w:r>
      <w:r>
        <w:rPr>
          <w:color w:val="590000"/>
        </w:rPr>
        <w:t xml:space="preserve"> আমি</w:t>
      </w:r>
      <w:r>
        <w:rPr>
          <w:color w:val="00002A"/>
        </w:rPr>
        <w:t xml:space="preserve"> বিকাশ</w:t>
      </w:r>
      <w:r>
        <w:rPr>
          <w:color w:val="000036"/>
        </w:rPr>
        <w:t xml:space="preserve"> থেকে</w:t>
      </w:r>
      <w:r>
        <w:rPr>
          <w:color w:val="00005A"/>
        </w:rPr>
        <w:t xml:space="preserve"> টাকা</w:t>
      </w:r>
      <w:r>
        <w:rPr>
          <w:color w:val="00004A"/>
        </w:rPr>
        <w:t xml:space="preserve"> রিচার্জ</w:t>
      </w:r>
      <w:r>
        <w:rPr>
          <w:color w:val="000000"/>
        </w:rPr>
        <w:t xml:space="preserve"> করছি</w:t>
      </w:r>
      <w:r>
        <w:rPr>
          <w:color w:val="680000"/>
        </w:rPr>
        <w:t xml:space="preserve"> বাট</w:t>
      </w:r>
      <w:r>
        <w:rPr>
          <w:color w:val="590000"/>
        </w:rPr>
        <w:t xml:space="preserve"> আমি</w:t>
      </w:r>
      <w:r>
        <w:rPr>
          <w:color w:val="00005A"/>
        </w:rPr>
        <w:t xml:space="preserve"> টাকা</w:t>
      </w:r>
      <w:r>
        <w:rPr>
          <w:color w:val="00004E"/>
        </w:rPr>
        <w:t xml:space="preserve"> ক্যাশ</w:t>
      </w:r>
      <w:r>
        <w:rPr>
          <w:color w:val="000057"/>
        </w:rPr>
        <w:t xml:space="preserve"> পাইনি</w:t>
      </w:r>
      <w:r>
        <w:rPr>
          <w:color w:val="00006A"/>
        </w:rPr>
        <w:t xml:space="preserve"> কারন</w:t>
      </w:r>
      <w:r>
        <w:rPr>
          <w:color w:val="300000"/>
        </w:rPr>
        <w:t xml:space="preserve"> কি</w:t>
      </w:r>
      <w:r>
        <w:br/>
      </w:r>
      <w:r>
        <w:rPr>
          <w:color w:val="00003C"/>
        </w:rPr>
        <w:t xml:space="preserve"> একটি</w:t>
      </w:r>
      <w:r>
        <w:rPr>
          <w:color w:val="000033"/>
        </w:rPr>
        <w:t xml:space="preserve"> অফার</w:t>
      </w:r>
      <w:r>
        <w:rPr>
          <w:color w:val="000091"/>
        </w:rPr>
        <w:t xml:space="preserve"> পেলাম</w:t>
      </w:r>
      <w:r>
        <w:rPr>
          <w:color w:val="000065"/>
        </w:rPr>
        <w:t xml:space="preserve"> টাকা</w:t>
      </w:r>
      <w:r>
        <w:rPr>
          <w:color w:val="00003A"/>
        </w:rPr>
        <w:t xml:space="preserve"> রিচার্জে</w:t>
      </w:r>
      <w:r>
        <w:rPr>
          <w:color w:val="000065"/>
        </w:rPr>
        <w:t xml:space="preserve"> টাকা</w:t>
      </w:r>
      <w:r>
        <w:rPr>
          <w:color w:val="00003A"/>
        </w:rPr>
        <w:t xml:space="preserve"> ক্যাশ</w:t>
      </w:r>
      <w:r>
        <w:rPr>
          <w:color w:val="00004F"/>
        </w:rPr>
        <w:t xml:space="preserve"> বেক</w:t>
      </w:r>
      <w:r>
        <w:rPr>
          <w:color w:val="210000"/>
        </w:rPr>
        <w:t xml:space="preserve"> আমি</w:t>
      </w:r>
      <w:r>
        <w:rPr>
          <w:color w:val="000065"/>
        </w:rPr>
        <w:t xml:space="preserve"> টাকা</w:t>
      </w:r>
      <w:r>
        <w:rPr>
          <w:color w:val="000033"/>
        </w:rPr>
        <w:t xml:space="preserve"> এখন</w:t>
      </w:r>
      <w:r>
        <w:rPr>
          <w:color w:val="470000"/>
        </w:rPr>
        <w:t xml:space="preserve"> ও</w:t>
      </w:r>
      <w:r>
        <w:rPr>
          <w:color w:val="000091"/>
        </w:rPr>
        <w:t xml:space="preserve"> পেলাম</w:t>
      </w:r>
      <w:r>
        <w:rPr>
          <w:color w:val="000028"/>
        </w:rPr>
        <w:t xml:space="preserve"> না</w:t>
      </w:r>
      <w:r>
        <w:rPr>
          <w:color w:val="00003B"/>
        </w:rPr>
        <w:t xml:space="preserve"> কেনো</w:t>
      </w:r>
      <w:r>
        <w:br/>
      </w:r>
      <w:r>
        <w:rPr>
          <w:color w:val="2B0000"/>
        </w:rPr>
        <w:t xml:space="preserve"> আমি</w:t>
      </w:r>
      <w:r>
        <w:rPr>
          <w:color w:val="000050"/>
        </w:rPr>
        <w:t xml:space="preserve"> বিকাশের</w:t>
      </w:r>
      <w:r>
        <w:rPr>
          <w:color w:val="000052"/>
        </w:rPr>
        <w:t xml:space="preserve"> নতুন</w:t>
      </w:r>
      <w:r>
        <w:rPr>
          <w:color w:val="000071"/>
        </w:rPr>
        <w:t xml:space="preserve"> রেজিস্ট্রেশন</w:t>
      </w:r>
      <w:r>
        <w:rPr>
          <w:color w:val="710000"/>
        </w:rPr>
        <w:t xml:space="preserve"> করছে</w:t>
      </w:r>
      <w:r>
        <w:rPr>
          <w:color w:val="3B0000"/>
        </w:rPr>
        <w:t xml:space="preserve"> কিন্তু</w:t>
      </w:r>
      <w:r>
        <w:rPr>
          <w:color w:val="00002C"/>
        </w:rPr>
        <w:t xml:space="preserve"> টাকা</w:t>
      </w:r>
      <w:r>
        <w:rPr>
          <w:color w:val="000088"/>
        </w:rPr>
        <w:t xml:space="preserve"> পায়নি</w:t>
      </w:r>
      <w:r>
        <w:br/>
      </w:r>
      <w:r>
        <w:rPr>
          <w:color w:val="220000"/>
        </w:rPr>
        <w:t xml:space="preserve"> আমি</w:t>
      </w:r>
      <w:r>
        <w:rPr>
          <w:color w:val="000023"/>
        </w:rPr>
        <w:t xml:space="preserve"> টাকা</w:t>
      </w:r>
      <w:r>
        <w:rPr>
          <w:color w:val="00003A"/>
        </w:rPr>
        <w:t xml:space="preserve"> রিচার্জ</w:t>
      </w:r>
      <w:r>
        <w:rPr>
          <w:color w:val="3B0000"/>
        </w:rPr>
        <w:t xml:space="preserve"> করেছি</w:t>
      </w:r>
      <w:r>
        <w:rPr>
          <w:color w:val="2F0000"/>
        </w:rPr>
        <w:t xml:space="preserve"> কিন্তু</w:t>
      </w:r>
      <w:r>
        <w:rPr>
          <w:color w:val="410000"/>
        </w:rPr>
        <w:t xml:space="preserve"> এখনো</w:t>
      </w:r>
      <w:r>
        <w:rPr>
          <w:color w:val="00005F"/>
        </w:rPr>
        <w:t xml:space="preserve"> ক্যাশব্যক</w:t>
      </w:r>
      <w:r>
        <w:rPr>
          <w:color w:val="920000"/>
        </w:rPr>
        <w:t xml:space="preserve"> পাই</w:t>
      </w:r>
      <w:r>
        <w:rPr>
          <w:color w:val="000047"/>
        </w:rPr>
        <w:t xml:space="preserve"> নি</w:t>
      </w:r>
      <w:r>
        <w:rPr>
          <w:color w:val="000032"/>
        </w:rPr>
        <w:t xml:space="preserve"> কেন</w:t>
      </w:r>
      <w:r>
        <w:rPr>
          <w:color w:val="920000"/>
        </w:rPr>
        <w:t xml:space="preserve"> পাই</w:t>
      </w:r>
      <w:r>
        <w:rPr>
          <w:color w:val="000047"/>
        </w:rPr>
        <w:t xml:space="preserve"> নি</w:t>
      </w:r>
      <w:r>
        <w:rPr>
          <w:color w:val="000046"/>
        </w:rPr>
        <w:t xml:space="preserve"> জানাবেন</w:t>
      </w:r>
      <w:r>
        <w:rPr>
          <w:color w:val="4B0000"/>
        </w:rPr>
        <w:t xml:space="preserve"> প্লিজ</w:t>
      </w:r>
      <w:r>
        <w:br/>
      </w:r>
      <w:r>
        <w:rPr>
          <w:color w:val="00004B"/>
        </w:rPr>
        <w:t xml:space="preserve"> new</w:t>
      </w:r>
      <w:r>
        <w:rPr>
          <w:color w:val="00002A"/>
        </w:rPr>
        <w:t xml:space="preserve"> account</w:t>
      </w:r>
      <w:r>
        <w:rPr>
          <w:color w:val="000085"/>
        </w:rPr>
        <w:t xml:space="preserve"> khuleci</w:t>
      </w:r>
      <w:r>
        <w:rPr>
          <w:color w:val="000061"/>
        </w:rPr>
        <w:t xml:space="preserve"> tk</w:t>
      </w:r>
      <w:r>
        <w:rPr>
          <w:color w:val="760000"/>
        </w:rPr>
        <w:t xml:space="preserve"> paici</w:t>
      </w:r>
      <w:r>
        <w:rPr>
          <w:color w:val="000052"/>
        </w:rPr>
        <w:t xml:space="preserve"> r</w:t>
      </w:r>
      <w:r>
        <w:rPr>
          <w:color w:val="000061"/>
        </w:rPr>
        <w:t xml:space="preserve"> tk</w:t>
      </w:r>
      <w:r>
        <w:rPr>
          <w:color w:val="600000"/>
        </w:rPr>
        <w:t xml:space="preserve"> koi</w:t>
      </w:r>
      <w:r>
        <w:br/>
      </w:r>
      <w:r>
        <w:rPr>
          <w:color w:val="000035"/>
        </w:rPr>
        <w:t xml:space="preserve"> টাকা</w:t>
      </w:r>
      <w:r>
        <w:rPr>
          <w:color w:val="000035"/>
        </w:rPr>
        <w:t xml:space="preserve"> মোবাইল</w:t>
      </w:r>
      <w:r>
        <w:rPr>
          <w:color w:val="00002B"/>
        </w:rPr>
        <w:t xml:space="preserve"> রিচার্জ</w:t>
      </w:r>
      <w:r>
        <w:rPr>
          <w:color w:val="300000"/>
        </w:rPr>
        <w:t xml:space="preserve"> করছি</w:t>
      </w:r>
      <w:r>
        <w:rPr>
          <w:color w:val="000028"/>
        </w:rPr>
        <w:t xml:space="preserve"> এখন</w:t>
      </w:r>
      <w:r>
        <w:rPr>
          <w:color w:val="000061"/>
        </w:rPr>
        <w:t xml:space="preserve"> হান্ডেট</w:t>
      </w:r>
      <w:r>
        <w:rPr>
          <w:color w:val="00004B"/>
        </w:rPr>
        <w:t xml:space="preserve"> পার্সেন্ট</w:t>
      </w:r>
      <w:r>
        <w:rPr>
          <w:color w:val="000027"/>
        </w:rPr>
        <w:t xml:space="preserve"> ক্যাশব্যাক</w:t>
      </w:r>
      <w:r>
        <w:rPr>
          <w:color w:val="530000"/>
        </w:rPr>
        <w:t xml:space="preserve"> অর্থাৎ</w:t>
      </w:r>
      <w:r>
        <w:rPr>
          <w:color w:val="00004B"/>
        </w:rPr>
        <w:t xml:space="preserve"> আরো</w:t>
      </w:r>
      <w:r>
        <w:rPr>
          <w:color w:val="000035"/>
        </w:rPr>
        <w:t xml:space="preserve"> টাকা</w:t>
      </w:r>
      <w:r>
        <w:rPr>
          <w:color w:val="4D0000"/>
        </w:rPr>
        <w:t xml:space="preserve"> পাওয়ার</w:t>
      </w:r>
      <w:r>
        <w:rPr>
          <w:color w:val="000035"/>
        </w:rPr>
        <w:t xml:space="preserve"> কথা</w:t>
      </w:r>
      <w:r>
        <w:rPr>
          <w:color w:val="00004D"/>
        </w:rPr>
        <w:t xml:space="preserve"> ওইটা</w:t>
      </w:r>
      <w:r>
        <w:rPr>
          <w:color w:val="310000"/>
        </w:rPr>
        <w:t xml:space="preserve"> এখনো</w:t>
      </w:r>
      <w:r>
        <w:rPr>
          <w:color w:val="000051"/>
        </w:rPr>
        <w:t xml:space="preserve"> পায়নি</w:t>
      </w:r>
      <w:r>
        <w:br/>
      </w:r>
      <w:r>
        <w:rPr>
          <w:color w:val="00003F"/>
        </w:rPr>
        <w:t xml:space="preserve"> akta</w:t>
      </w:r>
      <w:r>
        <w:rPr>
          <w:color w:val="000030"/>
        </w:rPr>
        <w:t xml:space="preserve"> offer</w:t>
      </w:r>
      <w:r>
        <w:rPr>
          <w:color w:val="00004F"/>
        </w:rPr>
        <w:t xml:space="preserve"> chilo</w:t>
      </w:r>
      <w:r>
        <w:rPr>
          <w:color w:val="000059"/>
        </w:rPr>
        <w:t xml:space="preserve"> taka</w:t>
      </w:r>
      <w:r>
        <w:rPr>
          <w:color w:val="000032"/>
        </w:rPr>
        <w:t xml:space="preserve"> recharge</w:t>
      </w:r>
      <w:r>
        <w:rPr>
          <w:color w:val="000059"/>
        </w:rPr>
        <w:t xml:space="preserve"> taka</w:t>
      </w:r>
      <w:r>
        <w:rPr>
          <w:color w:val="00006B"/>
        </w:rPr>
        <w:t xml:space="preserve"> chash</w:t>
      </w:r>
      <w:r>
        <w:rPr>
          <w:color w:val="000034"/>
        </w:rPr>
        <w:t xml:space="preserve"> back</w:t>
      </w:r>
      <w:r>
        <w:rPr>
          <w:color w:val="000000"/>
        </w:rPr>
        <w:t xml:space="preserve"> recharg</w:t>
      </w:r>
      <w:r>
        <w:rPr>
          <w:color w:val="490000"/>
        </w:rPr>
        <w:t xml:space="preserve"> korechi</w:t>
      </w:r>
      <w:r>
        <w:rPr>
          <w:color w:val="00007F"/>
        </w:rPr>
        <w:t xml:space="preserve"> kinro</w:t>
      </w:r>
      <w:r>
        <w:rPr>
          <w:color w:val="00004C"/>
        </w:rPr>
        <w:t xml:space="preserve"> paini</w:t>
      </w:r>
      <w:r>
        <w:br/>
      </w:r>
      <w:r>
        <w:rPr>
          <w:color w:val="790000"/>
        </w:rPr>
        <w:t xml:space="preserve"> বাস</w:t>
      </w:r>
      <w:r>
        <w:rPr>
          <w:color w:val="00006F"/>
        </w:rPr>
        <w:t xml:space="preserve"> টিকেট</w:t>
      </w:r>
      <w:r>
        <w:rPr>
          <w:color w:val="00005A"/>
        </w:rPr>
        <w:t xml:space="preserve"> পেমেন্টে</w:t>
      </w:r>
      <w:r>
        <w:rPr>
          <w:color w:val="000000"/>
        </w:rPr>
        <w:t xml:space="preserve"> ক্যশব্যক</w:t>
      </w:r>
      <w:r>
        <w:rPr>
          <w:color w:val="2C0000"/>
        </w:rPr>
        <w:t xml:space="preserve"> কিন্তু</w:t>
      </w:r>
      <w:r>
        <w:rPr>
          <w:color w:val="000060"/>
        </w:rPr>
        <w:t xml:space="preserve"> পেমেন্টের</w:t>
      </w:r>
      <w:r>
        <w:rPr>
          <w:color w:val="430000"/>
        </w:rPr>
        <w:t xml:space="preserve"> পর</w:t>
      </w:r>
      <w:r>
        <w:rPr>
          <w:color w:val="000063"/>
        </w:rPr>
        <w:t xml:space="preserve"> ব্যক</w:t>
      </w:r>
      <w:r>
        <w:rPr>
          <w:color w:val="00003F"/>
        </w:rPr>
        <w:t xml:space="preserve"> পাইনি</w:t>
      </w:r>
      <w:r>
        <w:br/>
      </w:r>
      <w:r>
        <w:rPr>
          <w:color w:val="430000"/>
        </w:rPr>
        <w:t xml:space="preserve"> amar</w:t>
      </w:r>
      <w:r>
        <w:rPr>
          <w:color w:val="000052"/>
        </w:rPr>
        <w:t xml:space="preserve"> recharge</w:t>
      </w:r>
      <w:r>
        <w:rPr>
          <w:color w:val="00004E"/>
        </w:rPr>
        <w:t xml:space="preserve"> offer</w:t>
      </w:r>
      <w:r>
        <w:rPr>
          <w:color w:val="000053"/>
        </w:rPr>
        <w:t xml:space="preserve"> cashback</w:t>
      </w:r>
      <w:r>
        <w:rPr>
          <w:color w:val="0000C9"/>
        </w:rPr>
        <w:t xml:space="preserve"> kutay</w:t>
      </w:r>
      <w:r>
        <w:br/>
      </w:r>
      <w:r>
        <w:rPr>
          <w:color w:val="370000"/>
        </w:rPr>
        <w:t xml:space="preserve"> আমি</w:t>
      </w:r>
      <w:r>
        <w:rPr>
          <w:color w:val="000038"/>
        </w:rPr>
        <w:t xml:space="preserve"> টাকা</w:t>
      </w:r>
      <w:r>
        <w:rPr>
          <w:color w:val="000061"/>
        </w:rPr>
        <w:t xml:space="preserve"> রিচার্জে</w:t>
      </w:r>
      <w:r>
        <w:rPr>
          <w:color w:val="000038"/>
        </w:rPr>
        <w:t xml:space="preserve"> টাকা</w:t>
      </w:r>
      <w:r>
        <w:rPr>
          <w:color w:val="000053"/>
        </w:rPr>
        <w:t xml:space="preserve"> ক্যাশব্যাক</w:t>
      </w:r>
      <w:r>
        <w:rPr>
          <w:color w:val="750000"/>
        </w:rPr>
        <w:t xml:space="preserve"> পাই</w:t>
      </w:r>
      <w:r>
        <w:rPr>
          <w:color w:val="000072"/>
        </w:rPr>
        <w:t xml:space="preserve"> নি</w:t>
      </w:r>
      <w:r>
        <w:rPr>
          <w:color w:val="3C0000"/>
        </w:rPr>
        <w:t xml:space="preserve"> কি</w:t>
      </w:r>
      <w:r>
        <w:rPr>
          <w:color w:val="00006C"/>
        </w:rPr>
        <w:t xml:space="preserve"> করব</w:t>
      </w:r>
      <w:r>
        <w:br/>
      </w:r>
      <w:r>
        <w:rPr>
          <w:color w:val="000073"/>
        </w:rPr>
        <w:t xml:space="preserve"> টাকা</w:t>
      </w:r>
      <w:r>
        <w:rPr>
          <w:color w:val="000042"/>
        </w:rPr>
        <w:t xml:space="preserve"> রিচার্জে</w:t>
      </w:r>
      <w:r>
        <w:rPr>
          <w:color w:val="000073"/>
        </w:rPr>
        <w:t xml:space="preserve"> টাকা</w:t>
      </w:r>
      <w:r>
        <w:rPr>
          <w:color w:val="000038"/>
        </w:rPr>
        <w:t xml:space="preserve"> ক্যাশব্যাক</w:t>
      </w:r>
      <w:r>
        <w:rPr>
          <w:color w:val="000039"/>
        </w:rPr>
        <w:t xml:space="preserve"> অফার</w:t>
      </w:r>
      <w:r>
        <w:rPr>
          <w:color w:val="580000"/>
        </w:rPr>
        <w:t xml:space="preserve"> ছিলো</w:t>
      </w:r>
      <w:r>
        <w:rPr>
          <w:color w:val="250000"/>
        </w:rPr>
        <w:t xml:space="preserve"> আমি</w:t>
      </w:r>
      <w:r>
        <w:rPr>
          <w:color w:val="00006E"/>
        </w:rPr>
        <w:t xml:space="preserve"> নিছি</w:t>
      </w:r>
      <w:r>
        <w:rPr>
          <w:color w:val="330000"/>
        </w:rPr>
        <w:t xml:space="preserve"> কিন্তু</w:t>
      </w:r>
      <w:r>
        <w:rPr>
          <w:color w:val="000073"/>
        </w:rPr>
        <w:t xml:space="preserve"> টাকা</w:t>
      </w:r>
      <w:r>
        <w:rPr>
          <w:color w:val="6E0000"/>
        </w:rPr>
        <w:t xml:space="preserve"> পায়</w:t>
      </w:r>
      <w:r>
        <w:rPr>
          <w:color w:val="000042"/>
        </w:rPr>
        <w:t xml:space="preserve"> নাই</w:t>
      </w:r>
      <w:r>
        <w:br/>
      </w:r>
      <w:r>
        <w:rPr>
          <w:color w:val="3E0000"/>
        </w:rPr>
        <w:t xml:space="preserve"> আমি</w:t>
      </w:r>
      <w:r>
        <w:rPr>
          <w:color w:val="00005C"/>
        </w:rPr>
        <w:t xml:space="preserve"> ক্যাশব্যাক</w:t>
      </w:r>
      <w:r>
        <w:rPr>
          <w:color w:val="820000"/>
        </w:rPr>
        <w:t xml:space="preserve"> পাই</w:t>
      </w:r>
      <w:r>
        <w:rPr>
          <w:color w:val="00007F"/>
        </w:rPr>
        <w:t xml:space="preserve"> নি</w:t>
      </w:r>
      <w:r>
        <w:rPr>
          <w:color w:val="430000"/>
        </w:rPr>
        <w:t xml:space="preserve"> কি</w:t>
      </w:r>
      <w:r>
        <w:rPr>
          <w:color w:val="000079"/>
        </w:rPr>
        <w:t xml:space="preserve"> করব</w:t>
      </w:r>
      <w:r>
        <w:br/>
      </w:r>
      <w:r>
        <w:rPr>
          <w:color w:val="00006B"/>
        </w:rPr>
        <w:t xml:space="preserve"> pay</w:t>
      </w:r>
      <w:r>
        <w:rPr>
          <w:color w:val="00005E"/>
        </w:rPr>
        <w:t xml:space="preserve"> bill</w:t>
      </w:r>
      <w:r>
        <w:rPr>
          <w:color w:val="000056"/>
        </w:rPr>
        <w:t xml:space="preserve"> cash</w:t>
      </w:r>
      <w:r>
        <w:rPr>
          <w:color w:val="000059"/>
        </w:rPr>
        <w:t xml:space="preserve"> back</w:t>
      </w:r>
      <w:r>
        <w:rPr>
          <w:color w:val="00004A"/>
        </w:rPr>
        <w:t xml:space="preserve"> tk</w:t>
      </w:r>
      <w:r>
        <w:rPr>
          <w:color w:val="740000"/>
        </w:rPr>
        <w:t xml:space="preserve"> pai</w:t>
      </w:r>
      <w:r>
        <w:rPr>
          <w:color w:val="000063"/>
        </w:rPr>
        <w:t xml:space="preserve"> nai</w:t>
      </w:r>
      <w:r>
        <w:br/>
      </w:r>
      <w:r>
        <w:rPr>
          <w:color w:val="5B0000"/>
        </w:rPr>
        <w:t xml:space="preserve"> amk</w:t>
      </w:r>
      <w:r>
        <w:rPr>
          <w:color w:val="00005F"/>
        </w:rPr>
        <w:t xml:space="preserve"> bola</w:t>
      </w:r>
      <w:r>
        <w:rPr>
          <w:color w:val="000072"/>
        </w:rPr>
        <w:t xml:space="preserve"> hoyechilo</w:t>
      </w:r>
      <w:r>
        <w:rPr>
          <w:color w:val="000040"/>
        </w:rPr>
        <w:t xml:space="preserve"> send</w:t>
      </w:r>
      <w:r>
        <w:rPr>
          <w:color w:val="000034"/>
        </w:rPr>
        <w:t xml:space="preserve"> money</w:t>
      </w:r>
      <w:r>
        <w:rPr>
          <w:color w:val="440000"/>
        </w:rPr>
        <w:t xml:space="preserve"> te</w:t>
      </w:r>
      <w:r>
        <w:rPr>
          <w:color w:val="00002E"/>
        </w:rPr>
        <w:t xml:space="preserve"> tk</w:t>
      </w:r>
      <w:r>
        <w:rPr>
          <w:color w:val="000036"/>
        </w:rPr>
        <w:t xml:space="preserve"> cash</w:t>
      </w:r>
      <w:r>
        <w:rPr>
          <w:color w:val="000037"/>
        </w:rPr>
        <w:t xml:space="preserve"> back</w:t>
      </w:r>
      <w:r>
        <w:rPr>
          <w:color w:val="000000"/>
        </w:rPr>
        <w:t xml:space="preserve"> pabo</w:t>
      </w:r>
      <w:r>
        <w:rPr>
          <w:color w:val="3F0000"/>
        </w:rPr>
        <w:t xml:space="preserve"> kintu</w:t>
      </w:r>
      <w:r>
        <w:rPr>
          <w:color w:val="480000"/>
        </w:rPr>
        <w:t xml:space="preserve"> pai</w:t>
      </w:r>
      <w:r>
        <w:rPr>
          <w:color w:val="000048"/>
        </w:rPr>
        <w:t xml:space="preserve"> ni</w:t>
      </w:r>
      <w:r>
        <w:br/>
      </w:r>
      <w:r>
        <w:rPr>
          <w:color w:val="00001D"/>
        </w:rPr>
        <w:t xml:space="preserve"> বিকাশ</w:t>
      </w:r>
      <w:r>
        <w:rPr>
          <w:color w:val="00003C"/>
        </w:rPr>
        <w:t xml:space="preserve"> অ্যাপ</w:t>
      </w:r>
      <w:r>
        <w:rPr>
          <w:color w:val="000024"/>
        </w:rPr>
        <w:t xml:space="preserve"> থেকে</w:t>
      </w:r>
      <w:r>
        <w:rPr>
          <w:color w:val="00003D"/>
        </w:rPr>
        <w:t xml:space="preserve"> টাকা</w:t>
      </w:r>
      <w:r>
        <w:rPr>
          <w:color w:val="000035"/>
        </w:rPr>
        <w:t xml:space="preserve"> রিচার্জে</w:t>
      </w:r>
      <w:r>
        <w:rPr>
          <w:color w:val="00003D"/>
        </w:rPr>
        <w:t xml:space="preserve"> টাকা</w:t>
      </w:r>
      <w:r>
        <w:rPr>
          <w:color w:val="00005A"/>
        </w:rPr>
        <w:t xml:space="preserve"> ক্যাশব্যাক</w:t>
      </w:r>
      <w:r>
        <w:rPr>
          <w:color w:val="00004E"/>
        </w:rPr>
        <w:t xml:space="preserve"> দেয়ার</w:t>
      </w:r>
      <w:r>
        <w:rPr>
          <w:color w:val="000070"/>
        </w:rPr>
        <w:t xml:space="preserve"> এসএমস</w:t>
      </w:r>
      <w:r>
        <w:rPr>
          <w:color w:val="550000"/>
        </w:rPr>
        <w:t xml:space="preserve"> পেয়েছি</w:t>
      </w:r>
      <w:r>
        <w:rPr>
          <w:color w:val="290000"/>
        </w:rPr>
        <w:t xml:space="preserve"> কিন্তু</w:t>
      </w:r>
      <w:r>
        <w:rPr>
          <w:color w:val="000050"/>
        </w:rPr>
        <w:t xml:space="preserve"> রিচার্জের</w:t>
      </w:r>
      <w:r>
        <w:rPr>
          <w:color w:val="000047"/>
        </w:rPr>
        <w:t xml:space="preserve"> পরে</w:t>
      </w:r>
      <w:r>
        <w:rPr>
          <w:color w:val="00005A"/>
        </w:rPr>
        <w:t xml:space="preserve"> ক্যাশব্যাক</w:t>
      </w:r>
      <w:r>
        <w:rPr>
          <w:color w:val="000046"/>
        </w:rPr>
        <w:t xml:space="preserve"> আসেনি</w:t>
      </w:r>
      <w:r>
        <w:br/>
      </w:r>
      <w:r>
        <w:rPr>
          <w:color w:val="000065"/>
        </w:rPr>
        <w:t xml:space="preserve"> taka</w:t>
      </w:r>
      <w:r>
        <w:rPr>
          <w:color w:val="000088"/>
        </w:rPr>
        <w:t xml:space="preserve"> রিচার্জে</w:t>
      </w:r>
      <w:r>
        <w:rPr>
          <w:color w:val="000073"/>
        </w:rPr>
        <w:t xml:space="preserve"> ক্যাশব্যাক</w:t>
      </w:r>
      <w:r>
        <w:rPr>
          <w:color w:val="000097"/>
        </w:rPr>
        <w:t xml:space="preserve"> পাইনি</w:t>
      </w:r>
      <w:r>
        <w:rPr>
          <w:color w:val="000000"/>
        </w:rPr>
        <w:t xml:space="preserve"> কেনো</w:t>
      </w:r>
      <w:r>
        <w:br/>
      </w:r>
      <w:r>
        <w:rPr>
          <w:color w:val="000089"/>
        </w:rPr>
        <w:t xml:space="preserve"> recha</w:t>
      </w:r>
      <w:r>
        <w:rPr>
          <w:color w:val="000064"/>
        </w:rPr>
        <w:t xml:space="preserve"> dilam</w:t>
      </w:r>
      <w:r>
        <w:rPr>
          <w:color w:val="000030"/>
        </w:rPr>
        <w:t xml:space="preserve"> tk</w:t>
      </w:r>
      <w:r>
        <w:rPr>
          <w:color w:val="000038"/>
        </w:rPr>
        <w:t xml:space="preserve"> cash</w:t>
      </w:r>
      <w:r>
        <w:rPr>
          <w:color w:val="000072"/>
        </w:rPr>
        <w:t xml:space="preserve"> bak</w:t>
      </w:r>
      <w:r>
        <w:rPr>
          <w:color w:val="000065"/>
        </w:rPr>
        <w:t xml:space="preserve"> pailam</w:t>
      </w:r>
      <w:r>
        <w:rPr>
          <w:color w:val="000031"/>
        </w:rPr>
        <w:t xml:space="preserve"> na</w:t>
      </w:r>
      <w:r>
        <w:rPr>
          <w:color w:val="000041"/>
        </w:rPr>
        <w:t xml:space="preserve"> kno</w:t>
      </w:r>
      <w:r>
        <w:br/>
      </w:r>
      <w:r>
        <w:rPr>
          <w:color w:val="000000"/>
        </w:rPr>
        <w:t xml:space="preserve"> tk</w:t>
      </w:r>
      <w:r>
        <w:rPr>
          <w:color w:val="000048"/>
        </w:rPr>
        <w:t xml:space="preserve"> recharge</w:t>
      </w:r>
      <w:r>
        <w:rPr>
          <w:color w:val="3E0000"/>
        </w:rPr>
        <w:t xml:space="preserve"> a</w:t>
      </w:r>
      <w:r>
        <w:rPr>
          <w:color w:val="000000"/>
        </w:rPr>
        <w:t xml:space="preserve"> tk</w:t>
      </w:r>
      <w:r>
        <w:rPr>
          <w:color w:val="000048"/>
        </w:rPr>
        <w:t xml:space="preserve"> cashback</w:t>
      </w:r>
      <w:r>
        <w:rPr>
          <w:color w:val="000044"/>
        </w:rPr>
        <w:t xml:space="preserve"> offer</w:t>
      </w:r>
      <w:r>
        <w:rPr>
          <w:color w:val="000045"/>
        </w:rPr>
        <w:t xml:space="preserve"> ta</w:t>
      </w:r>
      <w:r>
        <w:rPr>
          <w:color w:val="00009E"/>
        </w:rPr>
        <w:t xml:space="preserve"> pailm</w:t>
      </w:r>
      <w:r>
        <w:rPr>
          <w:color w:val="00007E"/>
        </w:rPr>
        <w:t xml:space="preserve"> nh</w:t>
      </w:r>
      <w:r>
        <w:br/>
      </w:r>
      <w:r>
        <w:rPr>
          <w:color w:val="260000"/>
        </w:rPr>
        <w:t xml:space="preserve"> ami</w:t>
      </w:r>
      <w:r>
        <w:rPr>
          <w:color w:val="000075"/>
        </w:rPr>
        <w:t xml:space="preserve"> uber</w:t>
      </w:r>
      <w:r>
        <w:rPr>
          <w:color w:val="00005F"/>
        </w:rPr>
        <w:t xml:space="preserve"> e</w:t>
      </w:r>
      <w:r>
        <w:rPr>
          <w:color w:val="000022"/>
        </w:rPr>
        <w:t xml:space="preserve"> bkash</w:t>
      </w:r>
      <w:r>
        <w:rPr>
          <w:color w:val="00005F"/>
        </w:rPr>
        <w:t xml:space="preserve"> e</w:t>
      </w:r>
      <w:r>
        <w:rPr>
          <w:color w:val="00003C"/>
        </w:rPr>
        <w:t xml:space="preserve"> payment</w:t>
      </w:r>
      <w:r>
        <w:rPr>
          <w:color w:val="5F0000"/>
        </w:rPr>
        <w:t xml:space="preserve"> korcilam</w:t>
      </w:r>
      <w:r>
        <w:rPr>
          <w:color w:val="320000"/>
        </w:rPr>
        <w:t xml:space="preserve"> but</w:t>
      </w:r>
      <w:r>
        <w:rPr>
          <w:color w:val="600000"/>
        </w:rPr>
        <w:t xml:space="preserve"> ekon</w:t>
      </w:r>
      <w:r>
        <w:rPr>
          <w:color w:val="480000"/>
        </w:rPr>
        <w:t xml:space="preserve"> o</w:t>
      </w:r>
      <w:r>
        <w:rPr>
          <w:color w:val="000033"/>
        </w:rPr>
        <w:t xml:space="preserve"> cashback</w:t>
      </w:r>
      <w:r>
        <w:rPr>
          <w:color w:val="000038"/>
        </w:rPr>
        <w:t xml:space="preserve"> ase</w:t>
      </w:r>
      <w:r>
        <w:rPr>
          <w:color w:val="00003A"/>
        </w:rPr>
        <w:t xml:space="preserve"> nai</w:t>
      </w:r>
      <w:r>
        <w:br/>
      </w:r>
      <w:r>
        <w:rPr>
          <w:color w:val="00005A"/>
        </w:rPr>
        <w:t xml:space="preserve"> নতুন</w:t>
      </w:r>
      <w:r>
        <w:rPr>
          <w:color w:val="00003A"/>
        </w:rPr>
        <w:t xml:space="preserve"> একাউন্ট</w:t>
      </w:r>
      <w:r>
        <w:rPr>
          <w:color w:val="00005F"/>
        </w:rPr>
        <w:t xml:space="preserve"> অ্যাপ</w:t>
      </w:r>
      <w:r>
        <w:rPr>
          <w:color w:val="4A0000"/>
        </w:rPr>
        <w:t xml:space="preserve"> এ</w:t>
      </w:r>
      <w:r>
        <w:rPr>
          <w:color w:val="000076"/>
        </w:rPr>
        <w:t xml:space="preserve"> লগইন</w:t>
      </w:r>
      <w:r>
        <w:rPr>
          <w:color w:val="580000"/>
        </w:rPr>
        <w:t xml:space="preserve"> করছি</w:t>
      </w:r>
      <w:r>
        <w:rPr>
          <w:color w:val="000059"/>
        </w:rPr>
        <w:t xml:space="preserve"> বোনাস</w:t>
      </w:r>
      <w:r>
        <w:rPr>
          <w:color w:val="00005D"/>
        </w:rPr>
        <w:t xml:space="preserve"> পাইনি</w:t>
      </w:r>
      <w:r>
        <w:rPr>
          <w:color w:val="000000"/>
        </w:rPr>
        <w:t xml:space="preserve"> কেনো</w:t>
      </w:r>
      <w:r>
        <w:br/>
      </w:r>
      <w:r>
        <w:rPr>
          <w:color w:val="2F0000"/>
        </w:rPr>
        <w:t xml:space="preserve"> ami</w:t>
      </w:r>
      <w:r>
        <w:rPr>
          <w:color w:val="5E0000"/>
        </w:rPr>
        <w:t xml:space="preserve"> aktu</w:t>
      </w:r>
      <w:r>
        <w:rPr>
          <w:color w:val="580000"/>
        </w:rPr>
        <w:t xml:space="preserve"> age</w:t>
      </w:r>
      <w:r>
        <w:rPr>
          <w:color w:val="00007A"/>
        </w:rPr>
        <w:t xml:space="preserve"> order</w:t>
      </w:r>
      <w:r>
        <w:rPr>
          <w:color w:val="000044"/>
        </w:rPr>
        <w:t xml:space="preserve"> kore</w:t>
      </w:r>
      <w:r>
        <w:rPr>
          <w:color w:val="000029"/>
        </w:rPr>
        <w:t xml:space="preserve"> bkash</w:t>
      </w:r>
      <w:r>
        <w:rPr>
          <w:color w:val="00004A"/>
        </w:rPr>
        <w:t xml:space="preserve"> payment</w:t>
      </w:r>
      <w:r>
        <w:rPr>
          <w:color w:val="3D0000"/>
        </w:rPr>
        <w:t xml:space="preserve"> but</w:t>
      </w:r>
      <w:r>
        <w:rPr>
          <w:color w:val="00003E"/>
        </w:rPr>
        <w:t xml:space="preserve"> cash</w:t>
      </w:r>
      <w:r>
        <w:rPr>
          <w:color w:val="000040"/>
        </w:rPr>
        <w:t xml:space="preserve"> back</w:t>
      </w:r>
      <w:r>
        <w:rPr>
          <w:color w:val="540000"/>
        </w:rPr>
        <w:t xml:space="preserve"> pai</w:t>
      </w:r>
      <w:r>
        <w:rPr>
          <w:color w:val="000000"/>
        </w:rPr>
        <w:t xml:space="preserve"> nai</w:t>
      </w:r>
      <w:r>
        <w:br/>
      </w:r>
      <w:r>
        <w:rPr>
          <w:color w:val="000085"/>
        </w:rPr>
        <w:t xml:space="preserve"> amarea</w:t>
      </w:r>
      <w:r>
        <w:rPr>
          <w:color w:val="00002D"/>
        </w:rPr>
        <w:t xml:space="preserve"> tk</w:t>
      </w:r>
      <w:r>
        <w:rPr>
          <w:color w:val="000085"/>
        </w:rPr>
        <w:t xml:space="preserve"> rechargea</w:t>
      </w:r>
      <w:r>
        <w:rPr>
          <w:color w:val="00002D"/>
        </w:rPr>
        <w:t xml:space="preserve"> tk</w:t>
      </w:r>
      <w:r>
        <w:rPr>
          <w:color w:val="000034"/>
        </w:rPr>
        <w:t xml:space="preserve"> cash</w:t>
      </w:r>
      <w:r>
        <w:rPr>
          <w:color w:val="000036"/>
        </w:rPr>
        <w:t xml:space="preserve"> back</w:t>
      </w:r>
      <w:r>
        <w:rPr>
          <w:color w:val="000085"/>
        </w:rPr>
        <w:t xml:space="preserve"> deina</w:t>
      </w:r>
      <w:r>
        <w:rPr>
          <w:color w:val="00003D"/>
        </w:rPr>
        <w:t xml:space="preserve"> kno</w:t>
      </w:r>
      <w:r>
        <w:br/>
      </w:r>
      <w:r>
        <w:rPr>
          <w:color w:val="000075"/>
        </w:rPr>
        <w:t xml:space="preserve"> payment</w:t>
      </w:r>
      <w:r>
        <w:rPr>
          <w:color w:val="00005D"/>
        </w:rPr>
        <w:t xml:space="preserve"> e</w:t>
      </w:r>
      <w:r>
        <w:rPr>
          <w:color w:val="000063"/>
        </w:rPr>
        <w:t xml:space="preserve"> cash</w:t>
      </w:r>
      <w:r>
        <w:rPr>
          <w:color w:val="000066"/>
        </w:rPr>
        <w:t xml:space="preserve"> back</w:t>
      </w:r>
      <w:r>
        <w:rPr>
          <w:color w:val="000094"/>
        </w:rPr>
        <w:t xml:space="preserve"> paini</w:t>
      </w:r>
      <w:r>
        <w:br/>
      </w:r>
      <w:r>
        <w:rPr>
          <w:color w:val="440000"/>
        </w:rPr>
        <w:t xml:space="preserve"> ami</w:t>
      </w:r>
      <w:r>
        <w:rPr>
          <w:color w:val="000079"/>
        </w:rPr>
        <w:t xml:space="preserve"> new</w:t>
      </w:r>
      <w:r>
        <w:rPr>
          <w:color w:val="000067"/>
        </w:rPr>
        <w:t xml:space="preserve"> app</w:t>
      </w:r>
      <w:r>
        <w:rPr>
          <w:color w:val="000073"/>
        </w:rPr>
        <w:t xml:space="preserve"> open</w:t>
      </w:r>
      <w:r>
        <w:rPr>
          <w:color w:val="000000"/>
        </w:rPr>
        <w:t xml:space="preserve"> korchi</w:t>
      </w:r>
      <w:r>
        <w:rPr>
          <w:color w:val="000000"/>
        </w:rPr>
        <w:t xml:space="preserve"> amr</w:t>
      </w:r>
      <w:r>
        <w:rPr>
          <w:color w:val="00007C"/>
        </w:rPr>
        <w:t xml:space="preserve"> bonus</w:t>
      </w:r>
      <w:r>
        <w:rPr>
          <w:color w:val="00004E"/>
        </w:rPr>
        <w:t xml:space="preserve"> tk</w:t>
      </w:r>
      <w:r>
        <w:rPr>
          <w:color w:val="000000"/>
        </w:rPr>
        <w:t xml:space="preserve"> koi</w:t>
      </w:r>
      <w:r>
        <w:br/>
      </w:r>
      <w:r>
        <w:rPr>
          <w:color w:val="000058"/>
        </w:rPr>
        <w:t xml:space="preserve"> bkas</w:t>
      </w:r>
      <w:r>
        <w:rPr>
          <w:color w:val="2E0000"/>
        </w:rPr>
        <w:t xml:space="preserve"> a</w:t>
      </w:r>
      <w:r>
        <w:rPr>
          <w:color w:val="370000"/>
        </w:rPr>
        <w:t xml:space="preserve"> amr</w:t>
      </w:r>
      <w:r>
        <w:rPr>
          <w:color w:val="000043"/>
        </w:rPr>
        <w:t xml:space="preserve"> akta</w:t>
      </w:r>
      <w:r>
        <w:rPr>
          <w:color w:val="000033"/>
        </w:rPr>
        <w:t xml:space="preserve"> offer</w:t>
      </w:r>
      <w:r>
        <w:rPr>
          <w:color w:val="00004A"/>
        </w:rPr>
        <w:t xml:space="preserve"> ace</w:t>
      </w:r>
      <w:r>
        <w:rPr>
          <w:color w:val="000000"/>
        </w:rPr>
        <w:t xml:space="preserve"> tk</w:t>
      </w:r>
      <w:r>
        <w:rPr>
          <w:color w:val="000036"/>
        </w:rPr>
        <w:t xml:space="preserve"> recharge</w:t>
      </w:r>
      <w:r>
        <w:rPr>
          <w:color w:val="410000"/>
        </w:rPr>
        <w:t xml:space="preserve"> korle</w:t>
      </w:r>
      <w:r>
        <w:rPr>
          <w:color w:val="000000"/>
        </w:rPr>
        <w:t xml:space="preserve"> tk</w:t>
      </w:r>
      <w:r>
        <w:rPr>
          <w:color w:val="000036"/>
        </w:rPr>
        <w:t xml:space="preserve"> cash</w:t>
      </w:r>
      <w:r>
        <w:rPr>
          <w:color w:val="000038"/>
        </w:rPr>
        <w:t xml:space="preserve"> back</w:t>
      </w:r>
      <w:r>
        <w:rPr>
          <w:color w:val="5D0000"/>
        </w:rPr>
        <w:t xml:space="preserve"> koi</w:t>
      </w:r>
      <w:r>
        <w:rPr>
          <w:color w:val="00006E"/>
        </w:rPr>
        <w:t xml:space="preserve"> dicce</w:t>
      </w:r>
      <w:r>
        <w:rPr>
          <w:color w:val="00002F"/>
        </w:rPr>
        <w:t xml:space="preserve"> na</w:t>
      </w:r>
      <w:r>
        <w:rPr>
          <w:color w:val="000033"/>
        </w:rPr>
        <w:t xml:space="preserve"> to</w:t>
      </w:r>
      <w:r>
        <w:br/>
      </w:r>
      <w:r>
        <w:rPr>
          <w:color w:val="2A0000"/>
        </w:rPr>
        <w:t xml:space="preserve"> ami</w:t>
      </w:r>
      <w:r>
        <w:rPr>
          <w:color w:val="870000"/>
        </w:rPr>
        <w:t xml:space="preserve"> akata</w:t>
      </w:r>
      <w:r>
        <w:rPr>
          <w:color w:val="00005E"/>
        </w:rPr>
        <w:t xml:space="preserve"> ac</w:t>
      </w:r>
      <w:r>
        <w:rPr>
          <w:color w:val="000087"/>
        </w:rPr>
        <w:t xml:space="preserve"> kulam</w:t>
      </w:r>
      <w:r>
        <w:rPr>
          <w:color w:val="000065"/>
        </w:rPr>
        <w:t xml:space="preserve"> bonas</w:t>
      </w:r>
      <w:r>
        <w:rPr>
          <w:color w:val="000054"/>
        </w:rPr>
        <w:t xml:space="preserve"> paini</w:t>
      </w:r>
      <w:r>
        <w:br/>
      </w:r>
      <w:r>
        <w:rPr>
          <w:color w:val="00004D"/>
        </w:rPr>
        <w:t xml:space="preserve"> there</w:t>
      </w:r>
      <w:r>
        <w:rPr>
          <w:color w:val="390000"/>
        </w:rPr>
        <w:t xml:space="preserve"> is</w:t>
      </w:r>
      <w:r>
        <w:rPr>
          <w:color w:val="0000B6"/>
        </w:rPr>
        <w:t xml:space="preserve"> discount</w:t>
      </w:r>
      <w:r>
        <w:rPr>
          <w:color w:val="300000"/>
        </w:rPr>
        <w:t xml:space="preserve"> but</w:t>
      </w:r>
      <w:r>
        <w:rPr>
          <w:color w:val="2C0000"/>
        </w:rPr>
        <w:t xml:space="preserve"> i</w:t>
      </w:r>
      <w:r>
        <w:rPr>
          <w:color w:val="00005A"/>
        </w:rPr>
        <w:t xml:space="preserve"> didn’t</w:t>
      </w:r>
      <w:r>
        <w:rPr>
          <w:color w:val="000041"/>
        </w:rPr>
        <w:t xml:space="preserve"> get</w:t>
      </w:r>
      <w:r>
        <w:rPr>
          <w:color w:val="00004A"/>
        </w:rPr>
        <w:t xml:space="preserve"> any</w:t>
      </w:r>
      <w:r>
        <w:rPr>
          <w:color w:val="0000B6"/>
        </w:rPr>
        <w:t xml:space="preserve"> discount</w:t>
      </w:r>
      <w:r>
        <w:br/>
      </w:r>
      <w:r>
        <w:rPr>
          <w:color w:val="730000"/>
        </w:rPr>
        <w:t xml:space="preserve"> vaia</w:t>
      </w:r>
      <w:r>
        <w:rPr>
          <w:color w:val="000073"/>
        </w:rPr>
        <w:t xml:space="preserve"> taka</w:t>
      </w:r>
      <w:r>
        <w:rPr>
          <w:color w:val="000041"/>
        </w:rPr>
        <w:t xml:space="preserve"> recharge</w:t>
      </w:r>
      <w:r>
        <w:rPr>
          <w:color w:val="5E0000"/>
        </w:rPr>
        <w:t xml:space="preserve"> korlam</w:t>
      </w:r>
      <w:r>
        <w:rPr>
          <w:color w:val="000073"/>
        </w:rPr>
        <w:t xml:space="preserve"> taka</w:t>
      </w:r>
      <w:r>
        <w:rPr>
          <w:color w:val="000042"/>
        </w:rPr>
        <w:t xml:space="preserve"> cashback</w:t>
      </w:r>
      <w:r>
        <w:rPr>
          <w:color w:val="000074"/>
        </w:rPr>
        <w:t xml:space="preserve"> pailam</w:t>
      </w:r>
      <w:r>
        <w:rPr>
          <w:color w:val="000038"/>
        </w:rPr>
        <w:t xml:space="preserve"> na</w:t>
      </w:r>
      <w:r>
        <w:rPr>
          <w:color w:val="00003D"/>
        </w:rPr>
        <w:t xml:space="preserve"> to</w:t>
      </w:r>
      <w:r>
        <w:br/>
      </w:r>
      <w:r>
        <w:rPr>
          <w:color w:val="00003B"/>
        </w:rPr>
        <w:t xml:space="preserve"> টাকা</w:t>
      </w:r>
      <w:r>
        <w:rPr>
          <w:color w:val="000062"/>
        </w:rPr>
        <w:t xml:space="preserve"> রিচার্জ</w:t>
      </w:r>
      <w:r>
        <w:rPr>
          <w:color w:val="2E0000"/>
        </w:rPr>
        <w:t xml:space="preserve"> এ</w:t>
      </w:r>
      <w:r>
        <w:rPr>
          <w:color w:val="00003B"/>
        </w:rPr>
        <w:t xml:space="preserve"> টাকা</w:t>
      </w:r>
      <w:r>
        <w:rPr>
          <w:color w:val="000062"/>
        </w:rPr>
        <w:t xml:space="preserve"> কেশব্যাক</w:t>
      </w:r>
      <w:r>
        <w:rPr>
          <w:color w:val="280000"/>
        </w:rPr>
        <w:t xml:space="preserve"> কিন্তু</w:t>
      </w:r>
      <w:r>
        <w:rPr>
          <w:color w:val="1D0000"/>
        </w:rPr>
        <w:t xml:space="preserve"> আমি</w:t>
      </w:r>
      <w:r>
        <w:rPr>
          <w:color w:val="000062"/>
        </w:rPr>
        <w:t xml:space="preserve"> রিচার্জ</w:t>
      </w:r>
      <w:r>
        <w:rPr>
          <w:color w:val="00006D"/>
        </w:rPr>
        <w:t xml:space="preserve"> কোরলাম</w:t>
      </w:r>
      <w:r>
        <w:rPr>
          <w:color w:val="360000"/>
        </w:rPr>
        <w:t xml:space="preserve"> আমাকে</w:t>
      </w:r>
      <w:r>
        <w:rPr>
          <w:color w:val="00003B"/>
        </w:rPr>
        <w:t xml:space="preserve"> টাকা</w:t>
      </w:r>
      <w:r>
        <w:rPr>
          <w:color w:val="000039"/>
        </w:rPr>
        <w:t xml:space="preserve"> ব্যাক</w:t>
      </w:r>
      <w:r>
        <w:rPr>
          <w:color w:val="000047"/>
        </w:rPr>
        <w:t xml:space="preserve"> দেয়া</w:t>
      </w:r>
      <w:r>
        <w:rPr>
          <w:color w:val="00006D"/>
        </w:rPr>
        <w:t xml:space="preserve"> হোইনি</w:t>
      </w:r>
      <w:r>
        <w:rPr>
          <w:color w:val="00002A"/>
        </w:rPr>
        <w:t xml:space="preserve"> কেন</w:t>
      </w:r>
      <w:r>
        <w:br/>
      </w:r>
      <w:r>
        <w:rPr>
          <w:color w:val="3C0000"/>
        </w:rPr>
        <w:t xml:space="preserve"> ami</w:t>
      </w:r>
      <w:r>
        <w:rPr>
          <w:color w:val="000045"/>
        </w:rPr>
        <w:t xml:space="preserve"> tk</w:t>
      </w:r>
      <w:r>
        <w:rPr>
          <w:color w:val="00005F"/>
        </w:rPr>
        <w:t xml:space="preserve"> payment</w:t>
      </w:r>
      <w:r>
        <w:rPr>
          <w:color w:val="750000"/>
        </w:rPr>
        <w:t xml:space="preserve"> korsi</w:t>
      </w:r>
      <w:r>
        <w:rPr>
          <w:color w:val="4F0000"/>
        </w:rPr>
        <w:t xml:space="preserve"> but</w:t>
      </w:r>
      <w:r>
        <w:rPr>
          <w:color w:val="000051"/>
        </w:rPr>
        <w:t xml:space="preserve"> cashback</w:t>
      </w:r>
      <w:r>
        <w:rPr>
          <w:color w:val="6C0000"/>
        </w:rPr>
        <w:t xml:space="preserve"> pai</w:t>
      </w:r>
      <w:r>
        <w:rPr>
          <w:color w:val="00005C"/>
        </w:rPr>
        <w:t xml:space="preserve"> nai</w:t>
      </w:r>
      <w:r>
        <w:br/>
      </w:r>
      <w:r>
        <w:rPr>
          <w:color w:val="0000C0"/>
        </w:rPr>
        <w:t xml:space="preserve"> ক‍্যাশব‍্যাক</w:t>
      </w:r>
      <w:r>
        <w:rPr>
          <w:color w:val="000092"/>
        </w:rPr>
        <w:t xml:space="preserve"> পেলাম</w:t>
      </w:r>
      <w:r>
        <w:rPr>
          <w:color w:val="000051"/>
        </w:rPr>
        <w:t xml:space="preserve"> না</w:t>
      </w:r>
      <w:r>
        <w:rPr>
          <w:color w:val="000000"/>
        </w:rPr>
        <w:t xml:space="preserve"> কেন</w:t>
      </w:r>
      <w:r>
        <w:br/>
      </w:r>
      <w:r>
        <w:rPr>
          <w:color w:val="0000C1"/>
        </w:rPr>
        <w:t xml:space="preserve"> where</w:t>
      </w:r>
      <w:r>
        <w:rPr>
          <w:color w:val="800000"/>
        </w:rPr>
        <w:t xml:space="preserve"> is</w:t>
      </w:r>
      <w:r>
        <w:rPr>
          <w:color w:val="000069"/>
        </w:rPr>
        <w:t xml:space="preserve"> my</w:t>
      </w:r>
      <w:r>
        <w:rPr>
          <w:color w:val="000000"/>
        </w:rPr>
        <w:t xml:space="preserve"> cashback</w:t>
      </w:r>
      <w:r>
        <w:br/>
      </w:r>
      <w:r>
        <w:rPr>
          <w:color w:val="3B0000"/>
        </w:rPr>
        <w:t xml:space="preserve"> আমি</w:t>
      </w:r>
      <w:r>
        <w:rPr>
          <w:color w:val="000077"/>
        </w:rPr>
        <w:t xml:space="preserve"> টাকা</w:t>
      </w:r>
      <w:r>
        <w:rPr>
          <w:color w:val="000062"/>
        </w:rPr>
        <w:t xml:space="preserve"> রিচার্জ</w:t>
      </w:r>
      <w:r>
        <w:rPr>
          <w:color w:val="640000"/>
        </w:rPr>
        <w:t xml:space="preserve"> করেছি</w:t>
      </w:r>
      <w:r>
        <w:rPr>
          <w:color w:val="500000"/>
        </w:rPr>
        <w:t xml:space="preserve"> কিন্তু</w:t>
      </w:r>
      <w:r>
        <w:rPr>
          <w:color w:val="000077"/>
        </w:rPr>
        <w:t xml:space="preserve"> টাকা</w:t>
      </w:r>
      <w:r>
        <w:rPr>
          <w:color w:val="000057"/>
        </w:rPr>
        <w:t xml:space="preserve"> ক্যাশব্যাক</w:t>
      </w:r>
      <w:r>
        <w:rPr>
          <w:color w:val="000073"/>
        </w:rPr>
        <w:t xml:space="preserve"> পাইনি</w:t>
      </w:r>
      <w:r>
        <w:br/>
      </w:r>
      <w:r>
        <w:rPr>
          <w:color w:val="000046"/>
        </w:rPr>
        <w:t xml:space="preserve"> taka</w:t>
      </w:r>
      <w:r>
        <w:rPr>
          <w:color w:val="0000BC"/>
        </w:rPr>
        <w:t xml:space="preserve"> lood</w:t>
      </w:r>
      <w:r>
        <w:rPr>
          <w:color w:val="000000"/>
        </w:rPr>
        <w:t xml:space="preserve"> deci</w:t>
      </w:r>
      <w:r>
        <w:rPr>
          <w:color w:val="000000"/>
        </w:rPr>
        <w:t xml:space="preserve"> but</w:t>
      </w:r>
      <w:r>
        <w:rPr>
          <w:color w:val="00004F"/>
        </w:rPr>
        <w:t xml:space="preserve"> cash</w:t>
      </w:r>
      <w:r>
        <w:rPr>
          <w:color w:val="000052"/>
        </w:rPr>
        <w:t xml:space="preserve"> back</w:t>
      </w:r>
      <w:r>
        <w:rPr>
          <w:color w:val="6B0000"/>
        </w:rPr>
        <w:t xml:space="preserve"> pai</w:t>
      </w:r>
      <w:r>
        <w:rPr>
          <w:color w:val="000000"/>
        </w:rPr>
        <w:t xml:space="preserve"> nai</w:t>
      </w:r>
      <w:r>
        <w:br/>
      </w:r>
      <w:r>
        <w:rPr>
          <w:color w:val="3E0000"/>
        </w:rPr>
        <w:t xml:space="preserve"> স্যার</w:t>
      </w:r>
      <w:r>
        <w:rPr>
          <w:color w:val="3E0000"/>
        </w:rPr>
        <w:t xml:space="preserve"> আমাকে</w:t>
      </w:r>
      <w:r>
        <w:rPr>
          <w:color w:val="00004F"/>
        </w:rPr>
        <w:t xml:space="preserve"> মেসেজ</w:t>
      </w:r>
      <w:r>
        <w:rPr>
          <w:color w:val="000059"/>
        </w:rPr>
        <w:t xml:space="preserve"> দিছে</w:t>
      </w:r>
      <w:r>
        <w:rPr>
          <w:color w:val="00005A"/>
        </w:rPr>
        <w:t xml:space="preserve"> এ্যাপ</w:t>
      </w:r>
      <w:r>
        <w:rPr>
          <w:color w:val="000029"/>
        </w:rPr>
        <w:t xml:space="preserve"> থেকে</w:t>
      </w:r>
      <w:r>
        <w:rPr>
          <w:color w:val="000044"/>
        </w:rPr>
        <w:t xml:space="preserve"> টাকা</w:t>
      </w:r>
      <w:r>
        <w:rPr>
          <w:color w:val="000079"/>
        </w:rPr>
        <w:t xml:space="preserve"> রিসাজ</w:t>
      </w:r>
      <w:r>
        <w:rPr>
          <w:color w:val="380000"/>
        </w:rPr>
        <w:t xml:space="preserve"> করলে</w:t>
      </w:r>
      <w:r>
        <w:rPr>
          <w:color w:val="000044"/>
        </w:rPr>
        <w:t xml:space="preserve"> টাকা</w:t>
      </w:r>
      <w:r>
        <w:rPr>
          <w:color w:val="000032"/>
        </w:rPr>
        <w:t xml:space="preserve"> ক্যাশব্যাক</w:t>
      </w:r>
      <w:r>
        <w:rPr>
          <w:color w:val="210000"/>
        </w:rPr>
        <w:t xml:space="preserve"> আমি</w:t>
      </w:r>
      <w:r>
        <w:rPr>
          <w:color w:val="000042"/>
        </w:rPr>
        <w:t xml:space="preserve"> পাইনি</w:t>
      </w:r>
      <w:r>
        <w:rPr>
          <w:color w:val="000031"/>
        </w:rPr>
        <w:t xml:space="preserve"> কেন</w:t>
      </w:r>
      <w:r>
        <w:br/>
      </w:r>
      <w:r>
        <w:rPr>
          <w:color w:val="330000"/>
        </w:rPr>
        <w:t xml:space="preserve"> আমি</w:t>
      </w:r>
      <w:r>
        <w:rPr>
          <w:color w:val="000034"/>
        </w:rPr>
        <w:t xml:space="preserve"> টাকা</w:t>
      </w:r>
      <w:r>
        <w:rPr>
          <w:color w:val="000083"/>
        </w:rPr>
        <w:t xml:space="preserve"> রির্চাজ</w:t>
      </w:r>
      <w:r>
        <w:rPr>
          <w:color w:val="4C0000"/>
        </w:rPr>
        <w:t xml:space="preserve"> করে</w:t>
      </w:r>
      <w:r>
        <w:rPr>
          <w:color w:val="000080"/>
        </w:rPr>
        <w:t xml:space="preserve"> ক্যাশবেক</w:t>
      </w:r>
      <w:r>
        <w:rPr>
          <w:color w:val="6C0000"/>
        </w:rPr>
        <w:t xml:space="preserve"> পাই</w:t>
      </w:r>
      <w:r>
        <w:rPr>
          <w:color w:val="00005A"/>
        </w:rPr>
        <w:t xml:space="preserve"> নাই</w:t>
      </w:r>
      <w:r>
        <w:br/>
      </w:r>
      <w:r>
        <w:rPr>
          <w:color w:val="410000"/>
        </w:rPr>
        <w:t xml:space="preserve"> আমার</w:t>
      </w:r>
      <w:r>
        <w:rPr>
          <w:color w:val="000096"/>
        </w:rPr>
        <w:t xml:space="preserve"> নম্বরে</w:t>
      </w:r>
      <w:r>
        <w:rPr>
          <w:color w:val="000044"/>
        </w:rPr>
        <w:t xml:space="preserve"> টাকা</w:t>
      </w:r>
      <w:r>
        <w:rPr>
          <w:color w:val="000040"/>
        </w:rPr>
        <w:t xml:space="preserve"> বিকাশ</w:t>
      </w:r>
      <w:r>
        <w:rPr>
          <w:color w:val="890000"/>
        </w:rPr>
        <w:t xml:space="preserve"> করি</w:t>
      </w:r>
      <w:r>
        <w:rPr>
          <w:color w:val="000066"/>
        </w:rPr>
        <w:t xml:space="preserve"> অফার</w:t>
      </w:r>
      <w:r>
        <w:rPr>
          <w:color w:val="000000"/>
        </w:rPr>
        <w:t xml:space="preserve"> পাইনি</w:t>
      </w:r>
      <w:r>
        <w:br/>
      </w:r>
      <w:r>
        <w:rPr>
          <w:color w:val="000035"/>
        </w:rPr>
        <w:t xml:space="preserve"> টাকা</w:t>
      </w:r>
      <w:r>
        <w:rPr>
          <w:color w:val="00004B"/>
        </w:rPr>
        <w:t xml:space="preserve"> রির্চাজে</w:t>
      </w:r>
      <w:r>
        <w:rPr>
          <w:color w:val="000035"/>
        </w:rPr>
        <w:t xml:space="preserve"> টাকা</w:t>
      </w:r>
      <w:r>
        <w:rPr>
          <w:color w:val="000047"/>
        </w:rPr>
        <w:t xml:space="preserve"> ক্যাস</w:t>
      </w:r>
      <w:r>
        <w:rPr>
          <w:color w:val="00007F"/>
        </w:rPr>
        <w:t xml:space="preserve"> বেক</w:t>
      </w:r>
      <w:r>
        <w:rPr>
          <w:color w:val="000028"/>
        </w:rPr>
        <w:t xml:space="preserve"> অফার</w:t>
      </w:r>
      <w:r>
        <w:rPr>
          <w:color w:val="000046"/>
        </w:rPr>
        <w:t xml:space="preserve"> দিছে</w:t>
      </w:r>
      <w:r>
        <w:rPr>
          <w:color w:val="430000"/>
        </w:rPr>
        <w:t xml:space="preserve"> কিন্তুু</w:t>
      </w:r>
      <w:r>
        <w:rPr>
          <w:color w:val="00004D"/>
        </w:rPr>
        <w:t xml:space="preserve"> কেস</w:t>
      </w:r>
      <w:r>
        <w:rPr>
          <w:color w:val="00007F"/>
        </w:rPr>
        <w:t xml:space="preserve"> বেক</w:t>
      </w:r>
      <w:r>
        <w:rPr>
          <w:color w:val="000046"/>
        </w:rPr>
        <w:t xml:space="preserve"> দেই</w:t>
      </w:r>
      <w:r>
        <w:rPr>
          <w:color w:val="00002E"/>
        </w:rPr>
        <w:t xml:space="preserve"> নাই</w:t>
      </w:r>
      <w:r>
        <w:rPr>
          <w:color w:val="00002C"/>
        </w:rPr>
        <w:t xml:space="preserve"> রিচার্জ</w:t>
      </w:r>
      <w:r>
        <w:rPr>
          <w:color w:val="310000"/>
        </w:rPr>
        <w:t xml:space="preserve"> করার</w:t>
      </w:r>
      <w:r>
        <w:rPr>
          <w:color w:val="360000"/>
        </w:rPr>
        <w:t xml:space="preserve"> পর</w:t>
      </w:r>
      <w:r>
        <w:rPr>
          <w:color w:val="390000"/>
        </w:rPr>
        <w:t xml:space="preserve"> ও</w:t>
      </w:r>
      <w:r>
        <w:br/>
      </w:r>
      <w:r>
        <w:rPr>
          <w:color w:val="000066"/>
        </w:rPr>
        <w:t xml:space="preserve"> taka</w:t>
      </w:r>
      <w:r>
        <w:rPr>
          <w:color w:val="00008C"/>
        </w:rPr>
        <w:t xml:space="preserve"> richerj</w:t>
      </w:r>
      <w:r>
        <w:rPr>
          <w:color w:val="310000"/>
        </w:rPr>
        <w:t xml:space="preserve"> a</w:t>
      </w:r>
      <w:r>
        <w:rPr>
          <w:color w:val="000066"/>
        </w:rPr>
        <w:t xml:space="preserve"> taka</w:t>
      </w:r>
      <w:r>
        <w:rPr>
          <w:color w:val="000082"/>
        </w:rPr>
        <w:t xml:space="preserve"> kasback</w:t>
      </w:r>
      <w:r>
        <w:rPr>
          <w:color w:val="000059"/>
        </w:rPr>
        <w:t xml:space="preserve"> akhono</w:t>
      </w:r>
      <w:r>
        <w:rPr>
          <w:color w:val="000056"/>
        </w:rPr>
        <w:t xml:space="preserve"> paini</w:t>
      </w:r>
      <w:r>
        <w:br/>
      </w:r>
      <w:r>
        <w:rPr>
          <w:color w:val="0000AF"/>
        </w:rPr>
        <w:t xml:space="preserve"> পেবিল</w:t>
      </w:r>
      <w:r>
        <w:rPr>
          <w:color w:val="6F0000"/>
        </w:rPr>
        <w:t xml:space="preserve"> করছি</w:t>
      </w:r>
      <w:r>
        <w:rPr>
          <w:color w:val="000059"/>
        </w:rPr>
        <w:t xml:space="preserve"> ক্যাশব্যাক</w:t>
      </w:r>
      <w:r>
        <w:rPr>
          <w:color w:val="000075"/>
        </w:rPr>
        <w:t xml:space="preserve"> পাইনি</w:t>
      </w:r>
      <w:r>
        <w:br/>
      </w:r>
      <w:r>
        <w:rPr>
          <w:color w:val="00006D"/>
        </w:rPr>
        <w:t xml:space="preserve"> karjo</w:t>
      </w:r>
      <w:r>
        <w:rPr>
          <w:color w:val="000069"/>
        </w:rPr>
        <w:t xml:space="preserve"> dibos</w:t>
      </w:r>
      <w:r>
        <w:rPr>
          <w:color w:val="5A0000"/>
        </w:rPr>
        <w:t xml:space="preserve"> par</w:t>
      </w:r>
      <w:r>
        <w:rPr>
          <w:color w:val="00006D"/>
        </w:rPr>
        <w:t xml:space="preserve"> hbar</w:t>
      </w:r>
      <w:r>
        <w:rPr>
          <w:color w:val="00003E"/>
        </w:rPr>
        <w:t xml:space="preserve"> por</w:t>
      </w:r>
      <w:r>
        <w:rPr>
          <w:color w:val="3D0000"/>
        </w:rPr>
        <w:t xml:space="preserve"> o</w:t>
      </w:r>
      <w:r>
        <w:rPr>
          <w:color w:val="00002B"/>
        </w:rPr>
        <w:t xml:space="preserve"> cash</w:t>
      </w:r>
      <w:r>
        <w:rPr>
          <w:color w:val="00002C"/>
        </w:rPr>
        <w:t xml:space="preserve"> back</w:t>
      </w:r>
      <w:r>
        <w:rPr>
          <w:color w:val="000042"/>
        </w:rPr>
        <w:t xml:space="preserve"> pelam</w:t>
      </w:r>
      <w:r>
        <w:rPr>
          <w:color w:val="000025"/>
        </w:rPr>
        <w:t xml:space="preserve"> na</w:t>
      </w:r>
      <w:r>
        <w:rPr>
          <w:color w:val="000042"/>
        </w:rPr>
        <w:t xml:space="preserve"> kn</w:t>
      </w:r>
      <w:r>
        <w:br/>
      </w:r>
      <w:r>
        <w:rPr>
          <w:color w:val="00003E"/>
        </w:rPr>
        <w:t xml:space="preserve"> পয়েন্ট</w:t>
      </w:r>
      <w:r>
        <w:rPr>
          <w:color w:val="340000"/>
        </w:rPr>
        <w:t xml:space="preserve"> দিয়ে</w:t>
      </w:r>
      <w:r>
        <w:rPr>
          <w:color w:val="0000AA"/>
        </w:rPr>
        <w:t xml:space="preserve"> কেশবেক</w:t>
      </w:r>
      <w:r>
        <w:rPr>
          <w:color w:val="000036"/>
        </w:rPr>
        <w:t xml:space="preserve"> নিতে</w:t>
      </w:r>
      <w:r>
        <w:rPr>
          <w:color w:val="000064"/>
        </w:rPr>
        <w:t xml:space="preserve"> চেয়ে</w:t>
      </w:r>
      <w:r>
        <w:rPr>
          <w:color w:val="000054"/>
        </w:rPr>
        <w:t xml:space="preserve"> ছিলাম</w:t>
      </w:r>
      <w:r>
        <w:rPr>
          <w:color w:val="2B0000"/>
        </w:rPr>
        <w:t xml:space="preserve"> কিন্তু</w:t>
      </w:r>
      <w:r>
        <w:rPr>
          <w:color w:val="0000AA"/>
        </w:rPr>
        <w:t xml:space="preserve"> কেশবেক</w:t>
      </w:r>
      <w:r>
        <w:rPr>
          <w:color w:val="00003E"/>
        </w:rPr>
        <w:t xml:space="preserve"> আসে</w:t>
      </w:r>
      <w:r>
        <w:rPr>
          <w:color w:val="000037"/>
        </w:rPr>
        <w:t xml:space="preserve"> নাই</w:t>
      </w:r>
      <w:r>
        <w:br/>
      </w:r>
      <w:r>
        <w:rPr>
          <w:color w:val="000083"/>
        </w:rPr>
        <w:t xml:space="preserve"> tk</w:t>
      </w:r>
      <w:r>
        <w:rPr>
          <w:color w:val="00004C"/>
        </w:rPr>
        <w:t xml:space="preserve"> recharge</w:t>
      </w:r>
      <w:r>
        <w:rPr>
          <w:color w:val="410000"/>
        </w:rPr>
        <w:t xml:space="preserve"> a</w:t>
      </w:r>
      <w:r>
        <w:rPr>
          <w:color w:val="000083"/>
        </w:rPr>
        <w:t xml:space="preserve"> tk</w:t>
      </w:r>
      <w:r>
        <w:rPr>
          <w:color w:val="00004C"/>
        </w:rPr>
        <w:t xml:space="preserve"> cash</w:t>
      </w:r>
      <w:r>
        <w:rPr>
          <w:color w:val="00004E"/>
        </w:rPr>
        <w:t xml:space="preserve"> back</w:t>
      </w:r>
      <w:r>
        <w:rPr>
          <w:color w:val="000055"/>
        </w:rPr>
        <w:t xml:space="preserve"> ase</w:t>
      </w:r>
      <w:r>
        <w:rPr>
          <w:color w:val="000042"/>
        </w:rPr>
        <w:t xml:space="preserve"> na</w:t>
      </w:r>
      <w:r>
        <w:rPr>
          <w:color w:val="000074"/>
        </w:rPr>
        <w:t xml:space="preserve"> kn</w:t>
      </w:r>
      <w:r>
        <w:br/>
      </w:r>
      <w:r>
        <w:rPr>
          <w:color w:val="300000"/>
        </w:rPr>
        <w:t xml:space="preserve"> ami</w:t>
      </w:r>
      <w:r>
        <w:rPr>
          <w:color w:val="00006E"/>
        </w:rPr>
        <w:t xml:space="preserve"> tk</w:t>
      </w:r>
      <w:r>
        <w:rPr>
          <w:color w:val="000040"/>
        </w:rPr>
        <w:t xml:space="preserve"> recharge</w:t>
      </w:r>
      <w:r>
        <w:rPr>
          <w:color w:val="560000"/>
        </w:rPr>
        <w:t xml:space="preserve"> korar</w:t>
      </w:r>
      <w:r>
        <w:rPr>
          <w:color w:val="00005C"/>
        </w:rPr>
        <w:t xml:space="preserve"> por</w:t>
      </w:r>
      <w:r>
        <w:rPr>
          <w:color w:val="5B0000"/>
        </w:rPr>
        <w:t xml:space="preserve"> o</w:t>
      </w:r>
      <w:r>
        <w:rPr>
          <w:color w:val="00006E"/>
        </w:rPr>
        <w:t xml:space="preserve"> tk</w:t>
      </w:r>
      <w:r>
        <w:rPr>
          <w:color w:val="000040"/>
        </w:rPr>
        <w:t xml:space="preserve"> cashback</w:t>
      </w:r>
      <w:r>
        <w:rPr>
          <w:color w:val="000061"/>
        </w:rPr>
        <w:t xml:space="preserve"> pelam</w:t>
      </w:r>
      <w:r>
        <w:rPr>
          <w:color w:val="000037"/>
        </w:rPr>
        <w:t xml:space="preserve"> na</w:t>
      </w:r>
      <w:r>
        <w:rPr>
          <w:color w:val="000049"/>
        </w:rPr>
        <w:t xml:space="preserve"> kno</w:t>
      </w:r>
      <w:r>
        <w:rPr>
          <w:color w:val="000000"/>
        </w:rPr>
        <w:t xml:space="preserve"> ekhno</w:t>
      </w:r>
      <w:r>
        <w:br/>
      </w:r>
      <w:r>
        <w:rPr>
          <w:color w:val="000052"/>
        </w:rPr>
        <w:t xml:space="preserve"> টাকা</w:t>
      </w:r>
      <w:r>
        <w:rPr>
          <w:color w:val="000053"/>
        </w:rPr>
        <w:t xml:space="preserve"> মোবাইল</w:t>
      </w:r>
      <w:r>
        <w:rPr>
          <w:color w:val="000047"/>
        </w:rPr>
        <w:t xml:space="preserve"> রিচার্জে</w:t>
      </w:r>
      <w:r>
        <w:rPr>
          <w:color w:val="000052"/>
        </w:rPr>
        <w:t xml:space="preserve"> টাকা</w:t>
      </w:r>
      <w:r>
        <w:rPr>
          <w:color w:val="000097"/>
        </w:rPr>
        <w:t xml:space="preserve"> ক্যাশব্যগ</w:t>
      </w:r>
      <w:r>
        <w:rPr>
          <w:color w:val="000070"/>
        </w:rPr>
        <w:t xml:space="preserve"> পাইলাম</w:t>
      </w:r>
      <w:r>
        <w:rPr>
          <w:color w:val="000031"/>
        </w:rPr>
        <w:t xml:space="preserve"> না</w:t>
      </w:r>
      <w:r>
        <w:rPr>
          <w:color w:val="500000"/>
        </w:rPr>
        <w:t xml:space="preserve"> তো</w:t>
      </w:r>
      <w:r>
        <w:rPr>
          <w:color w:val="280000"/>
        </w:rPr>
        <w:t xml:space="preserve"> আমি</w:t>
      </w:r>
      <w:r>
        <w:br/>
      </w:r>
      <w:r>
        <w:rPr>
          <w:color w:val="000059"/>
        </w:rPr>
        <w:t xml:space="preserve"> টাকার</w:t>
      </w:r>
      <w:r>
        <w:rPr>
          <w:color w:val="00005A"/>
        </w:rPr>
        <w:t xml:space="preserve"> রিচাজ</w:t>
      </w:r>
      <w:r>
        <w:rPr>
          <w:color w:val="3E0000"/>
        </w:rPr>
        <w:t xml:space="preserve"> এ</w:t>
      </w:r>
      <w:r>
        <w:rPr>
          <w:color w:val="000028"/>
        </w:rPr>
        <w:t xml:space="preserve"> টাকা</w:t>
      </w:r>
      <w:r>
        <w:rPr>
          <w:color w:val="000090"/>
        </w:rPr>
        <w:t xml:space="preserve"> পাইন</w:t>
      </w:r>
      <w:r>
        <w:rPr>
          <w:color w:val="000095"/>
        </w:rPr>
        <w:t xml:space="preserve"> ি</w:t>
      </w:r>
      <w:r>
        <w:br/>
      </w:r>
      <w:r>
        <w:rPr>
          <w:color w:val="410000"/>
        </w:rPr>
        <w:t xml:space="preserve"> আমি</w:t>
      </w:r>
      <w:r>
        <w:rPr>
          <w:color w:val="2E0000"/>
        </w:rPr>
        <w:t xml:space="preserve"> এই</w:t>
      </w:r>
      <w:r>
        <w:rPr>
          <w:color w:val="000031"/>
        </w:rPr>
        <w:t xml:space="preserve"> অফার</w:t>
      </w:r>
      <w:r>
        <w:rPr>
          <w:color w:val="650000"/>
        </w:rPr>
        <w:t xml:space="preserve"> পেয়ে</w:t>
      </w:r>
      <w:r>
        <w:rPr>
          <w:color w:val="000042"/>
        </w:rPr>
        <w:t xml:space="preserve"> টাকা</w:t>
      </w:r>
      <w:r>
        <w:rPr>
          <w:color w:val="000049"/>
        </w:rPr>
        <w:t xml:space="preserve"> রিচাজ</w:t>
      </w:r>
      <w:r>
        <w:rPr>
          <w:color w:val="420000"/>
        </w:rPr>
        <w:t xml:space="preserve"> করি</w:t>
      </w:r>
      <w:r>
        <w:rPr>
          <w:color w:val="2C0000"/>
        </w:rPr>
        <w:t xml:space="preserve"> কিন্তু</w:t>
      </w:r>
      <w:r>
        <w:rPr>
          <w:color w:val="650000"/>
        </w:rPr>
        <w:t xml:space="preserve"> পরবর্তী</w:t>
      </w:r>
      <w:r>
        <w:rPr>
          <w:color w:val="000042"/>
        </w:rPr>
        <w:t xml:space="preserve"> দিন</w:t>
      </w:r>
      <w:r>
        <w:rPr>
          <w:color w:val="410000"/>
        </w:rPr>
        <w:t xml:space="preserve"> আমি</w:t>
      </w:r>
      <w:r>
        <w:rPr>
          <w:color w:val="000056"/>
        </w:rPr>
        <w:t xml:space="preserve"> ঐ</w:t>
      </w:r>
      <w:r>
        <w:rPr>
          <w:color w:val="000038"/>
        </w:rPr>
        <w:t xml:space="preserve"> ক্যাশ</w:t>
      </w:r>
      <w:r>
        <w:rPr>
          <w:color w:val="00003F"/>
        </w:rPr>
        <w:t xml:space="preserve"> ব্যাক</w:t>
      </w:r>
      <w:r>
        <w:rPr>
          <w:color w:val="000042"/>
        </w:rPr>
        <w:t xml:space="preserve"> টাকা</w:t>
      </w:r>
      <w:r>
        <w:rPr>
          <w:color w:val="000000"/>
        </w:rPr>
        <w:t xml:space="preserve"> পাইনি</w:t>
      </w:r>
      <w:r>
        <w:br/>
      </w:r>
      <w:r>
        <w:rPr>
          <w:color w:val="320000"/>
        </w:rPr>
        <w:t xml:space="preserve"> ami</w:t>
      </w:r>
      <w:r>
        <w:rPr>
          <w:color w:val="000074"/>
        </w:rPr>
        <w:t xml:space="preserve"> tk</w:t>
      </w:r>
      <w:r>
        <w:rPr>
          <w:color w:val="000043"/>
        </w:rPr>
        <w:t xml:space="preserve"> recharge</w:t>
      </w:r>
      <w:r>
        <w:rPr>
          <w:color w:val="810000"/>
        </w:rPr>
        <w:t xml:space="preserve"> kre</w:t>
      </w:r>
      <w:r>
        <w:rPr>
          <w:color w:val="000074"/>
        </w:rPr>
        <w:t xml:space="preserve"> tk</w:t>
      </w:r>
      <w:r>
        <w:rPr>
          <w:color w:val="000044"/>
        </w:rPr>
        <w:t xml:space="preserve"> cashback</w:t>
      </w:r>
      <w:r>
        <w:rPr>
          <w:color w:val="5B0000"/>
        </w:rPr>
        <w:t xml:space="preserve"> pai</w:t>
      </w:r>
      <w:r>
        <w:rPr>
          <w:color w:val="00005A"/>
        </w:rPr>
        <w:t xml:space="preserve"> ni</w:t>
      </w:r>
      <w:r>
        <w:rPr>
          <w:color w:val="00004E"/>
        </w:rPr>
        <w:t xml:space="preserve"> kno</w:t>
      </w:r>
      <w:r>
        <w:br/>
      </w:r>
      <w:r>
        <w:rPr>
          <w:color w:val="240000"/>
        </w:rPr>
        <w:t xml:space="preserve"> আমি</w:t>
      </w:r>
      <w:r>
        <w:rPr>
          <w:color w:val="000048"/>
        </w:rPr>
        <w:t xml:space="preserve"> টাকা</w:t>
      </w:r>
      <w:r>
        <w:rPr>
          <w:color w:val="00003C"/>
        </w:rPr>
        <w:t xml:space="preserve"> রিচার্জ</w:t>
      </w:r>
      <w:r>
        <w:rPr>
          <w:color w:val="3C0000"/>
        </w:rPr>
        <w:t xml:space="preserve"> করেছি</w:t>
      </w:r>
      <w:r>
        <w:rPr>
          <w:color w:val="420000"/>
        </w:rPr>
        <w:t xml:space="preserve"> আমাকে</w:t>
      </w:r>
      <w:r>
        <w:rPr>
          <w:color w:val="000048"/>
        </w:rPr>
        <w:t xml:space="preserve"> টাকা</w:t>
      </w:r>
      <w:r>
        <w:rPr>
          <w:color w:val="000035"/>
        </w:rPr>
        <w:t xml:space="preserve"> ক্যাশব্যাক</w:t>
      </w:r>
      <w:r>
        <w:rPr>
          <w:color w:val="000059"/>
        </w:rPr>
        <w:t xml:space="preserve"> দেওয়া</w:t>
      </w:r>
      <w:r>
        <w:rPr>
          <w:color w:val="570000"/>
        </w:rPr>
        <w:t xml:space="preserve"> হয়</w:t>
      </w:r>
      <w:r>
        <w:rPr>
          <w:color w:val="00003E"/>
        </w:rPr>
        <w:t xml:space="preserve"> নাই</w:t>
      </w:r>
      <w:r>
        <w:rPr>
          <w:color w:val="000070"/>
        </w:rPr>
        <w:t xml:space="preserve"> কারণটা</w:t>
      </w:r>
      <w:r>
        <w:rPr>
          <w:color w:val="260000"/>
        </w:rPr>
        <w:t xml:space="preserve"> কি</w:t>
      </w:r>
      <w:r>
        <w:rPr>
          <w:color w:val="440000"/>
        </w:rPr>
        <w:t xml:space="preserve"> একটু</w:t>
      </w:r>
      <w:r>
        <w:rPr>
          <w:color w:val="000049"/>
        </w:rPr>
        <w:t xml:space="preserve"> জানাবেন</w:t>
      </w:r>
      <w:r>
        <w:br/>
      </w:r>
      <w:r>
        <w:rPr>
          <w:color w:val="000083"/>
        </w:rPr>
        <w:t xml:space="preserve"> টাকা</w:t>
      </w:r>
      <w:r>
        <w:rPr>
          <w:color w:val="000071"/>
        </w:rPr>
        <w:t xml:space="preserve"> রিচার্জে</w:t>
      </w:r>
      <w:r>
        <w:rPr>
          <w:color w:val="600000"/>
        </w:rPr>
        <w:t xml:space="preserve"> করে</w:t>
      </w:r>
      <w:r>
        <w:rPr>
          <w:color w:val="000083"/>
        </w:rPr>
        <w:t xml:space="preserve"> টাকা</w:t>
      </w:r>
      <w:r>
        <w:rPr>
          <w:color w:val="000060"/>
        </w:rPr>
        <w:t xml:space="preserve"> ক্যাশব্যাক</w:t>
      </w:r>
      <w:r>
        <w:rPr>
          <w:color w:val="00007E"/>
        </w:rPr>
        <w:t xml:space="preserve"> পাইনি</w:t>
      </w:r>
      <w:r>
        <w:rPr>
          <w:color w:val="000000"/>
        </w:rPr>
        <w:t xml:space="preserve"> কেনো</w:t>
      </w:r>
      <w:r>
        <w:br/>
      </w:r>
      <w:r>
        <w:rPr>
          <w:color w:val="000018"/>
        </w:rPr>
        <w:t xml:space="preserve"> বিকাশ</w:t>
      </w:r>
      <w:r>
        <w:rPr>
          <w:color w:val="00001F"/>
        </w:rPr>
        <w:t xml:space="preserve"> থেকে</w:t>
      </w:r>
      <w:r>
        <w:rPr>
          <w:color w:val="000027"/>
        </w:rPr>
        <w:t xml:space="preserve"> অফার</w:t>
      </w:r>
      <w:r>
        <w:rPr>
          <w:color w:val="00004B"/>
        </w:rPr>
        <w:t xml:space="preserve"> পাইছি</w:t>
      </w:r>
      <w:r>
        <w:rPr>
          <w:color w:val="000068"/>
        </w:rPr>
        <w:t xml:space="preserve"> টাকা</w:t>
      </w:r>
      <w:r>
        <w:rPr>
          <w:color w:val="000056"/>
        </w:rPr>
        <w:t xml:space="preserve"> রিচার্জ</w:t>
      </w:r>
      <w:r>
        <w:rPr>
          <w:color w:val="2B0000"/>
        </w:rPr>
        <w:t xml:space="preserve"> করলে</w:t>
      </w:r>
      <w:r>
        <w:rPr>
          <w:color w:val="000068"/>
        </w:rPr>
        <w:t xml:space="preserve"> টাকা</w:t>
      </w:r>
      <w:r>
        <w:rPr>
          <w:color w:val="00004D"/>
        </w:rPr>
        <w:t xml:space="preserve"> ক্যাশব্যাক</w:t>
      </w:r>
      <w:r>
        <w:rPr>
          <w:color w:val="190000"/>
        </w:rPr>
        <w:t xml:space="preserve"> আমি</w:t>
      </w:r>
      <w:r>
        <w:rPr>
          <w:color w:val="000060"/>
        </w:rPr>
        <w:t xml:space="preserve"> তেইশ</w:t>
      </w:r>
      <w:r>
        <w:rPr>
          <w:color w:val="00003E"/>
        </w:rPr>
        <w:t xml:space="preserve"> তারিখে</w:t>
      </w:r>
      <w:r>
        <w:rPr>
          <w:color w:val="000068"/>
        </w:rPr>
        <w:t xml:space="preserve"> টাকা</w:t>
      </w:r>
      <w:r>
        <w:rPr>
          <w:color w:val="000056"/>
        </w:rPr>
        <w:t xml:space="preserve"> রিচার্জ</w:t>
      </w:r>
      <w:r>
        <w:rPr>
          <w:color w:val="2F0000"/>
        </w:rPr>
        <w:t xml:space="preserve"> করছি</w:t>
      </w:r>
      <w:r>
        <w:rPr>
          <w:color w:val="230000"/>
        </w:rPr>
        <w:t xml:space="preserve"> কিন্তু</w:t>
      </w:r>
      <w:r>
        <w:rPr>
          <w:color w:val="530000"/>
        </w:rPr>
        <w:t xml:space="preserve"> এখোন</w:t>
      </w:r>
      <w:r>
        <w:rPr>
          <w:color w:val="000036"/>
        </w:rPr>
        <w:t xml:space="preserve"> আর</w:t>
      </w:r>
      <w:r>
        <w:rPr>
          <w:color w:val="000068"/>
        </w:rPr>
        <w:t xml:space="preserve"> টাকা</w:t>
      </w:r>
      <w:r>
        <w:rPr>
          <w:color w:val="00004D"/>
        </w:rPr>
        <w:t xml:space="preserve"> ক্যাশব্যাক</w:t>
      </w:r>
      <w:r>
        <w:rPr>
          <w:color w:val="000032"/>
        </w:rPr>
        <w:t xml:space="preserve"> পাইনি</w:t>
      </w:r>
      <w:r>
        <w:br/>
      </w:r>
      <w:r>
        <w:rPr>
          <w:color w:val="00004D"/>
        </w:rPr>
        <w:t xml:space="preserve"> টাকা</w:t>
      </w:r>
      <w:r>
        <w:rPr>
          <w:color w:val="00005B"/>
        </w:rPr>
        <w:t xml:space="preserve"> রিচাজে</w:t>
      </w:r>
      <w:r>
        <w:rPr>
          <w:color w:val="00004D"/>
        </w:rPr>
        <w:t xml:space="preserve"> টাকা</w:t>
      </w:r>
      <w:r>
        <w:rPr>
          <w:color w:val="000062"/>
        </w:rPr>
        <w:t xml:space="preserve"> ক্যাসব্যাক</w:t>
      </w:r>
      <w:r>
        <w:rPr>
          <w:color w:val="000050"/>
        </w:rPr>
        <w:t xml:space="preserve"> দেওয়া</w:t>
      </w:r>
      <w:r>
        <w:rPr>
          <w:color w:val="420000"/>
        </w:rPr>
        <w:t xml:space="preserve"> হবে</w:t>
      </w:r>
      <w:r>
        <w:rPr>
          <w:color w:val="340000"/>
        </w:rPr>
        <w:t xml:space="preserve"> কিন্তু</w:t>
      </w:r>
      <w:r>
        <w:rPr>
          <w:color w:val="260000"/>
        </w:rPr>
        <w:t xml:space="preserve"> আমি</w:t>
      </w:r>
      <w:r>
        <w:rPr>
          <w:color w:val="4C0000"/>
        </w:rPr>
        <w:t xml:space="preserve"> তো</w:t>
      </w:r>
      <w:r>
        <w:rPr>
          <w:color w:val="000058"/>
        </w:rPr>
        <w:t xml:space="preserve"> পাচ্ছি</w:t>
      </w:r>
      <w:r>
        <w:rPr>
          <w:color w:val="00002E"/>
        </w:rPr>
        <w:t xml:space="preserve"> না</w:t>
      </w:r>
      <w:r>
        <w:rPr>
          <w:color w:val="00005B"/>
        </w:rPr>
        <w:t xml:space="preserve"> কারন</w:t>
      </w:r>
      <w:r>
        <w:rPr>
          <w:color w:val="290000"/>
        </w:rPr>
        <w:t xml:space="preserve"> কি</w:t>
      </w:r>
      <w:r>
        <w:br/>
      </w:r>
      <w:r>
        <w:rPr>
          <w:color w:val="000098"/>
        </w:rPr>
        <w:t xml:space="preserve"> মাইজিপি</w:t>
      </w:r>
      <w:r>
        <w:rPr>
          <w:color w:val="000035"/>
        </w:rPr>
        <w:t xml:space="preserve"> থেকে</w:t>
      </w:r>
      <w:r>
        <w:rPr>
          <w:color w:val="00002C"/>
        </w:rPr>
        <w:t xml:space="preserve"> টাকা</w:t>
      </w:r>
      <w:r>
        <w:rPr>
          <w:color w:val="000068"/>
        </w:rPr>
        <w:t xml:space="preserve"> রিচাজে</w:t>
      </w:r>
      <w:r>
        <w:rPr>
          <w:color w:val="000041"/>
        </w:rPr>
        <w:t xml:space="preserve"> ক্যাশব্যাক</w:t>
      </w:r>
      <w:r>
        <w:rPr>
          <w:color w:val="00005C"/>
        </w:rPr>
        <w:t xml:space="preserve"> দেওয়া</w:t>
      </w:r>
      <w:r>
        <w:rPr>
          <w:color w:val="00005F"/>
        </w:rPr>
        <w:t xml:space="preserve"> হয়নি</w:t>
      </w:r>
      <w:r>
        <w:rPr>
          <w:color w:val="00003F"/>
        </w:rPr>
        <w:t xml:space="preserve"> কেন</w:t>
      </w:r>
      <w:r>
        <w:br/>
      </w:r>
      <w:r>
        <w:rPr>
          <w:color w:val="000028"/>
        </w:rPr>
        <w:t xml:space="preserve"> bkash</w:t>
      </w:r>
      <w:r>
        <w:rPr>
          <w:color w:val="000044"/>
        </w:rPr>
        <w:t xml:space="preserve"> app</w:t>
      </w:r>
      <w:r>
        <w:rPr>
          <w:color w:val="00003A"/>
        </w:rPr>
        <w:t xml:space="preserve"> theke</w:t>
      </w:r>
      <w:r>
        <w:rPr>
          <w:color w:val="000068"/>
        </w:rPr>
        <w:t xml:space="preserve"> tk</w:t>
      </w:r>
      <w:r>
        <w:rPr>
          <w:color w:val="00003C"/>
        </w:rPr>
        <w:t xml:space="preserve"> recharge</w:t>
      </w:r>
      <w:r>
        <w:rPr>
          <w:color w:val="510000"/>
        </w:rPr>
        <w:t xml:space="preserve"> korar</w:t>
      </w:r>
      <w:r>
        <w:rPr>
          <w:color w:val="000057"/>
        </w:rPr>
        <w:t xml:space="preserve"> por</w:t>
      </w:r>
      <w:r>
        <w:rPr>
          <w:color w:val="560000"/>
        </w:rPr>
        <w:t xml:space="preserve"> o</w:t>
      </w:r>
      <w:r>
        <w:rPr>
          <w:color w:val="000068"/>
        </w:rPr>
        <w:t xml:space="preserve"> tk</w:t>
      </w:r>
      <w:r>
        <w:rPr>
          <w:color w:val="00003C"/>
        </w:rPr>
        <w:t xml:space="preserve"> cash</w:t>
      </w:r>
      <w:r>
        <w:rPr>
          <w:color w:val="00003E"/>
        </w:rPr>
        <w:t xml:space="preserve"> back</w:t>
      </w:r>
      <w:r>
        <w:rPr>
          <w:color w:val="510000"/>
        </w:rPr>
        <w:t xml:space="preserve"> pai</w:t>
      </w:r>
      <w:r>
        <w:rPr>
          <w:color w:val="000045"/>
        </w:rPr>
        <w:t xml:space="preserve"> nai</w:t>
      </w:r>
      <w:r>
        <w:br/>
      </w:r>
      <w:r>
        <w:rPr>
          <w:color w:val="3F0000"/>
        </w:rPr>
        <w:t xml:space="preserve"> sir</w:t>
      </w:r>
      <w:r>
        <w:rPr>
          <w:color w:val="280000"/>
        </w:rPr>
        <w:t xml:space="preserve"> ami</w:t>
      </w:r>
      <w:r>
        <w:rPr>
          <w:color w:val="000000"/>
        </w:rPr>
        <w:t xml:space="preserve"> tk</w:t>
      </w:r>
      <w:r>
        <w:rPr>
          <w:color w:val="000036"/>
        </w:rPr>
        <w:t xml:space="preserve"> recharge</w:t>
      </w:r>
      <w:r>
        <w:rPr>
          <w:color w:val="4E0000"/>
        </w:rPr>
        <w:t xml:space="preserve"> korlam</w:t>
      </w:r>
      <w:r>
        <w:rPr>
          <w:color w:val="000000"/>
        </w:rPr>
        <w:t xml:space="preserve"> tk</w:t>
      </w:r>
      <w:r>
        <w:rPr>
          <w:color w:val="000088"/>
        </w:rPr>
        <w:t xml:space="preserve"> caks</w:t>
      </w:r>
      <w:r>
        <w:rPr>
          <w:color w:val="000077"/>
        </w:rPr>
        <w:t xml:space="preserve"> bake</w:t>
      </w:r>
      <w:r>
        <w:rPr>
          <w:color w:val="000052"/>
        </w:rPr>
        <w:t xml:space="preserve"> pelam</w:t>
      </w:r>
      <w:r>
        <w:rPr>
          <w:color w:val="00002E"/>
        </w:rPr>
        <w:t xml:space="preserve"> na</w:t>
      </w:r>
      <w:r>
        <w:rPr>
          <w:color w:val="00005A"/>
        </w:rPr>
        <w:t xml:space="preserve"> ken</w:t>
      </w:r>
      <w:r>
        <w:br/>
      </w:r>
      <w:r>
        <w:rPr>
          <w:color w:val="770000"/>
        </w:rPr>
        <w:t xml:space="preserve"> আসলে</w:t>
      </w:r>
      <w:r>
        <w:rPr>
          <w:color w:val="2C0000"/>
        </w:rPr>
        <w:t xml:space="preserve"> আমি</w:t>
      </w:r>
      <w:r>
        <w:rPr>
          <w:color w:val="00002A"/>
        </w:rPr>
        <w:t xml:space="preserve"> বিকাশ</w:t>
      </w:r>
      <w:r>
        <w:rPr>
          <w:color w:val="000036"/>
        </w:rPr>
        <w:t xml:space="preserve"> থেকে</w:t>
      </w:r>
      <w:r>
        <w:rPr>
          <w:color w:val="00002D"/>
        </w:rPr>
        <w:t xml:space="preserve"> টাকা</w:t>
      </w:r>
      <w:r>
        <w:rPr>
          <w:color w:val="000063"/>
        </w:rPr>
        <w:t xml:space="preserve"> রিচাজ</w:t>
      </w:r>
      <w:r>
        <w:rPr>
          <w:color w:val="520000"/>
        </w:rPr>
        <w:t xml:space="preserve"> করছি</w:t>
      </w:r>
      <w:r>
        <w:rPr>
          <w:color w:val="000042"/>
        </w:rPr>
        <w:t xml:space="preserve"> ক্যাশব্যাক</w:t>
      </w:r>
      <w:r>
        <w:rPr>
          <w:color w:val="000057"/>
        </w:rPr>
        <w:t xml:space="preserve"> আসে</w:t>
      </w:r>
      <w:r>
        <w:rPr>
          <w:color w:val="00004D"/>
        </w:rPr>
        <w:t xml:space="preserve"> নাই</w:t>
      </w:r>
      <w:r>
        <w:rPr>
          <w:color w:val="540000"/>
        </w:rPr>
        <w:t xml:space="preserve"> যে</w:t>
      </w:r>
      <w:r>
        <w:br/>
      </w:r>
      <w:r>
        <w:rPr>
          <w:color w:val="350000"/>
        </w:rPr>
        <w:t xml:space="preserve"> আমার</w:t>
      </w:r>
      <w:r>
        <w:rPr>
          <w:color w:val="000079"/>
        </w:rPr>
        <w:t xml:space="preserve"> টাকার</w:t>
      </w:r>
      <w:r>
        <w:rPr>
          <w:color w:val="00005F"/>
        </w:rPr>
        <w:t xml:space="preserve"> ক্যাশ</w:t>
      </w:r>
      <w:r>
        <w:rPr>
          <w:color w:val="00006A"/>
        </w:rPr>
        <w:t xml:space="preserve"> ব্যাক</w:t>
      </w:r>
      <w:r>
        <w:rPr>
          <w:color w:val="0000A4"/>
        </w:rPr>
        <w:t xml:space="preserve"> কোথায়</w:t>
      </w:r>
      <w:r>
        <w:br/>
      </w:r>
      <w:r>
        <w:rPr>
          <w:color w:val="580000"/>
        </w:rPr>
        <w:t xml:space="preserve"> i</w:t>
      </w:r>
      <w:r>
        <w:rPr>
          <w:color w:val="000059"/>
        </w:rPr>
        <w:t xml:space="preserve"> should</w:t>
      </w:r>
      <w:r>
        <w:rPr>
          <w:color w:val="000082"/>
        </w:rPr>
        <w:t xml:space="preserve"> get</w:t>
      </w:r>
      <w:r>
        <w:rPr>
          <w:color w:val="000063"/>
        </w:rPr>
        <w:t xml:space="preserve"> cashback</w:t>
      </w:r>
      <w:r>
        <w:rPr>
          <w:color w:val="000069"/>
        </w:rPr>
        <w:t xml:space="preserve"> unfortunately</w:t>
      </w:r>
      <w:r>
        <w:rPr>
          <w:color w:val="580000"/>
        </w:rPr>
        <w:t xml:space="preserve"> i</w:t>
      </w:r>
      <w:r>
        <w:rPr>
          <w:color w:val="000058"/>
        </w:rPr>
        <w:t xml:space="preserve"> didn't</w:t>
      </w:r>
      <w:r>
        <w:rPr>
          <w:color w:val="000082"/>
        </w:rPr>
        <w:t xml:space="preserve"> get</w:t>
      </w:r>
      <w:r>
        <w:rPr>
          <w:color w:val="390000"/>
        </w:rPr>
        <w:t xml:space="preserve"> the</w:t>
      </w:r>
      <w:r>
        <w:rPr>
          <w:color w:val="000063"/>
        </w:rPr>
        <w:t xml:space="preserve"> cashback</w:t>
      </w:r>
      <w:r>
        <w:br/>
      </w:r>
      <w:r>
        <w:rPr>
          <w:color w:val="1D0000"/>
        </w:rPr>
        <w:t xml:space="preserve"> আমি</w:t>
      </w:r>
      <w:r>
        <w:rPr>
          <w:color w:val="00006D"/>
        </w:rPr>
        <w:t xml:space="preserve"> স্ক্রিনশট</w:t>
      </w:r>
      <w:r>
        <w:rPr>
          <w:color w:val="410000"/>
        </w:rPr>
        <w:t xml:space="preserve"> দিয়ে</w:t>
      </w:r>
      <w:r>
        <w:rPr>
          <w:color w:val="00005D"/>
        </w:rPr>
        <w:t xml:space="preserve"> পাঠিয়ে</w:t>
      </w:r>
      <w:r>
        <w:rPr>
          <w:color w:val="510000"/>
        </w:rPr>
        <w:t xml:space="preserve"> দিয়েছি</w:t>
      </w:r>
      <w:r>
        <w:rPr>
          <w:color w:val="2A0000"/>
        </w:rPr>
        <w:t xml:space="preserve"> এই</w:t>
      </w:r>
      <w:r>
        <w:rPr>
          <w:color w:val="000046"/>
        </w:rPr>
        <w:t xml:space="preserve"> অফারটা</w:t>
      </w:r>
      <w:r>
        <w:rPr>
          <w:color w:val="000062"/>
        </w:rPr>
        <w:t xml:space="preserve"> নিয়েছি</w:t>
      </w:r>
      <w:r>
        <w:rPr>
          <w:color w:val="280000"/>
        </w:rPr>
        <w:t xml:space="preserve"> কিন্তু</w:t>
      </w:r>
      <w:r>
        <w:rPr>
          <w:color w:val="1C0000"/>
        </w:rPr>
        <w:t xml:space="preserve"> আমার</w:t>
      </w:r>
      <w:r>
        <w:rPr>
          <w:color w:val="000037"/>
        </w:rPr>
        <w:t xml:space="preserve"> একাউন্টে</w:t>
      </w:r>
      <w:r>
        <w:rPr>
          <w:color w:val="310000"/>
        </w:rPr>
        <w:t xml:space="preserve"> কোন</w:t>
      </w:r>
      <w:r>
        <w:rPr>
          <w:color w:val="00002C"/>
        </w:rPr>
        <w:t xml:space="preserve"> ক্যাশব্যাক</w:t>
      </w:r>
      <w:r>
        <w:rPr>
          <w:color w:val="00003A"/>
        </w:rPr>
        <w:t xml:space="preserve"> আসে</w:t>
      </w:r>
      <w:r>
        <w:rPr>
          <w:color w:val="000033"/>
        </w:rPr>
        <w:t xml:space="preserve"> নাই</w:t>
      </w:r>
      <w:r>
        <w:br/>
      </w:r>
      <w:r>
        <w:rPr>
          <w:color w:val="000049"/>
        </w:rPr>
        <w:t xml:space="preserve"> টাকা</w:t>
      </w:r>
      <w:r>
        <w:rPr>
          <w:color w:val="000087"/>
        </w:rPr>
        <w:t xml:space="preserve"> রিচায্</w:t>
      </w:r>
      <w:r>
        <w:rPr>
          <w:color w:val="3C0000"/>
        </w:rPr>
        <w:t xml:space="preserve"> করলে</w:t>
      </w:r>
      <w:r>
        <w:rPr>
          <w:color w:val="000049"/>
        </w:rPr>
        <w:t xml:space="preserve"> টাকা</w:t>
      </w:r>
      <w:r>
        <w:rPr>
          <w:color w:val="00006D"/>
        </w:rPr>
        <w:t xml:space="preserve"> ক্যশ</w:t>
      </w:r>
      <w:r>
        <w:rPr>
          <w:color w:val="00006E"/>
        </w:rPr>
        <w:t xml:space="preserve"> ব্যক</w:t>
      </w:r>
      <w:r>
        <w:rPr>
          <w:color w:val="00004F"/>
        </w:rPr>
        <w:t xml:space="preserve"> পেলাম</w:t>
      </w:r>
      <w:r>
        <w:rPr>
          <w:color w:val="00002B"/>
        </w:rPr>
        <w:t xml:space="preserve"> না</w:t>
      </w:r>
      <w:r>
        <w:rPr>
          <w:color w:val="480000"/>
        </w:rPr>
        <w:t xml:space="preserve"> তো</w:t>
      </w:r>
      <w:r>
        <w:br/>
      </w:r>
      <w:r>
        <w:rPr>
          <w:color w:val="000084"/>
        </w:rPr>
        <w:t xml:space="preserve"> এফছ</w:t>
      </w:r>
      <w:r>
        <w:rPr>
          <w:color w:val="00002B"/>
        </w:rPr>
        <w:t xml:space="preserve"> থেকে</w:t>
      </w:r>
      <w:r>
        <w:rPr>
          <w:color w:val="000079"/>
        </w:rPr>
        <w:t xml:space="preserve"> রিজাচ</w:t>
      </w:r>
      <w:r>
        <w:rPr>
          <w:color w:val="410000"/>
        </w:rPr>
        <w:t xml:space="preserve"> করছি</w:t>
      </w:r>
      <w:r>
        <w:rPr>
          <w:color w:val="000024"/>
        </w:rPr>
        <w:t xml:space="preserve"> টাকা</w:t>
      </w:r>
      <w:r>
        <w:rPr>
          <w:color w:val="00005B"/>
        </w:rPr>
        <w:t xml:space="preserve"> কেশ</w:t>
      </w:r>
      <w:r>
        <w:rPr>
          <w:color w:val="000055"/>
        </w:rPr>
        <w:t xml:space="preserve"> বেক</w:t>
      </w:r>
      <w:r>
        <w:rPr>
          <w:color w:val="4B0000"/>
        </w:rPr>
        <w:t xml:space="preserve"> পাই</w:t>
      </w:r>
      <w:r>
        <w:rPr>
          <w:color w:val="00003E"/>
        </w:rPr>
        <w:t xml:space="preserve"> নাই</w:t>
      </w:r>
      <w:r>
        <w:br/>
      </w:r>
      <w:r>
        <w:rPr>
          <w:color w:val="000038"/>
        </w:rPr>
        <w:t xml:space="preserve"> টাকা</w:t>
      </w:r>
      <w:r>
        <w:rPr>
          <w:color w:val="00008D"/>
        </w:rPr>
        <w:t xml:space="preserve"> রির্চাজ</w:t>
      </w:r>
      <w:r>
        <w:rPr>
          <w:color w:val="520000"/>
        </w:rPr>
        <w:t xml:space="preserve"> করে</w:t>
      </w:r>
      <w:r>
        <w:rPr>
          <w:color w:val="000038"/>
        </w:rPr>
        <w:t xml:space="preserve"> টাকা</w:t>
      </w:r>
      <w:r>
        <w:rPr>
          <w:color w:val="000052"/>
        </w:rPr>
        <w:t xml:space="preserve"> ক্যাশব্যাক</w:t>
      </w:r>
      <w:r>
        <w:rPr>
          <w:color w:val="000099"/>
        </w:rPr>
        <w:t xml:space="preserve"> পাইলাম</w:t>
      </w:r>
      <w:r>
        <w:rPr>
          <w:color w:val="000043"/>
        </w:rPr>
        <w:t xml:space="preserve"> না</w:t>
      </w:r>
      <w:r>
        <w:br/>
      </w:r>
      <w:r>
        <w:rPr>
          <w:color w:val="470000"/>
        </w:rPr>
        <w:t xml:space="preserve"> apnader</w:t>
      </w:r>
      <w:r>
        <w:rPr>
          <w:color w:val="5D0000"/>
        </w:rPr>
        <w:t xml:space="preserve"> jei</w:t>
      </w:r>
      <w:r>
        <w:rPr>
          <w:color w:val="000062"/>
        </w:rPr>
        <w:t xml:space="preserve"> cash</w:t>
      </w:r>
      <w:r>
        <w:rPr>
          <w:color w:val="000065"/>
        </w:rPr>
        <w:t xml:space="preserve"> back</w:t>
      </w:r>
      <w:r>
        <w:rPr>
          <w:color w:val="00002E"/>
        </w:rPr>
        <w:t xml:space="preserve"> offer</w:t>
      </w:r>
      <w:r>
        <w:rPr>
          <w:color w:val="00002F"/>
        </w:rPr>
        <w:t xml:space="preserve"> ta</w:t>
      </w:r>
      <w:r>
        <w:rPr>
          <w:color w:val="000077"/>
        </w:rPr>
        <w:t xml:space="preserve"> colche</w:t>
      </w:r>
      <w:r>
        <w:rPr>
          <w:color w:val="250000"/>
        </w:rPr>
        <w:t xml:space="preserve"> ami</w:t>
      </w:r>
      <w:r>
        <w:rPr>
          <w:color w:val="000062"/>
        </w:rPr>
        <w:t xml:space="preserve"> cash</w:t>
      </w:r>
      <w:r>
        <w:rPr>
          <w:color w:val="000065"/>
        </w:rPr>
        <w:t xml:space="preserve"> back</w:t>
      </w:r>
      <w:r>
        <w:rPr>
          <w:color w:val="00004B"/>
        </w:rPr>
        <w:t xml:space="preserve"> pelam</w:t>
      </w:r>
      <w:r>
        <w:rPr>
          <w:color w:val="00002A"/>
        </w:rPr>
        <w:t xml:space="preserve"> na</w:t>
      </w:r>
      <w:r>
        <w:rPr>
          <w:color w:val="00003A"/>
        </w:rPr>
        <w:t xml:space="preserve"> keno</w:t>
      </w:r>
      <w:r>
        <w:br/>
      </w:r>
      <w:r>
        <w:rPr>
          <w:color w:val="000038"/>
        </w:rPr>
        <w:t xml:space="preserve"> টাকা</w:t>
      </w:r>
      <w:r>
        <w:rPr>
          <w:color w:val="00005D"/>
        </w:rPr>
        <w:t xml:space="preserve"> রিচার্জ</w:t>
      </w:r>
      <w:r>
        <w:rPr>
          <w:color w:val="760000"/>
        </w:rPr>
        <w:t xml:space="preserve"> করলাম</w:t>
      </w:r>
      <w:r>
        <w:rPr>
          <w:color w:val="000090"/>
        </w:rPr>
        <w:t xml:space="preserve"> কেশ</w:t>
      </w:r>
      <w:r>
        <w:rPr>
          <w:color w:val="000086"/>
        </w:rPr>
        <w:t xml:space="preserve"> বেক</w:t>
      </w:r>
      <w:r>
        <w:rPr>
          <w:color w:val="000000"/>
        </w:rPr>
        <w:t xml:space="preserve"> কই</w:t>
      </w:r>
      <w:r>
        <w:br/>
      </w:r>
      <w:r>
        <w:rPr>
          <w:color w:val="00004C"/>
        </w:rPr>
        <w:t xml:space="preserve"> টাকা</w:t>
      </w:r>
      <w:r>
        <w:rPr>
          <w:color w:val="000059"/>
        </w:rPr>
        <w:t xml:space="preserve"> রিচাজে</w:t>
      </w:r>
      <w:r>
        <w:rPr>
          <w:color w:val="00004C"/>
        </w:rPr>
        <w:t xml:space="preserve"> টাকা</w:t>
      </w:r>
      <w:r>
        <w:rPr>
          <w:color w:val="000041"/>
        </w:rPr>
        <w:t xml:space="preserve"> ক্যাশ</w:t>
      </w:r>
      <w:r>
        <w:rPr>
          <w:color w:val="000049"/>
        </w:rPr>
        <w:t xml:space="preserve"> ব্যাক</w:t>
      </w:r>
      <w:r>
        <w:rPr>
          <w:color w:val="350000"/>
        </w:rPr>
        <w:t xml:space="preserve"> এই</w:t>
      </w:r>
      <w:r>
        <w:rPr>
          <w:color w:val="00008B"/>
        </w:rPr>
        <w:t xml:space="preserve"> আফারটা</w:t>
      </w:r>
      <w:r>
        <w:rPr>
          <w:color w:val="250000"/>
        </w:rPr>
        <w:t xml:space="preserve"> আমি</w:t>
      </w:r>
      <w:r>
        <w:rPr>
          <w:color w:val="000068"/>
        </w:rPr>
        <w:t xml:space="preserve"> পাইলাম</w:t>
      </w:r>
      <w:r>
        <w:rPr>
          <w:color w:val="00002D"/>
        </w:rPr>
        <w:t xml:space="preserve"> না</w:t>
      </w:r>
      <w:r>
        <w:rPr>
          <w:color w:val="000043"/>
        </w:rPr>
        <w:t xml:space="preserve"> কেনো</w:t>
      </w:r>
      <w:r>
        <w:br/>
      </w:r>
      <w:r>
        <w:rPr>
          <w:color w:val="380000"/>
        </w:rPr>
        <w:t xml:space="preserve"> ami</w:t>
      </w:r>
      <w:r>
        <w:rPr>
          <w:color w:val="00004A"/>
        </w:rPr>
        <w:t xml:space="preserve"> recharge</w:t>
      </w:r>
      <w:r>
        <w:rPr>
          <w:color w:val="6C0000"/>
        </w:rPr>
        <w:t xml:space="preserve"> korsi</w:t>
      </w:r>
      <w:r>
        <w:rPr>
          <w:color w:val="000040"/>
        </w:rPr>
        <w:t xml:space="preserve"> tk</w:t>
      </w:r>
      <w:r>
        <w:rPr>
          <w:color w:val="00004A"/>
        </w:rPr>
        <w:t xml:space="preserve"> cash</w:t>
      </w:r>
      <w:r>
        <w:rPr>
          <w:color w:val="00004D"/>
        </w:rPr>
        <w:t xml:space="preserve"> back</w:t>
      </w:r>
      <w:r>
        <w:rPr>
          <w:color w:val="0000A9"/>
        </w:rPr>
        <w:t xml:space="preserve"> pini</w:t>
      </w:r>
      <w:r>
        <w:br/>
      </w:r>
      <w:r>
        <w:rPr>
          <w:color w:val="000000"/>
        </w:rPr>
        <w:t xml:space="preserve"> স্যার</w:t>
      </w:r>
      <w:r>
        <w:rPr>
          <w:color w:val="350000"/>
        </w:rPr>
        <w:t xml:space="preserve"> আমাকে</w:t>
      </w:r>
      <w:r>
        <w:rPr>
          <w:color w:val="480000"/>
        </w:rPr>
        <w:t xml:space="preserve"> বলা</w:t>
      </w:r>
      <w:r>
        <w:rPr>
          <w:color w:val="000037"/>
        </w:rPr>
        <w:t xml:space="preserve"> হয়েছে</w:t>
      </w:r>
      <w:r>
        <w:rPr>
          <w:color w:val="000032"/>
        </w:rPr>
        <w:t xml:space="preserve"> রিচার্জে</w:t>
      </w:r>
      <w:r>
        <w:rPr>
          <w:color w:val="00001D"/>
        </w:rPr>
        <w:t xml:space="preserve"> টাকা</w:t>
      </w:r>
      <w:r>
        <w:rPr>
          <w:color w:val="000064"/>
        </w:rPr>
        <w:t xml:space="preserve"> ক্যাসবাক</w:t>
      </w:r>
      <w:r>
        <w:rPr>
          <w:color w:val="1C0000"/>
        </w:rPr>
        <w:t xml:space="preserve"> আমি</w:t>
      </w:r>
      <w:r>
        <w:rPr>
          <w:color w:val="00003B"/>
        </w:rPr>
        <w:t xml:space="preserve"> কথা</w:t>
      </w:r>
      <w:r>
        <w:rPr>
          <w:color w:val="000055"/>
        </w:rPr>
        <w:t xml:space="preserve"> মত</w:t>
      </w:r>
      <w:r>
        <w:rPr>
          <w:color w:val="000030"/>
        </w:rPr>
        <w:t xml:space="preserve"> রিচার্জ</w:t>
      </w:r>
      <w:r>
        <w:rPr>
          <w:color w:val="3C0000"/>
        </w:rPr>
        <w:t xml:space="preserve"> করলাম</w:t>
      </w:r>
      <w:r>
        <w:rPr>
          <w:color w:val="000056"/>
        </w:rPr>
        <w:t xml:space="preserve"> কয়</w:t>
      </w:r>
      <w:r>
        <w:rPr>
          <w:color w:val="00003E"/>
        </w:rPr>
        <w:t xml:space="preserve"> পেলাম</w:t>
      </w:r>
      <w:r>
        <w:rPr>
          <w:color w:val="00006A"/>
        </w:rPr>
        <w:t xml:space="preserve"> নাত</w:t>
      </w:r>
      <w:r>
        <w:rPr>
          <w:color w:val="000064"/>
        </w:rPr>
        <w:t xml:space="preserve"> ক্যাসবাক</w:t>
      </w:r>
      <w:r>
        <w:br/>
      </w:r>
      <w:r>
        <w:rPr>
          <w:color w:val="00003A"/>
        </w:rPr>
        <w:t xml:space="preserve"> taka</w:t>
      </w:r>
      <w:r>
        <w:rPr>
          <w:color w:val="000041"/>
        </w:rPr>
        <w:t xml:space="preserve"> recharge</w:t>
      </w:r>
      <w:r>
        <w:rPr>
          <w:color w:val="5E0000"/>
        </w:rPr>
        <w:t xml:space="preserve"> korlam</w:t>
      </w:r>
      <w:r>
        <w:rPr>
          <w:color w:val="000038"/>
        </w:rPr>
        <w:t xml:space="preserve"> tk</w:t>
      </w:r>
      <w:r>
        <w:rPr>
          <w:color w:val="000042"/>
        </w:rPr>
        <w:t xml:space="preserve"> cashback</w:t>
      </w:r>
      <w:r>
        <w:rPr>
          <w:color w:val="00004D"/>
        </w:rPr>
        <w:t xml:space="preserve"> keno</w:t>
      </w:r>
      <w:r>
        <w:rPr>
          <w:color w:val="000073"/>
        </w:rPr>
        <w:t xml:space="preserve"> dewa</w:t>
      </w:r>
      <w:r>
        <w:rPr>
          <w:color w:val="920000"/>
        </w:rPr>
        <w:t xml:space="preserve"> holona</w:t>
      </w:r>
      <w:r>
        <w:br/>
      </w:r>
      <w:r>
        <w:rPr>
          <w:color w:val="290000"/>
        </w:rPr>
        <w:t xml:space="preserve"> ami</w:t>
      </w:r>
      <w:r>
        <w:rPr>
          <w:color w:val="000061"/>
        </w:rPr>
        <w:t xml:space="preserve"> taka</w:t>
      </w:r>
      <w:r>
        <w:rPr>
          <w:color w:val="00006D"/>
        </w:rPr>
        <w:t xml:space="preserve"> recharge</w:t>
      </w:r>
      <w:r>
        <w:rPr>
          <w:color w:val="000033"/>
        </w:rPr>
        <w:t xml:space="preserve"> e</w:t>
      </w:r>
      <w:r>
        <w:rPr>
          <w:color w:val="000061"/>
        </w:rPr>
        <w:t xml:space="preserve"> taka</w:t>
      </w:r>
      <w:r>
        <w:rPr>
          <w:color w:val="000037"/>
        </w:rPr>
        <w:t xml:space="preserve"> cashback</w:t>
      </w:r>
      <w:r>
        <w:rPr>
          <w:color w:val="000034"/>
        </w:rPr>
        <w:t xml:space="preserve"> offer</w:t>
      </w:r>
      <w:r>
        <w:rPr>
          <w:color w:val="000034"/>
        </w:rPr>
        <w:t xml:space="preserve"> ta</w:t>
      </w:r>
      <w:r>
        <w:rPr>
          <w:color w:val="00006D"/>
        </w:rPr>
        <w:t xml:space="preserve"> dekhe</w:t>
      </w:r>
      <w:r>
        <w:rPr>
          <w:color w:val="00006D"/>
        </w:rPr>
        <w:t xml:space="preserve"> recharge</w:t>
      </w:r>
      <w:r>
        <w:rPr>
          <w:color w:val="4F0000"/>
        </w:rPr>
        <w:t xml:space="preserve"> korechi</w:t>
      </w:r>
      <w:r>
        <w:rPr>
          <w:color w:val="360000"/>
        </w:rPr>
        <w:t xml:space="preserve"> but</w:t>
      </w:r>
      <w:r>
        <w:rPr>
          <w:color w:val="490000"/>
        </w:rPr>
        <w:t xml:space="preserve"> pai</w:t>
      </w:r>
      <w:r>
        <w:rPr>
          <w:color w:val="00003E"/>
        </w:rPr>
        <w:t xml:space="preserve"> nai</w:t>
      </w:r>
      <w:r>
        <w:br/>
      </w:r>
      <w:r>
        <w:rPr>
          <w:color w:val="000075"/>
        </w:rPr>
        <w:t xml:space="preserve"> টাকা</w:t>
      </w:r>
      <w:r>
        <w:rPr>
          <w:color w:val="000065"/>
        </w:rPr>
        <w:t xml:space="preserve"> রিচার্জে</w:t>
      </w:r>
      <w:r>
        <w:rPr>
          <w:color w:val="000075"/>
        </w:rPr>
        <w:t xml:space="preserve"> টাকা</w:t>
      </w:r>
      <w:r>
        <w:rPr>
          <w:color w:val="000056"/>
        </w:rPr>
        <w:t xml:space="preserve"> ক্যাশব্যাক</w:t>
      </w:r>
      <w:r>
        <w:rPr>
          <w:color w:val="000058"/>
        </w:rPr>
        <w:t xml:space="preserve"> অফার</w:t>
      </w:r>
      <w:r>
        <w:rPr>
          <w:color w:val="00005F"/>
        </w:rPr>
        <w:t xml:space="preserve"> টা</w:t>
      </w:r>
      <w:r>
        <w:rPr>
          <w:color w:val="3A0000"/>
        </w:rPr>
        <w:t xml:space="preserve"> আমি</w:t>
      </w:r>
      <w:r>
        <w:rPr>
          <w:color w:val="000071"/>
        </w:rPr>
        <w:t xml:space="preserve"> পাইনি</w:t>
      </w:r>
      <w:r>
        <w:br/>
      </w:r>
      <w:r>
        <w:rPr>
          <w:color w:val="480000"/>
        </w:rPr>
        <w:t xml:space="preserve"> আমার</w:t>
      </w:r>
      <w:r>
        <w:rPr>
          <w:color w:val="000076"/>
        </w:rPr>
        <w:t xml:space="preserve"> বিকাশে</w:t>
      </w:r>
      <w:r>
        <w:rPr>
          <w:color w:val="00006F"/>
        </w:rPr>
        <w:t xml:space="preserve"> ক্যাশব্যাক</w:t>
      </w:r>
      <w:r>
        <w:rPr>
          <w:color w:val="0000B6"/>
        </w:rPr>
        <w:t xml:space="preserve"> দেয়</w:t>
      </w:r>
      <w:r>
        <w:rPr>
          <w:color w:val="000000"/>
        </w:rPr>
        <w:t xml:space="preserve"> নাই</w:t>
      </w:r>
      <w:r>
        <w:br/>
      </w:r>
      <w:r>
        <w:rPr>
          <w:color w:val="000066"/>
        </w:rPr>
        <w:t xml:space="preserve"> টাকা</w:t>
      </w:r>
      <w:r>
        <w:rPr>
          <w:color w:val="000081"/>
        </w:rPr>
        <w:t xml:space="preserve"> রির্চাজ</w:t>
      </w:r>
      <w:r>
        <w:rPr>
          <w:color w:val="5D0000"/>
        </w:rPr>
        <w:t xml:space="preserve"> করছি</w:t>
      </w:r>
      <w:r>
        <w:rPr>
          <w:color w:val="450000"/>
        </w:rPr>
        <w:t xml:space="preserve"> কিন্তু</w:t>
      </w:r>
      <w:r>
        <w:rPr>
          <w:color w:val="000066"/>
        </w:rPr>
        <w:t xml:space="preserve"> টাকা</w:t>
      </w:r>
      <w:r>
        <w:rPr>
          <w:color w:val="00004B"/>
        </w:rPr>
        <w:t xml:space="preserve"> ক্যাশব্যাক</w:t>
      </w:r>
      <w:r>
        <w:rPr>
          <w:color w:val="000088"/>
        </w:rPr>
        <w:t xml:space="preserve"> পায়নি</w:t>
      </w:r>
      <w:r>
        <w:br/>
      </w:r>
      <w:r>
        <w:rPr>
          <w:color w:val="000063"/>
        </w:rPr>
        <w:t xml:space="preserve"> why</w:t>
      </w:r>
      <w:r>
        <w:rPr>
          <w:color w:val="410000"/>
        </w:rPr>
        <w:t xml:space="preserve"> i</w:t>
      </w:r>
      <w:r>
        <w:rPr>
          <w:color w:val="000086"/>
        </w:rPr>
        <w:t xml:space="preserve"> didn’t</w:t>
      </w:r>
      <w:r>
        <w:rPr>
          <w:color w:val="00009E"/>
        </w:rPr>
        <w:t xml:space="preserve"> recive</w:t>
      </w:r>
      <w:r>
        <w:rPr>
          <w:color w:val="550000"/>
        </w:rPr>
        <w:t xml:space="preserve"> the</w:t>
      </w:r>
      <w:r>
        <w:rPr>
          <w:color w:val="000000"/>
        </w:rPr>
        <w:t xml:space="preserve"> bonus</w:t>
      </w:r>
      <w:r>
        <w:br/>
      </w:r>
      <w:r>
        <w:rPr>
          <w:color w:val="390000"/>
        </w:rPr>
        <w:t xml:space="preserve"> amake</w:t>
      </w:r>
      <w:r>
        <w:rPr>
          <w:color w:val="000046"/>
        </w:rPr>
        <w:t xml:space="preserve"> bola</w:t>
      </w:r>
      <w:r>
        <w:rPr>
          <w:color w:val="000043"/>
        </w:rPr>
        <w:t xml:space="preserve"> hoyeche</w:t>
      </w:r>
      <w:r>
        <w:rPr>
          <w:color w:val="000046"/>
        </w:rPr>
        <w:t xml:space="preserve"> taka</w:t>
      </w:r>
      <w:r>
        <w:rPr>
          <w:color w:val="00004C"/>
        </w:rPr>
        <w:t xml:space="preserve"> recharg</w:t>
      </w:r>
      <w:r>
        <w:rPr>
          <w:color w:val="300000"/>
        </w:rPr>
        <w:t xml:space="preserve"> korle</w:t>
      </w:r>
      <w:r>
        <w:rPr>
          <w:color w:val="000022"/>
        </w:rPr>
        <w:t xml:space="preserve"> tk</w:t>
      </w:r>
      <w:r>
        <w:rPr>
          <w:color w:val="000050"/>
        </w:rPr>
        <w:t xml:space="preserve"> cash</w:t>
      </w:r>
      <w:r>
        <w:rPr>
          <w:color w:val="000052"/>
        </w:rPr>
        <w:t xml:space="preserve"> back</w:t>
      </w:r>
      <w:r>
        <w:rPr>
          <w:color w:val="00002C"/>
        </w:rPr>
        <w:t xml:space="preserve"> pabo</w:t>
      </w:r>
      <w:r>
        <w:rPr>
          <w:color w:val="000064"/>
        </w:rPr>
        <w:t xml:space="preserve"> kintto</w:t>
      </w:r>
      <w:r>
        <w:rPr>
          <w:color w:val="000050"/>
        </w:rPr>
        <w:t xml:space="preserve"> ekono</w:t>
      </w:r>
      <w:r>
        <w:rPr>
          <w:color w:val="000046"/>
        </w:rPr>
        <w:t xml:space="preserve"> taka</w:t>
      </w:r>
      <w:r>
        <w:rPr>
          <w:color w:val="000050"/>
        </w:rPr>
        <w:t xml:space="preserve"> cash</w:t>
      </w:r>
      <w:r>
        <w:rPr>
          <w:color w:val="000052"/>
        </w:rPr>
        <w:t xml:space="preserve"> back</w:t>
      </w:r>
      <w:r>
        <w:rPr>
          <w:color w:val="00003C"/>
        </w:rPr>
        <w:t xml:space="preserve"> paini</w:t>
      </w:r>
      <w:r>
        <w:rPr>
          <w:color w:val="00002F"/>
        </w:rPr>
        <w:t xml:space="preserve"> keno</w:t>
      </w:r>
      <w:r>
        <w:br/>
      </w:r>
      <w:r>
        <w:rPr>
          <w:color w:val="00006A"/>
        </w:rPr>
        <w:t xml:space="preserve"> taka</w:t>
      </w:r>
      <w:r>
        <w:rPr>
          <w:color w:val="000028"/>
        </w:rPr>
        <w:t xml:space="preserve"> bkash</w:t>
      </w:r>
      <w:r>
        <w:rPr>
          <w:color w:val="000044"/>
        </w:rPr>
        <w:t xml:space="preserve"> app</w:t>
      </w:r>
      <w:r>
        <w:rPr>
          <w:color w:val="490000"/>
        </w:rPr>
        <w:t xml:space="preserve"> diye</w:t>
      </w:r>
      <w:r>
        <w:rPr>
          <w:color w:val="000078"/>
        </w:rPr>
        <w:t xml:space="preserve"> recharge</w:t>
      </w:r>
      <w:r>
        <w:rPr>
          <w:color w:val="480000"/>
        </w:rPr>
        <w:t xml:space="preserve"> korle</w:t>
      </w:r>
      <w:r>
        <w:rPr>
          <w:color w:val="00006A"/>
        </w:rPr>
        <w:t xml:space="preserve"> taka</w:t>
      </w:r>
      <w:r>
        <w:rPr>
          <w:color w:val="000000"/>
        </w:rPr>
        <w:t xml:space="preserve"> pabo</w:t>
      </w:r>
      <w:r>
        <w:rPr>
          <w:color w:val="000000"/>
        </w:rPr>
        <w:t xml:space="preserve"> but</w:t>
      </w:r>
      <w:r>
        <w:rPr>
          <w:color w:val="000078"/>
        </w:rPr>
        <w:t xml:space="preserve"> recharge</w:t>
      </w:r>
      <w:r>
        <w:rPr>
          <w:color w:val="560000"/>
        </w:rPr>
        <w:t xml:space="preserve"> korlam</w:t>
      </w:r>
      <w:r>
        <w:rPr>
          <w:color w:val="00003C"/>
        </w:rPr>
        <w:t xml:space="preserve"> cashback</w:t>
      </w:r>
      <w:r>
        <w:rPr>
          <w:color w:val="00005B"/>
        </w:rPr>
        <w:t xml:space="preserve"> pelam</w:t>
      </w:r>
      <w:r>
        <w:rPr>
          <w:color w:val="000033"/>
        </w:rPr>
        <w:t xml:space="preserve"> na</w:t>
      </w:r>
      <w:r>
        <w:rPr>
          <w:color w:val="000000"/>
        </w:rPr>
        <w:t xml:space="preserve"> kno</w:t>
      </w:r>
      <w:r>
        <w:br/>
      </w:r>
      <w:r>
        <w:rPr>
          <w:color w:val="5A0000"/>
        </w:rPr>
        <w:t xml:space="preserve"> আমি</w:t>
      </w:r>
      <w:r>
        <w:rPr>
          <w:color w:val="000000"/>
        </w:rPr>
        <w:t xml:space="preserve"> টা</w:t>
      </w:r>
      <w:r>
        <w:rPr>
          <w:color w:val="00009F"/>
        </w:rPr>
        <w:t xml:space="preserve"> রিচার্জে</w:t>
      </w:r>
      <w:r>
        <w:rPr>
          <w:color w:val="000000"/>
        </w:rPr>
        <w:t xml:space="preserve"> টা</w:t>
      </w:r>
      <w:r>
        <w:rPr>
          <w:color w:val="0000B1"/>
        </w:rPr>
        <w:t xml:space="preserve"> পাইনি</w:t>
      </w:r>
      <w:r>
        <w:rPr>
          <w:color w:val="000000"/>
        </w:rPr>
        <w:t xml:space="preserve"> কেন</w:t>
      </w:r>
      <w:r>
        <w:br/>
      </w:r>
      <w:r>
        <w:rPr>
          <w:color w:val="260000"/>
        </w:rPr>
        <w:t xml:space="preserve"> আমি</w:t>
      </w:r>
      <w:r>
        <w:rPr>
          <w:color w:val="000071"/>
        </w:rPr>
        <w:t xml:space="preserve"> অফারে</w:t>
      </w:r>
      <w:r>
        <w:rPr>
          <w:color w:val="00007C"/>
        </w:rPr>
        <w:t xml:space="preserve"> ট্যাপ</w:t>
      </w:r>
      <w:r>
        <w:rPr>
          <w:color w:val="380000"/>
        </w:rPr>
        <w:t xml:space="preserve"> করে</w:t>
      </w:r>
      <w:r>
        <w:rPr>
          <w:color w:val="000040"/>
        </w:rPr>
        <w:t xml:space="preserve"> app</w:t>
      </w:r>
      <w:r>
        <w:rPr>
          <w:color w:val="00002E"/>
        </w:rPr>
        <w:t xml:space="preserve"> থেকে</w:t>
      </w:r>
      <w:r>
        <w:rPr>
          <w:color w:val="000000"/>
        </w:rPr>
        <w:t xml:space="preserve"> টাকা</w:t>
      </w:r>
      <w:r>
        <w:rPr>
          <w:color w:val="000040"/>
        </w:rPr>
        <w:t xml:space="preserve"> রিচার্জ</w:t>
      </w:r>
      <w:r>
        <w:rPr>
          <w:color w:val="000000"/>
        </w:rPr>
        <w:t xml:space="preserve"> করেছি</w:t>
      </w:r>
      <w:r>
        <w:rPr>
          <w:color w:val="340000"/>
        </w:rPr>
        <w:t xml:space="preserve"> কিন্তু</w:t>
      </w:r>
      <w:r>
        <w:rPr>
          <w:color w:val="480000"/>
        </w:rPr>
        <w:t xml:space="preserve"> এখনো</w:t>
      </w:r>
      <w:r>
        <w:rPr>
          <w:color w:val="000000"/>
        </w:rPr>
        <w:t xml:space="preserve"> টাকা</w:t>
      </w:r>
      <w:r>
        <w:rPr>
          <w:color w:val="000039"/>
        </w:rPr>
        <w:t xml:space="preserve"> ক্যাশব্যাক</w:t>
      </w:r>
      <w:r>
        <w:rPr>
          <w:color w:val="000037"/>
        </w:rPr>
        <w:t xml:space="preserve"> কেন</w:t>
      </w:r>
      <w:r>
        <w:rPr>
          <w:color w:val="000053"/>
        </w:rPr>
        <w:t xml:space="preserve"> পেলাম</w:t>
      </w:r>
      <w:r>
        <w:rPr>
          <w:color w:val="000000"/>
        </w:rPr>
        <w:t xml:space="preserve"> না</w:t>
      </w:r>
      <w:r>
        <w:br/>
      </w:r>
      <w:r>
        <w:rPr>
          <w:color w:val="2A0000"/>
        </w:rPr>
        <w:t xml:space="preserve"> আমি</w:t>
      </w:r>
      <w:r>
        <w:rPr>
          <w:color w:val="00005D"/>
        </w:rPr>
        <w:t xml:space="preserve"> আজকে</w:t>
      </w:r>
      <w:r>
        <w:rPr>
          <w:color w:val="000056"/>
        </w:rPr>
        <w:t xml:space="preserve"> টাকা</w:t>
      </w:r>
      <w:r>
        <w:rPr>
          <w:color w:val="00007A"/>
        </w:rPr>
        <w:t xml:space="preserve"> লোড</w:t>
      </w:r>
      <w:r>
        <w:rPr>
          <w:color w:val="4E0000"/>
        </w:rPr>
        <w:t xml:space="preserve"> করছি</w:t>
      </w:r>
      <w:r>
        <w:rPr>
          <w:color w:val="3A0000"/>
        </w:rPr>
        <w:t xml:space="preserve"> কিন্তু</w:t>
      </w:r>
      <w:r>
        <w:rPr>
          <w:color w:val="00005C"/>
        </w:rPr>
        <w:t xml:space="preserve"> ফেরত</w:t>
      </w:r>
      <w:r>
        <w:rPr>
          <w:color w:val="590000"/>
        </w:rPr>
        <w:t xml:space="preserve"> পাই</w:t>
      </w:r>
      <w:r>
        <w:rPr>
          <w:color w:val="00004A"/>
        </w:rPr>
        <w:t xml:space="preserve"> নাই</w:t>
      </w:r>
      <w:r>
        <w:rPr>
          <w:color w:val="000056"/>
        </w:rPr>
        <w:t xml:space="preserve"> টাকা</w:t>
      </w:r>
      <w:r>
        <w:br/>
      </w:r>
      <w:r>
        <w:rPr>
          <w:color w:val="380000"/>
        </w:rPr>
        <w:t xml:space="preserve"> ai</w:t>
      </w:r>
      <w:r>
        <w:rPr>
          <w:color w:val="00002B"/>
        </w:rPr>
        <w:t xml:space="preserve"> number</w:t>
      </w:r>
      <w:r>
        <w:rPr>
          <w:color w:val="00004A"/>
        </w:rPr>
        <w:t xml:space="preserve"> thaka</w:t>
      </w:r>
      <w:r>
        <w:rPr>
          <w:color w:val="400000"/>
        </w:rPr>
        <w:t xml:space="preserve"> pai</w:t>
      </w:r>
      <w:r>
        <w:rPr>
          <w:color w:val="000033"/>
        </w:rPr>
        <w:t xml:space="preserve"> bill</w:t>
      </w:r>
      <w:r>
        <w:rPr>
          <w:color w:val="530000"/>
        </w:rPr>
        <w:t xml:space="preserve"> korla</w:t>
      </w:r>
      <w:r>
        <w:rPr>
          <w:color w:val="000052"/>
        </w:rPr>
        <w:t xml:space="preserve"> tk</w:t>
      </w:r>
      <w:r>
        <w:rPr>
          <w:color w:val="000063"/>
        </w:rPr>
        <w:t xml:space="preserve"> paya</w:t>
      </w:r>
      <w:r>
        <w:rPr>
          <w:color w:val="00005C"/>
        </w:rPr>
        <w:t xml:space="preserve"> jaba</w:t>
      </w:r>
      <w:r>
        <w:rPr>
          <w:color w:val="380000"/>
        </w:rPr>
        <w:t xml:space="preserve"> kintu</w:t>
      </w:r>
      <w:r>
        <w:rPr>
          <w:color w:val="000052"/>
        </w:rPr>
        <w:t xml:space="preserve"> tk</w:t>
      </w:r>
      <w:r>
        <w:rPr>
          <w:color w:val="000056"/>
        </w:rPr>
        <w:t xml:space="preserve"> aslo</w:t>
      </w:r>
      <w:r>
        <w:rPr>
          <w:color w:val="000029"/>
        </w:rPr>
        <w:t xml:space="preserve"> na</w:t>
      </w:r>
      <w:r>
        <w:rPr>
          <w:color w:val="000037"/>
        </w:rPr>
        <w:t xml:space="preserve"> kno</w:t>
      </w:r>
      <w:r>
        <w:br/>
      </w:r>
      <w:r>
        <w:rPr>
          <w:color w:val="5A0000"/>
        </w:rPr>
        <w:t xml:space="preserve"> amaka</w:t>
      </w:r>
      <w:r>
        <w:rPr>
          <w:color w:val="00006B"/>
        </w:rPr>
        <w:t xml:space="preserve"> sadin</w:t>
      </w:r>
      <w:r>
        <w:rPr>
          <w:color w:val="000027"/>
        </w:rPr>
        <w:t xml:space="preserve"> taka</w:t>
      </w:r>
      <w:r>
        <w:rPr>
          <w:color w:val="00002C"/>
        </w:rPr>
        <w:t xml:space="preserve"> cashback</w:t>
      </w:r>
      <w:r>
        <w:rPr>
          <w:color w:val="2A0000"/>
        </w:rPr>
        <w:t xml:space="preserve"> er</w:t>
      </w:r>
      <w:r>
        <w:rPr>
          <w:color w:val="000037"/>
        </w:rPr>
        <w:t xml:space="preserve"> akta</w:t>
      </w:r>
      <w:r>
        <w:rPr>
          <w:color w:val="00002A"/>
        </w:rPr>
        <w:t xml:space="preserve"> offer</w:t>
      </w:r>
      <w:r>
        <w:rPr>
          <w:color w:val="000000"/>
        </w:rPr>
        <w:t xml:space="preserve"> decelo</w:t>
      </w:r>
      <w:r>
        <w:rPr>
          <w:color w:val="000000"/>
        </w:rPr>
        <w:t xml:space="preserve"> ami</w:t>
      </w:r>
      <w:r>
        <w:rPr>
          <w:color w:val="2C0000"/>
        </w:rPr>
        <w:t xml:space="preserve"> amr</w:t>
      </w:r>
      <w:r>
        <w:rPr>
          <w:color w:val="00002A"/>
        </w:rPr>
        <w:t xml:space="preserve"> ta</w:t>
      </w:r>
      <w:r>
        <w:rPr>
          <w:color w:val="00006F"/>
        </w:rPr>
        <w:t xml:space="preserve"> neower</w:t>
      </w:r>
      <w:r>
        <w:rPr>
          <w:color w:val="360000"/>
        </w:rPr>
        <w:t xml:space="preserve"> jonno</w:t>
      </w:r>
      <w:r>
        <w:rPr>
          <w:color w:val="00002C"/>
        </w:rPr>
        <w:t xml:space="preserve"> recharge</w:t>
      </w:r>
      <w:r>
        <w:rPr>
          <w:color w:val="400000"/>
        </w:rPr>
        <w:t xml:space="preserve"> korlam</w:t>
      </w:r>
      <w:r>
        <w:rPr>
          <w:color w:val="2B0000"/>
        </w:rPr>
        <w:t xml:space="preserve"> but</w:t>
      </w:r>
      <w:r>
        <w:rPr>
          <w:color w:val="00002C"/>
        </w:rPr>
        <w:t xml:space="preserve"> cash</w:t>
      </w:r>
      <w:r>
        <w:rPr>
          <w:color w:val="00002D"/>
        </w:rPr>
        <w:t xml:space="preserve"> back</w:t>
      </w:r>
      <w:r>
        <w:rPr>
          <w:color w:val="3B0000"/>
        </w:rPr>
        <w:t xml:space="preserve"> pai</w:t>
      </w:r>
      <w:r>
        <w:rPr>
          <w:color w:val="000000"/>
        </w:rPr>
        <w:t xml:space="preserve"> nai</w:t>
      </w:r>
      <w:r>
        <w:br/>
      </w:r>
      <w:r>
        <w:rPr>
          <w:color w:val="4C0000"/>
        </w:rPr>
        <w:t xml:space="preserve"> আমার</w:t>
      </w:r>
      <w:r>
        <w:rPr>
          <w:color w:val="00003D"/>
        </w:rPr>
        <w:t xml:space="preserve"> বিকাশে</w:t>
      </w:r>
      <w:r>
        <w:rPr>
          <w:color w:val="4C0000"/>
        </w:rPr>
        <w:t xml:space="preserve"> আমার</w:t>
      </w:r>
      <w:r>
        <w:rPr>
          <w:color w:val="000087"/>
        </w:rPr>
        <w:t xml:space="preserve"> চেলেন্জ</w:t>
      </w:r>
      <w:r>
        <w:rPr>
          <w:color w:val="00004E"/>
        </w:rPr>
        <w:t xml:space="preserve"> টাকা</w:t>
      </w:r>
      <w:r>
        <w:rPr>
          <w:color w:val="00004E"/>
        </w:rPr>
        <w:t xml:space="preserve"> পে</w:t>
      </w:r>
      <w:r>
        <w:rPr>
          <w:color w:val="00003D"/>
        </w:rPr>
        <w:t xml:space="preserve"> বিল</w:t>
      </w:r>
      <w:r>
        <w:rPr>
          <w:color w:val="400000"/>
        </w:rPr>
        <w:t xml:space="preserve"> করলে</w:t>
      </w:r>
      <w:r>
        <w:rPr>
          <w:color w:val="00004E"/>
        </w:rPr>
        <w:t xml:space="preserve"> টাকা</w:t>
      </w:r>
      <w:r>
        <w:rPr>
          <w:color w:val="000000"/>
        </w:rPr>
        <w:t xml:space="preserve"> বোনাস</w:t>
      </w:r>
      <w:r>
        <w:rPr>
          <w:color w:val="000000"/>
        </w:rPr>
        <w:t xml:space="preserve"> আর</w:t>
      </w:r>
      <w:r>
        <w:rPr>
          <w:color w:val="000044"/>
        </w:rPr>
        <w:t xml:space="preserve"> রিচার্জে</w:t>
      </w:r>
      <w:r>
        <w:rPr>
          <w:color w:val="000000"/>
        </w:rPr>
        <w:t xml:space="preserve"> বোনাস</w:t>
      </w:r>
      <w:r>
        <w:rPr>
          <w:color w:val="000000"/>
        </w:rPr>
        <w:t xml:space="preserve"> করলাম</w:t>
      </w:r>
      <w:r>
        <w:rPr>
          <w:color w:val="350000"/>
        </w:rPr>
        <w:t xml:space="preserve"> কিন্তু</w:t>
      </w:r>
      <w:r>
        <w:rPr>
          <w:color w:val="000054"/>
        </w:rPr>
        <w:t xml:space="preserve"> পেলাম</w:t>
      </w:r>
      <w:r>
        <w:rPr>
          <w:color w:val="00002F"/>
        </w:rPr>
        <w:t xml:space="preserve"> না</w:t>
      </w:r>
      <w:r>
        <w:br/>
      </w:r>
      <w:r>
        <w:rPr>
          <w:color w:val="300000"/>
        </w:rPr>
        <w:t xml:space="preserve"> আমাকে</w:t>
      </w:r>
      <w:r>
        <w:rPr>
          <w:color w:val="000060"/>
        </w:rPr>
        <w:t xml:space="preserve"> অেপ</w:t>
      </w:r>
      <w:r>
        <w:rPr>
          <w:color w:val="280000"/>
        </w:rPr>
        <w:t xml:space="preserve"> এ</w:t>
      </w:r>
      <w:r>
        <w:rPr>
          <w:color w:val="00005C"/>
        </w:rPr>
        <w:t xml:space="preserve"> দেখাল</w:t>
      </w:r>
      <w:r>
        <w:rPr>
          <w:color w:val="00002D"/>
        </w:rPr>
        <w:t xml:space="preserve"> রিচার্জে</w:t>
      </w:r>
      <w:r>
        <w:rPr>
          <w:color w:val="00004F"/>
        </w:rPr>
        <w:t xml:space="preserve"> টাকা</w:t>
      </w:r>
      <w:r>
        <w:rPr>
          <w:color w:val="00007C"/>
        </w:rPr>
        <w:t xml:space="preserve"> বেক</w:t>
      </w:r>
      <w:r>
        <w:rPr>
          <w:color w:val="000036"/>
        </w:rPr>
        <w:t xml:space="preserve"> আর</w:t>
      </w:r>
      <w:r>
        <w:rPr>
          <w:color w:val="00004F"/>
        </w:rPr>
        <w:t xml:space="preserve"> টাকা</w:t>
      </w:r>
      <w:r>
        <w:rPr>
          <w:color w:val="000034"/>
        </w:rPr>
        <w:t xml:space="preserve"> পে</w:t>
      </w:r>
      <w:r>
        <w:rPr>
          <w:color w:val="000047"/>
        </w:rPr>
        <w:t xml:space="preserve"> বিলে</w:t>
      </w:r>
      <w:r>
        <w:rPr>
          <w:color w:val="00004F"/>
        </w:rPr>
        <w:t xml:space="preserve"> টাকা</w:t>
      </w:r>
      <w:r>
        <w:rPr>
          <w:color w:val="00007C"/>
        </w:rPr>
        <w:t xml:space="preserve"> বেক</w:t>
      </w:r>
      <w:r>
        <w:rPr>
          <w:color w:val="360000"/>
        </w:rPr>
        <w:t xml:space="preserve"> করলাম</w:t>
      </w:r>
      <w:r>
        <w:rPr>
          <w:color w:val="230000"/>
        </w:rPr>
        <w:t xml:space="preserve"> কিন্তু</w:t>
      </w:r>
      <w:r>
        <w:rPr>
          <w:color w:val="000038"/>
        </w:rPr>
        <w:t xml:space="preserve"> পেলাম</w:t>
      </w:r>
      <w:r>
        <w:rPr>
          <w:color w:val="00001F"/>
        </w:rPr>
        <w:t xml:space="preserve"> না</w:t>
      </w:r>
      <w:r>
        <w:br/>
      </w:r>
      <w:r>
        <w:rPr>
          <w:color w:val="000051"/>
        </w:rPr>
        <w:t xml:space="preserve"> bola</w:t>
      </w:r>
      <w:r>
        <w:rPr>
          <w:color w:val="000067"/>
        </w:rPr>
        <w:t xml:space="preserve"> hoyecilo</w:t>
      </w:r>
      <w:r>
        <w:rPr>
          <w:color w:val="000051"/>
        </w:rPr>
        <w:t xml:space="preserve"> taka</w:t>
      </w:r>
      <w:r>
        <w:rPr>
          <w:color w:val="000074"/>
        </w:rPr>
        <w:t xml:space="preserve"> recahre</w:t>
      </w:r>
      <w:r>
        <w:rPr>
          <w:color w:val="370000"/>
        </w:rPr>
        <w:t xml:space="preserve"> korle</w:t>
      </w:r>
      <w:r>
        <w:rPr>
          <w:color w:val="000051"/>
        </w:rPr>
        <w:t xml:space="preserve"> taka</w:t>
      </w:r>
      <w:r>
        <w:rPr>
          <w:color w:val="00002E"/>
        </w:rPr>
        <w:t xml:space="preserve"> cash</w:t>
      </w:r>
      <w:r>
        <w:rPr>
          <w:color w:val="000000"/>
        </w:rPr>
        <w:t xml:space="preserve"> back</w:t>
      </w:r>
      <w:r>
        <w:rPr>
          <w:color w:val="000000"/>
        </w:rPr>
        <w:t xml:space="preserve"> paben</w:t>
      </w:r>
      <w:r>
        <w:rPr>
          <w:color w:val="000000"/>
        </w:rPr>
        <w:t xml:space="preserve"> kintu</w:t>
      </w:r>
      <w:r>
        <w:rPr>
          <w:color w:val="740000"/>
        </w:rPr>
        <w:t xml:space="preserve"> akoni</w:t>
      </w:r>
      <w:r>
        <w:rPr>
          <w:color w:val="00002B"/>
        </w:rPr>
        <w:t xml:space="preserve"> to</w:t>
      </w:r>
      <w:r>
        <w:rPr>
          <w:color w:val="000046"/>
        </w:rPr>
        <w:t xml:space="preserve"> pelam</w:t>
      </w:r>
      <w:r>
        <w:rPr>
          <w:color w:val="000027"/>
        </w:rPr>
        <w:t xml:space="preserve"> na</w:t>
      </w:r>
      <w:r>
        <w:br/>
      </w:r>
      <w:r>
        <w:rPr>
          <w:color w:val="270000"/>
        </w:rPr>
        <w:t xml:space="preserve"> ami</w:t>
      </w:r>
      <w:r>
        <w:rPr>
          <w:color w:val="000000"/>
        </w:rPr>
        <w:t xml:space="preserve"> hour</w:t>
      </w:r>
      <w:r>
        <w:rPr>
          <w:color w:val="4A0000"/>
        </w:rPr>
        <w:t xml:space="preserve"> age</w:t>
      </w:r>
      <w:r>
        <w:rPr>
          <w:color w:val="000000"/>
        </w:rPr>
        <w:t xml:space="preserve"> tk</w:t>
      </w:r>
      <w:r>
        <w:rPr>
          <w:color w:val="000084"/>
        </w:rPr>
        <w:t xml:space="preserve"> paykorase</w:t>
      </w:r>
      <w:r>
        <w:rPr>
          <w:color w:val="000000"/>
        </w:rPr>
        <w:t xml:space="preserve"> tk</w:t>
      </w:r>
      <w:r>
        <w:rPr>
          <w:color w:val="000034"/>
        </w:rPr>
        <w:t xml:space="preserve"> cash</w:t>
      </w:r>
      <w:r>
        <w:rPr>
          <w:color w:val="000036"/>
        </w:rPr>
        <w:t xml:space="preserve"> back</w:t>
      </w:r>
      <w:r>
        <w:rPr>
          <w:color w:val="00007F"/>
        </w:rPr>
        <w:t xml:space="preserve"> pao</w:t>
      </w:r>
      <w:r>
        <w:rPr>
          <w:color w:val="320000"/>
        </w:rPr>
        <w:t xml:space="preserve"> er</w:t>
      </w:r>
      <w:r>
        <w:rPr>
          <w:color w:val="00004F"/>
        </w:rPr>
        <w:t xml:space="preserve"> kotha</w:t>
      </w:r>
      <w:r>
        <w:rPr>
          <w:color w:val="330000"/>
        </w:rPr>
        <w:t xml:space="preserve"> but</w:t>
      </w:r>
      <w:r>
        <w:rPr>
          <w:color w:val="00003A"/>
        </w:rPr>
        <w:t xml:space="preserve"> ase</w:t>
      </w:r>
      <w:r>
        <w:rPr>
          <w:color w:val="00003C"/>
        </w:rPr>
        <w:t xml:space="preserve"> nai</w:t>
      </w:r>
      <w:r>
        <w:br/>
      </w:r>
      <w:r>
        <w:rPr>
          <w:color w:val="0000A6"/>
        </w:rPr>
        <w:t xml:space="preserve"> বার</w:t>
      </w:r>
      <w:r>
        <w:rPr>
          <w:color w:val="0000A6"/>
        </w:rPr>
        <w:t xml:space="preserve"> বার</w:t>
      </w:r>
      <w:r>
        <w:rPr>
          <w:color w:val="00004C"/>
        </w:rPr>
        <w:t xml:space="preserve"> নোটিফিকেশন</w:t>
      </w:r>
      <w:r>
        <w:rPr>
          <w:color w:val="380000"/>
        </w:rPr>
        <w:t xml:space="preserve"> আসছে</w:t>
      </w:r>
      <w:r>
        <w:rPr>
          <w:color w:val="000035"/>
        </w:rPr>
        <w:t xml:space="preserve"> টাকা</w:t>
      </w:r>
      <w:r>
        <w:rPr>
          <w:color w:val="000058"/>
        </w:rPr>
        <w:t xml:space="preserve"> রিচার্জ</w:t>
      </w:r>
      <w:r>
        <w:rPr>
          <w:color w:val="2C0000"/>
        </w:rPr>
        <w:t xml:space="preserve"> করলে</w:t>
      </w:r>
      <w:r>
        <w:rPr>
          <w:color w:val="000035"/>
        </w:rPr>
        <w:t xml:space="preserve"> টাকা</w:t>
      </w:r>
      <w:r>
        <w:rPr>
          <w:color w:val="000027"/>
        </w:rPr>
        <w:t xml:space="preserve"> ক্যাশব্যাক</w:t>
      </w:r>
      <w:r>
        <w:rPr>
          <w:color w:val="3D0000"/>
        </w:rPr>
        <w:t xml:space="preserve"> বাট</w:t>
      </w:r>
      <w:r>
        <w:rPr>
          <w:color w:val="0000A6"/>
        </w:rPr>
        <w:t xml:space="preserve"> বার</w:t>
      </w:r>
      <w:r>
        <w:rPr>
          <w:color w:val="000058"/>
        </w:rPr>
        <w:t xml:space="preserve"> রিচার্জ</w:t>
      </w:r>
      <w:r>
        <w:rPr>
          <w:color w:val="4A0000"/>
        </w:rPr>
        <w:t xml:space="preserve"> করেও</w:t>
      </w:r>
      <w:r>
        <w:rPr>
          <w:color w:val="2C0000"/>
        </w:rPr>
        <w:t xml:space="preserve"> কোন</w:t>
      </w:r>
      <w:r>
        <w:rPr>
          <w:color w:val="000027"/>
        </w:rPr>
        <w:t xml:space="preserve"> ক্যাশব্যাক</w:t>
      </w:r>
      <w:r>
        <w:rPr>
          <w:color w:val="000033"/>
        </w:rPr>
        <w:t xml:space="preserve"> পাইনি</w:t>
      </w:r>
      <w:r>
        <w:br/>
      </w:r>
      <w:r>
        <w:rPr>
          <w:color w:val="000053"/>
        </w:rPr>
        <w:t xml:space="preserve"> ei</w:t>
      </w:r>
      <w:r>
        <w:rPr>
          <w:color w:val="00007D"/>
        </w:rPr>
        <w:t xml:space="preserve"> trxid</w:t>
      </w:r>
      <w:r>
        <w:rPr>
          <w:color w:val="820000"/>
        </w:rPr>
        <w:t xml:space="preserve"> er</w:t>
      </w:r>
      <w:r>
        <w:rPr>
          <w:color w:val="000064"/>
        </w:rPr>
        <w:t xml:space="preserve"> lenden</w:t>
      </w:r>
      <w:r>
        <w:rPr>
          <w:color w:val="820000"/>
        </w:rPr>
        <w:t xml:space="preserve"> er</w:t>
      </w:r>
      <w:r>
        <w:rPr>
          <w:color w:val="000044"/>
        </w:rPr>
        <w:t xml:space="preserve"> cashback</w:t>
      </w:r>
      <w:r>
        <w:rPr>
          <w:color w:val="000065"/>
        </w:rPr>
        <w:t xml:space="preserve"> paini</w:t>
      </w:r>
      <w:r>
        <w:br/>
      </w:r>
      <w:r>
        <w:rPr>
          <w:color w:val="2B0000"/>
        </w:rPr>
        <w:t xml:space="preserve"> ami</w:t>
      </w:r>
      <w:r>
        <w:rPr>
          <w:color w:val="000036"/>
        </w:rPr>
        <w:t xml:space="preserve"> to</w:t>
      </w:r>
      <w:r>
        <w:rPr>
          <w:color w:val="000063"/>
        </w:rPr>
        <w:t xml:space="preserve"> tk</w:t>
      </w:r>
      <w:r>
        <w:rPr>
          <w:color w:val="00007B"/>
        </w:rPr>
        <w:t xml:space="preserve"> rechare</w:t>
      </w:r>
      <w:r>
        <w:rPr>
          <w:color w:val="800000"/>
        </w:rPr>
        <w:t xml:space="preserve"> korai</w:t>
      </w:r>
      <w:r>
        <w:rPr>
          <w:color w:val="000063"/>
        </w:rPr>
        <w:t xml:space="preserve"> tk</w:t>
      </w:r>
      <w:r>
        <w:rPr>
          <w:color w:val="00007E"/>
        </w:rPr>
        <w:t xml:space="preserve"> pailm</w:t>
      </w:r>
      <w:r>
        <w:rPr>
          <w:color w:val="000031"/>
        </w:rPr>
        <w:t xml:space="preserve"> na</w:t>
      </w:r>
      <w:r>
        <w:br/>
      </w:r>
      <w:r>
        <w:rPr>
          <w:color w:val="240000"/>
        </w:rPr>
        <w:t xml:space="preserve"> ami</w:t>
      </w:r>
      <w:r>
        <w:rPr>
          <w:color w:val="00002E"/>
        </w:rPr>
        <w:t xml:space="preserve"> my</w:t>
      </w:r>
      <w:r>
        <w:rPr>
          <w:color w:val="000054"/>
        </w:rPr>
        <w:t xml:space="preserve"> gp</w:t>
      </w:r>
      <w:r>
        <w:rPr>
          <w:color w:val="3C0000"/>
        </w:rPr>
        <w:t xml:space="preserve"> te</w:t>
      </w:r>
      <w:r>
        <w:rPr>
          <w:color w:val="000020"/>
        </w:rPr>
        <w:t xml:space="preserve"> bkash</w:t>
      </w:r>
      <w:r>
        <w:rPr>
          <w:color w:val="00006B"/>
        </w:rPr>
        <w:t xml:space="preserve"> method</w:t>
      </w:r>
      <w:r>
        <w:rPr>
          <w:color w:val="00002D"/>
        </w:rPr>
        <w:t xml:space="preserve"> e</w:t>
      </w:r>
      <w:r>
        <w:rPr>
          <w:color w:val="000000"/>
        </w:rPr>
        <w:t xml:space="preserve"> tk</w:t>
      </w:r>
      <w:r>
        <w:rPr>
          <w:color w:val="000030"/>
        </w:rPr>
        <w:t xml:space="preserve"> recharge</w:t>
      </w:r>
      <w:r>
        <w:rPr>
          <w:color w:val="470000"/>
        </w:rPr>
        <w:t xml:space="preserve"> kori</w:t>
      </w:r>
      <w:r>
        <w:rPr>
          <w:color w:val="000000"/>
        </w:rPr>
        <w:t xml:space="preserve"> tk</w:t>
      </w:r>
      <w:r>
        <w:rPr>
          <w:color w:val="000030"/>
        </w:rPr>
        <w:t xml:space="preserve"> cashback</w:t>
      </w:r>
      <w:r>
        <w:rPr>
          <w:color w:val="000054"/>
        </w:rPr>
        <w:t xml:space="preserve"> pawar</w:t>
      </w:r>
      <w:r>
        <w:rPr>
          <w:color w:val="000048"/>
        </w:rPr>
        <w:t xml:space="preserve"> kotha</w:t>
      </w:r>
      <w:r>
        <w:rPr>
          <w:color w:val="4A0000"/>
        </w:rPr>
        <w:t xml:space="preserve"> bt</w:t>
      </w:r>
      <w:r>
        <w:rPr>
          <w:color w:val="400000"/>
        </w:rPr>
        <w:t xml:space="preserve"> pai</w:t>
      </w:r>
      <w:r>
        <w:rPr>
          <w:color w:val="000040"/>
        </w:rPr>
        <w:t xml:space="preserve"> ni</w:t>
      </w:r>
      <w:r>
        <w:br/>
      </w:r>
      <w:r>
        <w:rPr>
          <w:color w:val="000063"/>
        </w:rPr>
        <w:t xml:space="preserve"> taka</w:t>
      </w:r>
      <w:r>
        <w:rPr>
          <w:color w:val="000025"/>
        </w:rPr>
        <w:t xml:space="preserve"> bkash</w:t>
      </w:r>
      <w:r>
        <w:rPr>
          <w:color w:val="000035"/>
        </w:rPr>
        <w:t xml:space="preserve"> theke</w:t>
      </w:r>
      <w:r>
        <w:rPr>
          <w:color w:val="000038"/>
        </w:rPr>
        <w:t xml:space="preserve"> recharge</w:t>
      </w:r>
      <w:r>
        <w:rPr>
          <w:color w:val="430000"/>
        </w:rPr>
        <w:t xml:space="preserve"> korle</w:t>
      </w:r>
      <w:r>
        <w:rPr>
          <w:color w:val="000063"/>
        </w:rPr>
        <w:t xml:space="preserve"> taka</w:t>
      </w:r>
      <w:r>
        <w:rPr>
          <w:color w:val="000038"/>
        </w:rPr>
        <w:t xml:space="preserve"> cashback</w:t>
      </w:r>
      <w:r>
        <w:rPr>
          <w:color w:val="610000"/>
        </w:rPr>
        <w:t xml:space="preserve"> aita</w:t>
      </w:r>
      <w:r>
        <w:rPr>
          <w:color w:val="000055"/>
        </w:rPr>
        <w:t xml:space="preserve"> kn</w:t>
      </w:r>
      <w:r>
        <w:rPr>
          <w:color w:val="00007C"/>
        </w:rPr>
        <w:t xml:space="preserve"> hoitece</w:t>
      </w:r>
      <w:r>
        <w:rPr>
          <w:color w:val="000056"/>
        </w:rPr>
        <w:t xml:space="preserve"> nah</w:t>
      </w:r>
      <w:r>
        <w:br/>
      </w:r>
      <w:r>
        <w:rPr>
          <w:color w:val="3D0000"/>
        </w:rPr>
        <w:t xml:space="preserve"> i</w:t>
      </w:r>
      <w:r>
        <w:rPr>
          <w:color w:val="000096"/>
        </w:rPr>
        <w:t xml:space="preserve"> don’t</w:t>
      </w:r>
      <w:r>
        <w:rPr>
          <w:color w:val="00005B"/>
        </w:rPr>
        <w:t xml:space="preserve"> get</w:t>
      </w:r>
      <w:r>
        <w:rPr>
          <w:color w:val="500000"/>
        </w:rPr>
        <w:t xml:space="preserve"> the</w:t>
      </w:r>
      <w:r>
        <w:rPr>
          <w:color w:val="000044"/>
        </w:rPr>
        <w:t xml:space="preserve"> cash</w:t>
      </w:r>
      <w:r>
        <w:rPr>
          <w:color w:val="000046"/>
        </w:rPr>
        <w:t xml:space="preserve"> back</w:t>
      </w:r>
      <w:r>
        <w:rPr>
          <w:color w:val="000061"/>
        </w:rPr>
        <w:t xml:space="preserve"> on</w:t>
      </w:r>
      <w:r>
        <w:rPr>
          <w:color w:val="000000"/>
        </w:rPr>
        <w:t xml:space="preserve"> ৳</w:t>
      </w:r>
      <w:r>
        <w:rPr>
          <w:color w:val="000044"/>
        </w:rPr>
        <w:t xml:space="preserve"> recharge</w:t>
      </w:r>
      <w:r>
        <w:br/>
      </w:r>
      <w:r>
        <w:rPr>
          <w:color w:val="00007F"/>
        </w:rPr>
        <w:t xml:space="preserve"> ক্যাশ</w:t>
      </w:r>
      <w:r>
        <w:rPr>
          <w:color w:val="00008E"/>
        </w:rPr>
        <w:t xml:space="preserve"> ব্যাক</w:t>
      </w:r>
      <w:r>
        <w:rPr>
          <w:color w:val="000090"/>
        </w:rPr>
        <w:t xml:space="preserve"> আসে</w:t>
      </w:r>
      <w:r>
        <w:rPr>
          <w:color w:val="000058"/>
        </w:rPr>
        <w:t xml:space="preserve"> না</w:t>
      </w:r>
      <w:r>
        <w:rPr>
          <w:color w:val="000000"/>
        </w:rPr>
        <w:t xml:space="preserve"> কেন</w:t>
      </w:r>
      <w:r>
        <w:br/>
      </w:r>
      <w:r>
        <w:rPr>
          <w:color w:val="400000"/>
        </w:rPr>
        <w:t xml:space="preserve"> vai</w:t>
      </w:r>
      <w:r>
        <w:rPr>
          <w:color w:val="230000"/>
        </w:rPr>
        <w:t xml:space="preserve"> ami</w:t>
      </w:r>
      <w:r>
        <w:rPr>
          <w:color w:val="000058"/>
        </w:rPr>
        <w:t xml:space="preserve"> kalke</w:t>
      </w:r>
      <w:r>
        <w:rPr>
          <w:color w:val="00002A"/>
        </w:rPr>
        <w:t xml:space="preserve"> taka</w:t>
      </w:r>
      <w:r>
        <w:rPr>
          <w:color w:val="000078"/>
        </w:rPr>
        <w:t xml:space="preserve"> rihaj</w:t>
      </w:r>
      <w:r>
        <w:rPr>
          <w:color w:val="000078"/>
        </w:rPr>
        <w:t xml:space="preserve"> dicu</w:t>
      </w:r>
      <w:r>
        <w:rPr>
          <w:color w:val="2E0000"/>
        </w:rPr>
        <w:t xml:space="preserve"> but</w:t>
      </w:r>
      <w:r>
        <w:rPr>
          <w:color w:val="00006D"/>
        </w:rPr>
        <w:t xml:space="preserve"> kesbek</w:t>
      </w:r>
      <w:r>
        <w:rPr>
          <w:color w:val="000053"/>
        </w:rPr>
        <w:t xml:space="preserve"> painai</w:t>
      </w:r>
      <w:r>
        <w:br/>
      </w:r>
      <w:r>
        <w:rPr>
          <w:color w:val="00007B"/>
        </w:rPr>
        <w:t xml:space="preserve"> কিছুদিন</w:t>
      </w:r>
      <w:r>
        <w:rPr>
          <w:color w:val="550000"/>
        </w:rPr>
        <w:t xml:space="preserve"> আগে</w:t>
      </w:r>
      <w:r>
        <w:rPr>
          <w:color w:val="00002A"/>
        </w:rPr>
        <w:t xml:space="preserve"> বিকাশ</w:t>
      </w:r>
      <w:r>
        <w:rPr>
          <w:color w:val="000036"/>
        </w:rPr>
        <w:t xml:space="preserve"> একাউন্ট</w:t>
      </w:r>
      <w:r>
        <w:rPr>
          <w:color w:val="000070"/>
        </w:rPr>
        <w:t xml:space="preserve"> খুলেছি</w:t>
      </w:r>
      <w:r>
        <w:rPr>
          <w:color w:val="3C0000"/>
        </w:rPr>
        <w:t xml:space="preserve"> কিন্তু</w:t>
      </w:r>
      <w:r>
        <w:rPr>
          <w:color w:val="550000"/>
        </w:rPr>
        <w:t xml:space="preserve"> কোনো</w:t>
      </w:r>
      <w:r>
        <w:rPr>
          <w:color w:val="000052"/>
        </w:rPr>
        <w:t xml:space="preserve"> বোনাস</w:t>
      </w:r>
      <w:r>
        <w:rPr>
          <w:color w:val="000055"/>
        </w:rPr>
        <w:t xml:space="preserve"> পাইনি</w:t>
      </w:r>
      <w:r>
        <w:br/>
      </w:r>
      <w:r>
        <w:rPr>
          <w:color w:val="000050"/>
        </w:rPr>
        <w:t xml:space="preserve"> বিকাশে</w:t>
      </w:r>
      <w:r>
        <w:rPr>
          <w:color w:val="000087"/>
        </w:rPr>
        <w:t xml:space="preserve"> প্রথম</w:t>
      </w:r>
      <w:r>
        <w:rPr>
          <w:color w:val="00007D"/>
        </w:rPr>
        <w:t xml:space="preserve"> লগইন</w:t>
      </w:r>
      <w:r>
        <w:rPr>
          <w:color w:val="4E0000"/>
        </w:rPr>
        <w:t xml:space="preserve"> এ</w:t>
      </w:r>
      <w:r>
        <w:rPr>
          <w:color w:val="000033"/>
        </w:rPr>
        <w:t xml:space="preserve"> টাকা</w:t>
      </w:r>
      <w:r>
        <w:rPr>
          <w:color w:val="00006D"/>
        </w:rPr>
        <w:t xml:space="preserve"> পেলাম</w:t>
      </w:r>
      <w:r>
        <w:rPr>
          <w:color w:val="00003D"/>
        </w:rPr>
        <w:t xml:space="preserve"> না</w:t>
      </w:r>
      <w:r>
        <w:rPr>
          <w:color w:val="000000"/>
        </w:rPr>
        <w:t xml:space="preserve"> কেন</w:t>
      </w:r>
      <w:r>
        <w:br/>
      </w:r>
      <w:r>
        <w:rPr>
          <w:color w:val="000048"/>
        </w:rPr>
        <w:t xml:space="preserve"> বিদ্যুৎ</w:t>
      </w:r>
      <w:r>
        <w:rPr>
          <w:color w:val="00003D"/>
        </w:rPr>
        <w:t xml:space="preserve"> বিল</w:t>
      </w:r>
      <w:r>
        <w:rPr>
          <w:color w:val="000025"/>
        </w:rPr>
        <w:t xml:space="preserve"> বিকাশ</w:t>
      </w:r>
      <w:r>
        <w:rPr>
          <w:color w:val="620000"/>
        </w:rPr>
        <w:t xml:space="preserve"> করলেই</w:t>
      </w:r>
      <w:r>
        <w:rPr>
          <w:color w:val="000027"/>
        </w:rPr>
        <w:t xml:space="preserve"> টাকা</w:t>
      </w:r>
      <w:r>
        <w:rPr>
          <w:color w:val="00003A"/>
        </w:rPr>
        <w:t xml:space="preserve"> ক্যাশব্যাক</w:t>
      </w:r>
      <w:r>
        <w:rPr>
          <w:color w:val="5B0000"/>
        </w:rPr>
        <w:t xml:space="preserve"> দেওয়ার</w:t>
      </w:r>
      <w:r>
        <w:rPr>
          <w:color w:val="00004F"/>
        </w:rPr>
        <w:t xml:space="preserve"> কথা</w:t>
      </w:r>
      <w:r>
        <w:rPr>
          <w:color w:val="350000"/>
        </w:rPr>
        <w:t xml:space="preserve"> কিন্তু</w:t>
      </w:r>
      <w:r>
        <w:rPr>
          <w:color w:val="600000"/>
        </w:rPr>
        <w:t xml:space="preserve"> এখনও</w:t>
      </w:r>
      <w:r>
        <w:rPr>
          <w:color w:val="510000"/>
        </w:rPr>
        <w:t xml:space="preserve"> পাই</w:t>
      </w:r>
      <w:r>
        <w:rPr>
          <w:color w:val="000050"/>
        </w:rPr>
        <w:t xml:space="preserve"> নি</w:t>
      </w:r>
      <w:r>
        <w:br/>
      </w:r>
      <w:r>
        <w:rPr>
          <w:color w:val="2D0000"/>
        </w:rPr>
        <w:t xml:space="preserve"> ami</w:t>
      </w:r>
      <w:r>
        <w:rPr>
          <w:color w:val="000045"/>
        </w:rPr>
        <w:t xml:space="preserve"> bikash</w:t>
      </w:r>
      <w:r>
        <w:rPr>
          <w:color w:val="000039"/>
        </w:rPr>
        <w:t xml:space="preserve"> theke</w:t>
      </w:r>
      <w:r>
        <w:rPr>
          <w:color w:val="000097"/>
        </w:rPr>
        <w:t xml:space="preserve"> filaxilod</w:t>
      </w:r>
      <w:r>
        <w:rPr>
          <w:color w:val="000000"/>
        </w:rPr>
        <w:t xml:space="preserve"> dei</w:t>
      </w:r>
      <w:r>
        <w:rPr>
          <w:color w:val="000000"/>
        </w:rPr>
        <w:t xml:space="preserve"> kono</w:t>
      </w:r>
      <w:r>
        <w:rPr>
          <w:color w:val="000086"/>
        </w:rPr>
        <w:t xml:space="preserve"> bunus</w:t>
      </w:r>
      <w:r>
        <w:rPr>
          <w:color w:val="000075"/>
        </w:rPr>
        <w:t xml:space="preserve"> paina</w:t>
      </w:r>
      <w:r>
        <w:rPr>
          <w:color w:val="000000"/>
        </w:rPr>
        <w:t xml:space="preserve"> keno</w:t>
      </w:r>
      <w:r>
        <w:br/>
      </w:r>
      <w:r>
        <w:rPr>
          <w:color w:val="000053"/>
        </w:rPr>
        <w:t xml:space="preserve"> মাই</w:t>
      </w:r>
      <w:r>
        <w:rPr>
          <w:color w:val="490000"/>
        </w:rPr>
        <w:t xml:space="preserve"> জি</w:t>
      </w:r>
      <w:r>
        <w:rPr>
          <w:color w:val="00005B"/>
        </w:rPr>
        <w:t xml:space="preserve"> আ্যাপ</w:t>
      </w:r>
      <w:r>
        <w:rPr>
          <w:color w:val="000065"/>
        </w:rPr>
        <w:t xml:space="preserve"> ভিতর</w:t>
      </w:r>
      <w:r>
        <w:rPr>
          <w:color w:val="000045"/>
        </w:rPr>
        <w:t xml:space="preserve"> থেকে</w:t>
      </w:r>
      <w:r>
        <w:rPr>
          <w:color w:val="00001B"/>
        </w:rPr>
        <w:t xml:space="preserve"> বিকাশ</w:t>
      </w:r>
      <w:r>
        <w:rPr>
          <w:color w:val="000023"/>
        </w:rPr>
        <w:t xml:space="preserve"> একাউন্ট</w:t>
      </w:r>
      <w:r>
        <w:rPr>
          <w:color w:val="000045"/>
        </w:rPr>
        <w:t xml:space="preserve"> থেকে</w:t>
      </w:r>
      <w:r>
        <w:rPr>
          <w:color w:val="000039"/>
        </w:rPr>
        <w:t xml:space="preserve"> টাকা</w:t>
      </w:r>
      <w:r>
        <w:rPr>
          <w:color w:val="00002F"/>
        </w:rPr>
        <w:t xml:space="preserve"> রিচার্জ</w:t>
      </w:r>
      <w:r>
        <w:rPr>
          <w:color w:val="3C0000"/>
        </w:rPr>
        <w:t xml:space="preserve"> করলাম</w:t>
      </w:r>
      <w:r>
        <w:rPr>
          <w:color w:val="000039"/>
        </w:rPr>
        <w:t xml:space="preserve"> টাকা</w:t>
      </w:r>
      <w:r>
        <w:rPr>
          <w:color w:val="000031"/>
        </w:rPr>
        <w:t xml:space="preserve"> ক্যাশ</w:t>
      </w:r>
      <w:r>
        <w:rPr>
          <w:color w:val="000055"/>
        </w:rPr>
        <w:t xml:space="preserve"> ব্যাগ</w:t>
      </w:r>
      <w:r>
        <w:rPr>
          <w:color w:val="00003D"/>
        </w:rPr>
        <w:t xml:space="preserve"> পেলাম</w:t>
      </w:r>
      <w:r>
        <w:rPr>
          <w:color w:val="000022"/>
        </w:rPr>
        <w:t xml:space="preserve"> না</w:t>
      </w:r>
      <w:r>
        <w:rPr>
          <w:color w:val="380000"/>
        </w:rPr>
        <w:t xml:space="preserve"> তো</w:t>
      </w:r>
      <w:r>
        <w:br/>
      </w:r>
      <w:r>
        <w:rPr>
          <w:color w:val="000061"/>
        </w:rPr>
        <w:t xml:space="preserve"> টাকা</w:t>
      </w:r>
      <w:r>
        <w:rPr>
          <w:color w:val="000089"/>
        </w:rPr>
        <w:t xml:space="preserve"> রির্চাজে</w:t>
      </w:r>
      <w:r>
        <w:rPr>
          <w:color w:val="000061"/>
        </w:rPr>
        <w:t xml:space="preserve"> টাকা</w:t>
      </w:r>
      <w:r>
        <w:rPr>
          <w:color w:val="000047"/>
        </w:rPr>
        <w:t xml:space="preserve"> ক্যাশব্যাক</w:t>
      </w:r>
      <w:r>
        <w:rPr>
          <w:color w:val="000068"/>
        </w:rPr>
        <w:t xml:space="preserve"> পেলাম</w:t>
      </w:r>
      <w:r>
        <w:rPr>
          <w:color w:val="000039"/>
        </w:rPr>
        <w:t xml:space="preserve"> না</w:t>
      </w:r>
      <w:r>
        <w:rPr>
          <w:color w:val="840000"/>
        </w:rPr>
        <w:t xml:space="preserve"> ত</w:t>
      </w:r>
      <w:r>
        <w:br/>
      </w:r>
      <w:r>
        <w:rPr>
          <w:color w:val="000035"/>
        </w:rPr>
        <w:t xml:space="preserve"> bikash</w:t>
      </w:r>
      <w:r>
        <w:rPr>
          <w:color w:val="000065"/>
        </w:rPr>
        <w:t xml:space="preserve"> appe</w:t>
      </w:r>
      <w:r>
        <w:rPr>
          <w:color w:val="650000"/>
        </w:rPr>
        <w:t xml:space="preserve"> asle</w:t>
      </w:r>
      <w:r>
        <w:rPr>
          <w:color w:val="00004F"/>
        </w:rPr>
        <w:t xml:space="preserve"> tk</w:t>
      </w:r>
      <w:r>
        <w:rPr>
          <w:color w:val="00003E"/>
        </w:rPr>
        <w:t xml:space="preserve"> bonus</w:t>
      </w:r>
      <w:r>
        <w:rPr>
          <w:color w:val="00005C"/>
        </w:rPr>
        <w:t xml:space="preserve"> dekhe</w:t>
      </w:r>
      <w:r>
        <w:rPr>
          <w:color w:val="000046"/>
        </w:rPr>
        <w:t xml:space="preserve"> acount</w:t>
      </w:r>
      <w:r>
        <w:rPr>
          <w:color w:val="420000"/>
        </w:rPr>
        <w:t xml:space="preserve"> korlam</w:t>
      </w:r>
      <w:r>
        <w:rPr>
          <w:color w:val="2D0000"/>
        </w:rPr>
        <w:t xml:space="preserve"> but</w:t>
      </w:r>
      <w:r>
        <w:rPr>
          <w:color w:val="00004F"/>
        </w:rPr>
        <w:t xml:space="preserve"> tk</w:t>
      </w:r>
      <w:r>
        <w:rPr>
          <w:color w:val="000068"/>
        </w:rPr>
        <w:t xml:space="preserve"> pini</w:t>
      </w:r>
      <w:r>
        <w:br/>
      </w:r>
      <w:r>
        <w:rPr>
          <w:color w:val="000055"/>
        </w:rPr>
        <w:t xml:space="preserve"> টাকা</w:t>
      </w:r>
      <w:r>
        <w:rPr>
          <w:color w:val="000046"/>
        </w:rPr>
        <w:t xml:space="preserve"> রিচার্জ</w:t>
      </w:r>
      <w:r>
        <w:rPr>
          <w:color w:val="4D0000"/>
        </w:rPr>
        <w:t xml:space="preserve"> করছি</w:t>
      </w:r>
      <w:r>
        <w:rPr>
          <w:color w:val="000055"/>
        </w:rPr>
        <w:t xml:space="preserve"> টাকা</w:t>
      </w:r>
      <w:r>
        <w:rPr>
          <w:color w:val="000083"/>
        </w:rPr>
        <w:t xml:space="preserve"> ক‍্যাশ</w:t>
      </w:r>
      <w:r>
        <w:rPr>
          <w:color w:val="000088"/>
        </w:rPr>
        <w:t xml:space="preserve"> ব‍্যাক</w:t>
      </w:r>
      <w:r>
        <w:rPr>
          <w:color w:val="00005B"/>
        </w:rPr>
        <w:t xml:space="preserve"> পেলাম</w:t>
      </w:r>
      <w:r>
        <w:rPr>
          <w:color w:val="000032"/>
        </w:rPr>
        <w:t xml:space="preserve"> না</w:t>
      </w:r>
      <w:r>
        <w:br/>
      </w:r>
      <w:r>
        <w:rPr>
          <w:color w:val="000081"/>
        </w:rPr>
        <w:t xml:space="preserve"> রিচাচজে</w:t>
      </w:r>
      <w:r>
        <w:rPr>
          <w:color w:val="000023"/>
        </w:rPr>
        <w:t xml:space="preserve"> টাকা</w:t>
      </w:r>
      <w:r>
        <w:rPr>
          <w:color w:val="000068"/>
        </w:rPr>
        <w:t xml:space="preserve"> ক্যশ</w:t>
      </w:r>
      <w:r>
        <w:rPr>
          <w:color w:val="000044"/>
        </w:rPr>
        <w:t xml:space="preserve"> ব্যাক</w:t>
      </w:r>
      <w:r>
        <w:rPr>
          <w:color w:val="620000"/>
        </w:rPr>
        <w:t xml:space="preserve"> আসার</w:t>
      </w:r>
      <w:r>
        <w:rPr>
          <w:color w:val="000047"/>
        </w:rPr>
        <w:t xml:space="preserve"> কথা</w:t>
      </w:r>
      <w:r>
        <w:rPr>
          <w:color w:val="220000"/>
        </w:rPr>
        <w:t xml:space="preserve"> আমার</w:t>
      </w:r>
      <w:r>
        <w:rPr>
          <w:color w:val="450000"/>
        </w:rPr>
        <w:t xml:space="preserve"> তো</w:t>
      </w:r>
      <w:r>
        <w:rPr>
          <w:color w:val="00005E"/>
        </w:rPr>
        <w:t xml:space="preserve"> আসলো</w:t>
      </w:r>
      <w:r>
        <w:rPr>
          <w:color w:val="00002A"/>
        </w:rPr>
        <w:t xml:space="preserve"> না</w:t>
      </w:r>
      <w:r>
        <w:br/>
      </w:r>
      <w:r>
        <w:rPr>
          <w:color w:val="550000"/>
        </w:rPr>
        <w:t xml:space="preserve"> আচ্ছা</w:t>
      </w:r>
      <w:r>
        <w:rPr>
          <w:color w:val="000039"/>
        </w:rPr>
        <w:t xml:space="preserve"> বিকাশে</w:t>
      </w:r>
      <w:r>
        <w:rPr>
          <w:color w:val="000044"/>
        </w:rPr>
        <w:t xml:space="preserve"> নতুন</w:t>
      </w:r>
      <w:r>
        <w:rPr>
          <w:color w:val="00002C"/>
        </w:rPr>
        <w:t xml:space="preserve"> একাউন্ট</w:t>
      </w:r>
      <w:r>
        <w:rPr>
          <w:color w:val="790000"/>
        </w:rPr>
        <w:t xml:space="preserve"> করিছি</w:t>
      </w:r>
      <w:r>
        <w:rPr>
          <w:color w:val="310000"/>
        </w:rPr>
        <w:t xml:space="preserve"> কিন্তু</w:t>
      </w:r>
      <w:r>
        <w:rPr>
          <w:color w:val="000051"/>
        </w:rPr>
        <w:t xml:space="preserve"> এক</w:t>
      </w:r>
      <w:r>
        <w:rPr>
          <w:color w:val="000024"/>
        </w:rPr>
        <w:t xml:space="preserve"> টাকা</w:t>
      </w:r>
      <w:r>
        <w:rPr>
          <w:color w:val="4E0000"/>
        </w:rPr>
        <w:t xml:space="preserve"> ও</w:t>
      </w:r>
      <w:r>
        <w:rPr>
          <w:color w:val="000044"/>
        </w:rPr>
        <w:t xml:space="preserve"> বোনাস</w:t>
      </w:r>
      <w:r>
        <w:rPr>
          <w:color w:val="4C0000"/>
        </w:rPr>
        <w:t xml:space="preserve"> পাই</w:t>
      </w:r>
      <w:r>
        <w:rPr>
          <w:color w:val="00004A"/>
        </w:rPr>
        <w:t xml:space="preserve"> নি</w:t>
      </w:r>
      <w:r>
        <w:br/>
      </w:r>
      <w:r>
        <w:rPr>
          <w:color w:val="000059"/>
        </w:rPr>
        <w:t xml:space="preserve"> টাকার</w:t>
      </w:r>
      <w:r>
        <w:rPr>
          <w:color w:val="000096"/>
        </w:rPr>
        <w:t xml:space="preserve"> কিনাকাটা</w:t>
      </w:r>
      <w:r>
        <w:rPr>
          <w:color w:val="4A0000"/>
        </w:rPr>
        <w:t xml:space="preserve"> করছি</w:t>
      </w:r>
      <w:r>
        <w:rPr>
          <w:color w:val="370000"/>
        </w:rPr>
        <w:t xml:space="preserve"> কিন্তু</w:t>
      </w:r>
      <w:r>
        <w:rPr>
          <w:color w:val="00006C"/>
        </w:rPr>
        <w:t xml:space="preserve"> কেশবেক</w:t>
      </w:r>
      <w:r>
        <w:rPr>
          <w:color w:val="550000"/>
        </w:rPr>
        <w:t xml:space="preserve"> পাই</w:t>
      </w:r>
      <w:r>
        <w:rPr>
          <w:color w:val="000053"/>
        </w:rPr>
        <w:t xml:space="preserve"> নি</w:t>
      </w:r>
      <w:r>
        <w:br/>
      </w:r>
      <w:r>
        <w:rPr>
          <w:color w:val="00007F"/>
        </w:rPr>
        <w:t xml:space="preserve"> tk</w:t>
      </w:r>
      <w:r>
        <w:rPr>
          <w:color w:val="00004A"/>
        </w:rPr>
        <w:t xml:space="preserve"> recharge</w:t>
      </w:r>
      <w:r>
        <w:rPr>
          <w:color w:val="000045"/>
        </w:rPr>
        <w:t xml:space="preserve"> e</w:t>
      </w:r>
      <w:r>
        <w:rPr>
          <w:color w:val="00007F"/>
        </w:rPr>
        <w:t xml:space="preserve"> tk</w:t>
      </w:r>
      <w:r>
        <w:rPr>
          <w:color w:val="00004A"/>
        </w:rPr>
        <w:t xml:space="preserve"> cash</w:t>
      </w:r>
      <w:r>
        <w:rPr>
          <w:color w:val="00004C"/>
        </w:rPr>
        <w:t xml:space="preserve"> back</w:t>
      </w:r>
      <w:r>
        <w:rPr>
          <w:color w:val="370000"/>
        </w:rPr>
        <w:t xml:space="preserve"> ami</w:t>
      </w:r>
      <w:r>
        <w:rPr>
          <w:color w:val="000070"/>
        </w:rPr>
        <w:t xml:space="preserve"> pelam</w:t>
      </w:r>
      <w:r>
        <w:rPr>
          <w:color w:val="00003F"/>
        </w:rPr>
        <w:t xml:space="preserve"> na</w:t>
      </w:r>
      <w:r>
        <w:rPr>
          <w:color w:val="000055"/>
        </w:rPr>
        <w:t xml:space="preserve"> kno</w:t>
      </w:r>
      <w:r>
        <w:br/>
      </w:r>
      <w:r>
        <w:rPr>
          <w:color w:val="00002B"/>
        </w:rPr>
        <w:t xml:space="preserve"> বিকাশ</w:t>
      </w:r>
      <w:r>
        <w:rPr>
          <w:color w:val="00005A"/>
        </w:rPr>
        <w:t xml:space="preserve"> অ্যাপ</w:t>
      </w:r>
      <w:r>
        <w:rPr>
          <w:color w:val="000037"/>
        </w:rPr>
        <w:t xml:space="preserve"> থেকে</w:t>
      </w:r>
      <w:r>
        <w:rPr>
          <w:color w:val="000000"/>
        </w:rPr>
        <w:t xml:space="preserve"> টাকা</w:t>
      </w:r>
      <w:r>
        <w:rPr>
          <w:color w:val="00004B"/>
        </w:rPr>
        <w:t xml:space="preserve"> রিচার্জ</w:t>
      </w:r>
      <w:r>
        <w:rPr>
          <w:color w:val="420000"/>
        </w:rPr>
        <w:t xml:space="preserve"> করে</w:t>
      </w:r>
      <w:r>
        <w:rPr>
          <w:color w:val="00009D"/>
        </w:rPr>
        <w:t xml:space="preserve"> টালা</w:t>
      </w:r>
      <w:r>
        <w:rPr>
          <w:color w:val="000043"/>
        </w:rPr>
        <w:t xml:space="preserve"> ক্যাশব্যাক</w:t>
      </w:r>
      <w:r>
        <w:rPr>
          <w:color w:val="000062"/>
        </w:rPr>
        <w:t xml:space="preserve"> পেলাম</w:t>
      </w:r>
      <w:r>
        <w:rPr>
          <w:color w:val="000036"/>
        </w:rPr>
        <w:t xml:space="preserve"> না</w:t>
      </w:r>
      <w:r>
        <w:rPr>
          <w:color w:val="000000"/>
        </w:rPr>
        <w:t xml:space="preserve"> এখনো</w:t>
      </w:r>
      <w:r>
        <w:br/>
      </w:r>
      <w:r>
        <w:rPr>
          <w:color w:val="00003A"/>
        </w:rPr>
        <w:t xml:space="preserve"> বিকাশ</w:t>
      </w:r>
      <w:r>
        <w:rPr>
          <w:color w:val="00004A"/>
        </w:rPr>
        <w:t xml:space="preserve"> থেকে</w:t>
      </w:r>
      <w:r>
        <w:rPr>
          <w:color w:val="00007B"/>
        </w:rPr>
        <w:t xml:space="preserve"> টাকা</w:t>
      </w:r>
      <w:r>
        <w:rPr>
          <w:color w:val="000065"/>
        </w:rPr>
        <w:t xml:space="preserve"> রিচার্জ</w:t>
      </w:r>
      <w:r>
        <w:rPr>
          <w:color w:val="5A0000"/>
        </w:rPr>
        <w:t xml:space="preserve"> করে</w:t>
      </w:r>
      <w:r>
        <w:rPr>
          <w:color w:val="00007B"/>
        </w:rPr>
        <w:t xml:space="preserve"> টাকা</w:t>
      </w:r>
      <w:r>
        <w:rPr>
          <w:color w:val="00005A"/>
        </w:rPr>
        <w:t xml:space="preserve"> ক্যাশব্যাক</w:t>
      </w:r>
      <w:r>
        <w:rPr>
          <w:color w:val="000076"/>
        </w:rPr>
        <w:t xml:space="preserve"> পাইনি</w:t>
      </w:r>
      <w:r>
        <w:br/>
      </w:r>
      <w:r>
        <w:rPr>
          <w:color w:val="000037"/>
        </w:rPr>
        <w:t xml:space="preserve"> taka</w:t>
      </w:r>
      <w:r>
        <w:rPr>
          <w:color w:val="00003E"/>
        </w:rPr>
        <w:t xml:space="preserve"> recharge</w:t>
      </w:r>
      <w:r>
        <w:rPr>
          <w:color w:val="00009D"/>
        </w:rPr>
        <w:t xml:space="preserve"> chasbak</w:t>
      </w:r>
      <w:r>
        <w:rPr>
          <w:color w:val="00009D"/>
        </w:rPr>
        <w:t xml:space="preserve"> pasc</w:t>
      </w:r>
      <w:r>
        <w:rPr>
          <w:color w:val="000036"/>
        </w:rPr>
        <w:t xml:space="preserve"> na</w:t>
      </w:r>
      <w:r>
        <w:rPr>
          <w:color w:val="000048"/>
        </w:rPr>
        <w:t xml:space="preserve"> kno</w:t>
      </w:r>
      <w:r>
        <w:br/>
      </w:r>
      <w:r>
        <w:rPr>
          <w:color w:val="000077"/>
        </w:rPr>
        <w:t xml:space="preserve"> টাকা</w:t>
      </w:r>
      <w:r>
        <w:rPr>
          <w:color w:val="000067"/>
        </w:rPr>
        <w:t xml:space="preserve"> রিচার্জে</w:t>
      </w:r>
      <w:r>
        <w:rPr>
          <w:color w:val="000077"/>
        </w:rPr>
        <w:t xml:space="preserve"> টাকা</w:t>
      </w:r>
      <w:r>
        <w:rPr>
          <w:color w:val="000057"/>
        </w:rPr>
        <w:t xml:space="preserve"> ক্যাশব্যাক</w:t>
      </w:r>
      <w:r>
        <w:rPr>
          <w:color w:val="500000"/>
        </w:rPr>
        <w:t xml:space="preserve"> কিন্তু</w:t>
      </w:r>
      <w:r>
        <w:rPr>
          <w:color w:val="6F0000"/>
        </w:rPr>
        <w:t xml:space="preserve"> এখনো</w:t>
      </w:r>
      <w:r>
        <w:rPr>
          <w:color w:val="000073"/>
        </w:rPr>
        <w:t xml:space="preserve"> পাইনি</w:t>
      </w:r>
      <w:r>
        <w:br/>
      </w:r>
      <w:r>
        <w:rPr>
          <w:color w:val="000081"/>
        </w:rPr>
        <w:t xml:space="preserve"> টাকা</w:t>
      </w:r>
      <w:r>
        <w:rPr>
          <w:color w:val="00006A"/>
        </w:rPr>
        <w:t xml:space="preserve"> রিচার্জ</w:t>
      </w:r>
      <w:r>
        <w:rPr>
          <w:color w:val="350000"/>
        </w:rPr>
        <w:t xml:space="preserve"> করলে</w:t>
      </w:r>
      <w:r>
        <w:rPr>
          <w:color w:val="000081"/>
        </w:rPr>
        <w:t xml:space="preserve"> টাকা</w:t>
      </w:r>
      <w:r>
        <w:rPr>
          <w:color w:val="00005F"/>
        </w:rPr>
        <w:t xml:space="preserve"> ক্যাশব্যাক</w:t>
      </w:r>
      <w:r>
        <w:rPr>
          <w:color w:val="000062"/>
        </w:rPr>
        <w:t xml:space="preserve"> দেবে</w:t>
      </w:r>
      <w:r>
        <w:rPr>
          <w:color w:val="000081"/>
        </w:rPr>
        <w:t xml:space="preserve"> টাকা</w:t>
      </w:r>
      <w:r>
        <w:rPr>
          <w:color w:val="00006A"/>
        </w:rPr>
        <w:t xml:space="preserve"> রিচার্জ</w:t>
      </w:r>
      <w:r>
        <w:rPr>
          <w:color w:val="360000"/>
        </w:rPr>
        <w:t xml:space="preserve"> করেছি</w:t>
      </w:r>
      <w:r>
        <w:rPr>
          <w:color w:val="2B0000"/>
        </w:rPr>
        <w:t xml:space="preserve"> কিন্তু</w:t>
      </w:r>
      <w:r>
        <w:rPr>
          <w:color w:val="000081"/>
        </w:rPr>
        <w:t xml:space="preserve"> টাকা</w:t>
      </w:r>
      <w:r>
        <w:rPr>
          <w:color w:val="00005F"/>
        </w:rPr>
        <w:t xml:space="preserve"> ক্যাশব্যাক</w:t>
      </w:r>
      <w:r>
        <w:rPr>
          <w:color w:val="000054"/>
        </w:rPr>
        <w:t xml:space="preserve"> দেই</w:t>
      </w:r>
      <w:r>
        <w:rPr>
          <w:color w:val="000037"/>
        </w:rPr>
        <w:t xml:space="preserve"> নাই</w:t>
      </w:r>
      <w:r>
        <w:br/>
      </w:r>
      <w:r>
        <w:rPr>
          <w:color w:val="2C0000"/>
        </w:rPr>
        <w:t xml:space="preserve"> ami</w:t>
      </w:r>
      <w:r>
        <w:rPr>
          <w:color w:val="000038"/>
        </w:rPr>
        <w:t xml:space="preserve"> ta</w:t>
      </w:r>
      <w:r>
        <w:rPr>
          <w:color w:val="000042"/>
        </w:rPr>
        <w:t xml:space="preserve"> app</w:t>
      </w:r>
      <w:r>
        <w:rPr>
          <w:color w:val="000094"/>
        </w:rPr>
        <w:t xml:space="preserve"> thela</w:t>
      </w:r>
      <w:r>
        <w:rPr>
          <w:color w:val="00003A"/>
        </w:rPr>
        <w:t xml:space="preserve"> recharge</w:t>
      </w:r>
      <w:r>
        <w:rPr>
          <w:color w:val="000064"/>
        </w:rPr>
        <w:t xml:space="preserve"> korse</w:t>
      </w:r>
      <w:r>
        <w:rPr>
          <w:color w:val="450000"/>
        </w:rPr>
        <w:t xml:space="preserve"> kintu</w:t>
      </w:r>
      <w:r>
        <w:rPr>
          <w:color w:val="00003A"/>
        </w:rPr>
        <w:t xml:space="preserve"> cash</w:t>
      </w:r>
      <w:r>
        <w:rPr>
          <w:color w:val="00003C"/>
        </w:rPr>
        <w:t xml:space="preserve"> back</w:t>
      </w:r>
      <w:r>
        <w:rPr>
          <w:color w:val="000058"/>
        </w:rPr>
        <w:t xml:space="preserve"> paini</w:t>
      </w:r>
      <w:r>
        <w:br/>
      </w:r>
      <w:r>
        <w:rPr>
          <w:color w:val="200000"/>
        </w:rPr>
        <w:t xml:space="preserve"> ami</w:t>
      </w:r>
      <w:r>
        <w:rPr>
          <w:color w:val="00004F"/>
        </w:rPr>
        <w:t xml:space="preserve"> akto</w:t>
      </w:r>
      <w:r>
        <w:rPr>
          <w:color w:val="3D0000"/>
        </w:rPr>
        <w:t xml:space="preserve"> age</w:t>
      </w:r>
      <w:r>
        <w:rPr>
          <w:color w:val="000026"/>
        </w:rPr>
        <w:t xml:space="preserve"> taka</w:t>
      </w:r>
      <w:r>
        <w:rPr>
          <w:color w:val="00006D"/>
        </w:rPr>
        <w:t xml:space="preserve"> flexilond</w:t>
      </w:r>
      <w:r>
        <w:rPr>
          <w:color w:val="00004C"/>
        </w:rPr>
        <w:t xml:space="preserve"> dilam</w:t>
      </w:r>
      <w:r>
        <w:rPr>
          <w:color w:val="000026"/>
        </w:rPr>
        <w:t xml:space="preserve"> taka</w:t>
      </w:r>
      <w:r>
        <w:rPr>
          <w:color w:val="000066"/>
        </w:rPr>
        <w:t xml:space="preserve"> kesh</w:t>
      </w:r>
      <w:r>
        <w:rPr>
          <w:color w:val="6D0000"/>
        </w:rPr>
        <w:t xml:space="preserve"> beg</w:t>
      </w:r>
      <w:r>
        <w:rPr>
          <w:color w:val="490000"/>
        </w:rPr>
        <w:t xml:space="preserve"> koi</w:t>
      </w:r>
      <w:r>
        <w:rPr>
          <w:color w:val="000052"/>
        </w:rPr>
        <w:t xml:space="preserve"> dilo</w:t>
      </w:r>
      <w:r>
        <w:br/>
      </w:r>
      <w:r>
        <w:rPr>
          <w:color w:val="000020"/>
        </w:rPr>
        <w:t xml:space="preserve"> bkash</w:t>
      </w:r>
      <w:r>
        <w:rPr>
          <w:color w:val="000036"/>
        </w:rPr>
        <w:t xml:space="preserve"> app</w:t>
      </w:r>
      <w:r>
        <w:rPr>
          <w:color w:val="00002E"/>
        </w:rPr>
        <w:t xml:space="preserve"> theke</w:t>
      </w:r>
      <w:r>
        <w:rPr>
          <w:color w:val="000053"/>
        </w:rPr>
        <w:t xml:space="preserve"> tk</w:t>
      </w:r>
      <w:r>
        <w:rPr>
          <w:color w:val="000030"/>
        </w:rPr>
        <w:t xml:space="preserve"> recharge</w:t>
      </w:r>
      <w:r>
        <w:rPr>
          <w:color w:val="290000"/>
        </w:rPr>
        <w:t xml:space="preserve"> a</w:t>
      </w:r>
      <w:r>
        <w:rPr>
          <w:color w:val="000053"/>
        </w:rPr>
        <w:t xml:space="preserve"> tk</w:t>
      </w:r>
      <w:r>
        <w:rPr>
          <w:color w:val="000060"/>
        </w:rPr>
        <w:t xml:space="preserve"> cash</w:t>
      </w:r>
      <w:r>
        <w:rPr>
          <w:color w:val="000031"/>
        </w:rPr>
        <w:t xml:space="preserve"> back</w:t>
      </w:r>
      <w:r>
        <w:rPr>
          <w:color w:val="00002D"/>
        </w:rPr>
        <w:t xml:space="preserve"> offer</w:t>
      </w:r>
      <w:r>
        <w:rPr>
          <w:color w:val="4B0000"/>
        </w:rPr>
        <w:t xml:space="preserve"> bt</w:t>
      </w:r>
      <w:r>
        <w:rPr>
          <w:color w:val="240000"/>
        </w:rPr>
        <w:t xml:space="preserve"> ami</w:t>
      </w:r>
      <w:r>
        <w:rPr>
          <w:color w:val="000065"/>
        </w:rPr>
        <w:t xml:space="preserve"> tw</w:t>
      </w:r>
      <w:r>
        <w:rPr>
          <w:color w:val="790000"/>
        </w:rPr>
        <w:t xml:space="preserve"> pelm</w:t>
      </w:r>
      <w:r>
        <w:rPr>
          <w:color w:val="000029"/>
        </w:rPr>
        <w:t xml:space="preserve"> na</w:t>
      </w:r>
      <w:r>
        <w:rPr>
          <w:color w:val="000060"/>
        </w:rPr>
        <w:t xml:space="preserve"> cash</w:t>
      </w:r>
      <w:r>
        <w:rPr>
          <w:color w:val="000031"/>
        </w:rPr>
        <w:t xml:space="preserve"> back</w:t>
      </w:r>
      <w:r>
        <w:br/>
      </w:r>
      <w:r>
        <w:rPr>
          <w:color w:val="000071"/>
        </w:rPr>
        <w:t xml:space="preserve"> to</w:t>
      </w:r>
      <w:r>
        <w:rPr>
          <w:color w:val="000098"/>
        </w:rPr>
        <w:t xml:space="preserve"> reacharc</w:t>
      </w:r>
      <w:r>
        <w:rPr>
          <w:color w:val="330000"/>
        </w:rPr>
        <w:t xml:space="preserve"> a</w:t>
      </w:r>
      <w:r>
        <w:rPr>
          <w:color w:val="000071"/>
        </w:rPr>
        <w:t xml:space="preserve"> to</w:t>
      </w:r>
      <w:r>
        <w:rPr>
          <w:color w:val="000069"/>
        </w:rPr>
        <w:t xml:space="preserve"> casback</w:t>
      </w:r>
      <w:r>
        <w:rPr>
          <w:color w:val="2D0000"/>
        </w:rPr>
        <w:t xml:space="preserve"> ami</w:t>
      </w:r>
      <w:r>
        <w:rPr>
          <w:color w:val="510000"/>
        </w:rPr>
        <w:t xml:space="preserve"> pai</w:t>
      </w:r>
      <w:r>
        <w:rPr>
          <w:color w:val="000050"/>
        </w:rPr>
        <w:t xml:space="preserve"> ni</w:t>
      </w:r>
      <w:r>
        <w:br/>
      </w:r>
      <w:r>
        <w:rPr>
          <w:color w:val="00004B"/>
        </w:rPr>
        <w:t xml:space="preserve"> ভাইয়া</w:t>
      </w:r>
      <w:r>
        <w:rPr>
          <w:color w:val="1B0000"/>
        </w:rPr>
        <w:t xml:space="preserve"> আমার</w:t>
      </w:r>
      <w:r>
        <w:rPr>
          <w:color w:val="00002C"/>
        </w:rPr>
        <w:t xml:space="preserve"> বিকাশে</w:t>
      </w:r>
      <w:r>
        <w:rPr>
          <w:color w:val="00002C"/>
        </w:rPr>
        <w:t xml:space="preserve"> একটা</w:t>
      </w:r>
      <w:r>
        <w:rPr>
          <w:color w:val="00002A"/>
        </w:rPr>
        <w:t xml:space="preserve"> অফার</w:t>
      </w:r>
      <w:r>
        <w:rPr>
          <w:color w:val="000045"/>
        </w:rPr>
        <w:t xml:space="preserve"> দেওয়া</w:t>
      </w:r>
      <w:r>
        <w:rPr>
          <w:color w:val="000053"/>
        </w:rPr>
        <w:t xml:space="preserve"> হয়েছিল</w:t>
      </w:r>
      <w:r>
        <w:rPr>
          <w:color w:val="340000"/>
        </w:rPr>
        <w:t xml:space="preserve"> যে</w:t>
      </w:r>
      <w:r>
        <w:rPr>
          <w:color w:val="000054"/>
        </w:rPr>
        <w:t xml:space="preserve"> টাকা</w:t>
      </w:r>
      <w:r>
        <w:rPr>
          <w:color w:val="00005C"/>
        </w:rPr>
        <w:t xml:space="preserve"> রিচার্জ</w:t>
      </w:r>
      <w:r>
        <w:rPr>
          <w:color w:val="2E0000"/>
        </w:rPr>
        <w:t xml:space="preserve"> করলে</w:t>
      </w:r>
      <w:r>
        <w:rPr>
          <w:color w:val="000054"/>
        </w:rPr>
        <w:t xml:space="preserve"> টাকা</w:t>
      </w:r>
      <w:r>
        <w:rPr>
          <w:color w:val="000052"/>
        </w:rPr>
        <w:t xml:space="preserve"> ক্যাশব্যাক</w:t>
      </w:r>
      <w:r>
        <w:rPr>
          <w:color w:val="4C0000"/>
        </w:rPr>
        <w:t xml:space="preserve"> কিন্তু</w:t>
      </w:r>
      <w:r>
        <w:rPr>
          <w:color w:val="1B0000"/>
        </w:rPr>
        <w:t xml:space="preserve"> আমি</w:t>
      </w:r>
      <w:r>
        <w:rPr>
          <w:color w:val="000054"/>
        </w:rPr>
        <w:t xml:space="preserve"> টাকা</w:t>
      </w:r>
      <w:r>
        <w:rPr>
          <w:color w:val="00005C"/>
        </w:rPr>
        <w:t xml:space="preserve"> রিচার্জ</w:t>
      </w:r>
      <w:r>
        <w:rPr>
          <w:color w:val="2F0000"/>
        </w:rPr>
        <w:t xml:space="preserve"> করেছি</w:t>
      </w:r>
      <w:r>
        <w:rPr>
          <w:color w:val="4C0000"/>
        </w:rPr>
        <w:t xml:space="preserve"> কিন্তু</w:t>
      </w:r>
      <w:r>
        <w:rPr>
          <w:color w:val="00002A"/>
        </w:rPr>
        <w:t xml:space="preserve"> এখন</w:t>
      </w:r>
      <w:r>
        <w:rPr>
          <w:color w:val="000052"/>
        </w:rPr>
        <w:t xml:space="preserve"> ক্যাশব্যাক</w:t>
      </w:r>
      <w:r>
        <w:rPr>
          <w:color w:val="000036"/>
        </w:rPr>
        <w:t xml:space="preserve"> পাইনি</w:t>
      </w:r>
      <w:r>
        <w:br/>
      </w:r>
      <w:r>
        <w:rPr>
          <w:color w:val="000000"/>
        </w:rPr>
        <w:t xml:space="preserve"> টাকা</w:t>
      </w:r>
      <w:r>
        <w:rPr>
          <w:color w:val="00004A"/>
        </w:rPr>
        <w:t xml:space="preserve"> রিচার্জে</w:t>
      </w:r>
      <w:r>
        <w:rPr>
          <w:color w:val="000000"/>
        </w:rPr>
        <w:t xml:space="preserve"> টাকা</w:t>
      </w:r>
      <w:r>
        <w:rPr>
          <w:color w:val="00003F"/>
        </w:rPr>
        <w:t xml:space="preserve"> ক্যাশব্যাক</w:t>
      </w:r>
      <w:r>
        <w:rPr>
          <w:color w:val="00006E"/>
        </w:rPr>
        <w:t xml:space="preserve"> অ্যাপস</w:t>
      </w:r>
      <w:r>
        <w:rPr>
          <w:color w:val="000033"/>
        </w:rPr>
        <w:t xml:space="preserve"> থেকে</w:t>
      </w:r>
      <w:r>
        <w:rPr>
          <w:color w:val="000046"/>
        </w:rPr>
        <w:t xml:space="preserve"> রিচার্জ</w:t>
      </w:r>
      <w:r>
        <w:rPr>
          <w:color w:val="00006F"/>
        </w:rPr>
        <w:t xml:space="preserve"> দেই</w:t>
      </w:r>
      <w:r>
        <w:rPr>
          <w:color w:val="390000"/>
        </w:rPr>
        <w:t xml:space="preserve"> কিন্তু</w:t>
      </w:r>
      <w:r>
        <w:rPr>
          <w:color w:val="00003F"/>
        </w:rPr>
        <w:t xml:space="preserve"> ক্যাশব্যাক</w:t>
      </w:r>
      <w:r>
        <w:rPr>
          <w:color w:val="4F0000"/>
        </w:rPr>
        <w:t xml:space="preserve"> এখনো</w:t>
      </w:r>
      <w:r>
        <w:rPr>
          <w:color w:val="000074"/>
        </w:rPr>
        <w:t xml:space="preserve"> পাচ্ছিনা</w:t>
      </w:r>
      <w:r>
        <w:rPr>
          <w:color w:val="000000"/>
        </w:rPr>
        <w:t xml:space="preserve"> কেনো</w:t>
      </w:r>
      <w:r>
        <w:br/>
      </w:r>
      <w:r>
        <w:rPr>
          <w:color w:val="2A0000"/>
        </w:rPr>
        <w:t xml:space="preserve"> ami</w:t>
      </w:r>
      <w:r>
        <w:rPr>
          <w:color w:val="000031"/>
        </w:rPr>
        <w:t xml:space="preserve"> taka</w:t>
      </w:r>
      <w:r>
        <w:rPr>
          <w:color w:val="000084"/>
        </w:rPr>
        <w:t xml:space="preserve"> richarj</w:t>
      </w:r>
      <w:r>
        <w:rPr>
          <w:color w:val="510000"/>
        </w:rPr>
        <w:t xml:space="preserve"> korsi</w:t>
      </w:r>
      <w:r>
        <w:rPr>
          <w:color w:val="000067"/>
        </w:rPr>
        <w:t xml:space="preserve"> kash</w:t>
      </w:r>
      <w:r>
        <w:rPr>
          <w:color w:val="000088"/>
        </w:rPr>
        <w:t xml:space="preserve"> bac</w:t>
      </w:r>
      <w:r>
        <w:rPr>
          <w:color w:val="000054"/>
        </w:rPr>
        <w:t xml:space="preserve"> paini</w:t>
      </w:r>
      <w:r>
        <w:br/>
      </w:r>
      <w:r>
        <w:rPr>
          <w:color w:val="4D0000"/>
        </w:rPr>
        <w:t xml:space="preserve"> vai</w:t>
      </w:r>
      <w:r>
        <w:rPr>
          <w:color w:val="000065"/>
        </w:rPr>
        <w:t xml:space="preserve"> taka</w:t>
      </w:r>
      <w:r>
        <w:rPr>
          <w:color w:val="000039"/>
        </w:rPr>
        <w:t xml:space="preserve"> recharge</w:t>
      </w:r>
      <w:r>
        <w:rPr>
          <w:color w:val="310000"/>
        </w:rPr>
        <w:t xml:space="preserve"> a</w:t>
      </w:r>
      <w:r>
        <w:rPr>
          <w:color w:val="000065"/>
        </w:rPr>
        <w:t xml:space="preserve"> taka</w:t>
      </w:r>
      <w:r>
        <w:rPr>
          <w:color w:val="000039"/>
        </w:rPr>
        <w:t xml:space="preserve"> cash</w:t>
      </w:r>
      <w:r>
        <w:rPr>
          <w:color w:val="00003B"/>
        </w:rPr>
        <w:t xml:space="preserve"> back</w:t>
      </w:r>
      <w:r>
        <w:rPr>
          <w:color w:val="000000"/>
        </w:rPr>
        <w:t xml:space="preserve"> chilo</w:t>
      </w:r>
      <w:r>
        <w:rPr>
          <w:color w:val="2B0000"/>
        </w:rPr>
        <w:t xml:space="preserve"> ami</w:t>
      </w:r>
      <w:r>
        <w:rPr>
          <w:color w:val="530000"/>
        </w:rPr>
        <w:t xml:space="preserve"> korechi</w:t>
      </w:r>
      <w:r>
        <w:rPr>
          <w:color w:val="380000"/>
        </w:rPr>
        <w:t xml:space="preserve"> but</w:t>
      </w:r>
      <w:r>
        <w:rPr>
          <w:color w:val="00003A"/>
        </w:rPr>
        <w:t xml:space="preserve"> cashback</w:t>
      </w:r>
      <w:r>
        <w:rPr>
          <w:color w:val="790000"/>
        </w:rPr>
        <w:t xml:space="preserve"> di</w:t>
      </w:r>
      <w:r>
        <w:rPr>
          <w:color w:val="00004C"/>
        </w:rPr>
        <w:t xml:space="preserve"> ni</w:t>
      </w:r>
      <w:r>
        <w:br/>
      </w:r>
      <w:r>
        <w:rPr>
          <w:color w:val="2E0000"/>
        </w:rPr>
        <w:t xml:space="preserve"> আমি</w:t>
      </w:r>
      <w:r>
        <w:rPr>
          <w:color w:val="000000"/>
        </w:rPr>
        <w:t xml:space="preserve"> ৳</w:t>
      </w:r>
      <w:r>
        <w:rPr>
          <w:color w:val="00004C"/>
        </w:rPr>
        <w:t xml:space="preserve"> রিচার্জ</w:t>
      </w:r>
      <w:r>
        <w:rPr>
          <w:color w:val="540000"/>
        </w:rPr>
        <w:t xml:space="preserve"> করছি</w:t>
      </w:r>
      <w:r>
        <w:rPr>
          <w:color w:val="3E0000"/>
        </w:rPr>
        <w:t xml:space="preserve"> কিন্তু</w:t>
      </w:r>
      <w:r>
        <w:rPr>
          <w:color w:val="2C0000"/>
        </w:rPr>
        <w:t xml:space="preserve"> আমার</w:t>
      </w:r>
      <w:r>
        <w:rPr>
          <w:color w:val="000046"/>
        </w:rPr>
        <w:t xml:space="preserve"> এখন</w:t>
      </w:r>
      <w:r>
        <w:rPr>
          <w:color w:val="620000"/>
        </w:rPr>
        <w:t xml:space="preserve"> ও</w:t>
      </w:r>
      <w:r>
        <w:rPr>
          <w:color w:val="000000"/>
        </w:rPr>
        <w:t xml:space="preserve"> ৳</w:t>
      </w:r>
      <w:r>
        <w:rPr>
          <w:color w:val="00008C"/>
        </w:rPr>
        <w:t xml:space="preserve"> ক্যাশব্যাগ</w:t>
      </w:r>
      <w:r>
        <w:rPr>
          <w:color w:val="600000"/>
        </w:rPr>
        <w:t xml:space="preserve"> পাই</w:t>
      </w:r>
      <w:r>
        <w:rPr>
          <w:color w:val="000000"/>
        </w:rPr>
        <w:t xml:space="preserve"> নাই</w:t>
      </w:r>
      <w:r>
        <w:br/>
      </w:r>
      <w:r>
        <w:rPr>
          <w:color w:val="00001E"/>
        </w:rPr>
        <w:t xml:space="preserve"> বিকাশ</w:t>
      </w:r>
      <w:r>
        <w:rPr>
          <w:color w:val="000026"/>
        </w:rPr>
        <w:t xml:space="preserve"> থেকে</w:t>
      </w:r>
      <w:r>
        <w:rPr>
          <w:color w:val="000081"/>
        </w:rPr>
        <w:t xml:space="preserve"> টাকা</w:t>
      </w:r>
      <w:r>
        <w:rPr>
          <w:color w:val="00006A"/>
        </w:rPr>
        <w:t xml:space="preserve"> রিচার্জ</w:t>
      </w:r>
      <w:r>
        <w:rPr>
          <w:color w:val="350000"/>
        </w:rPr>
        <w:t xml:space="preserve"> করলে</w:t>
      </w:r>
      <w:r>
        <w:rPr>
          <w:color w:val="000037"/>
        </w:rPr>
        <w:t xml:space="preserve"> কত</w:t>
      </w:r>
      <w:r>
        <w:rPr>
          <w:color w:val="000081"/>
        </w:rPr>
        <w:t xml:space="preserve"> টাকা</w:t>
      </w:r>
      <w:r>
        <w:rPr>
          <w:color w:val="000037"/>
        </w:rPr>
        <w:t xml:space="preserve"> ক্যাশ</w:t>
      </w:r>
      <w:r>
        <w:rPr>
          <w:color w:val="00003E"/>
        </w:rPr>
        <w:t xml:space="preserve"> ব্যাক</w:t>
      </w:r>
      <w:r>
        <w:rPr>
          <w:color w:val="000057"/>
        </w:rPr>
        <w:t xml:space="preserve"> দেওয়ার</w:t>
      </w:r>
      <w:r>
        <w:rPr>
          <w:color w:val="000041"/>
        </w:rPr>
        <w:t xml:space="preserve"> কথা</w:t>
      </w:r>
      <w:r>
        <w:rPr>
          <w:color w:val="000000"/>
        </w:rPr>
        <w:t xml:space="preserve"> ছিল</w:t>
      </w:r>
      <w:r>
        <w:rPr>
          <w:color w:val="200000"/>
        </w:rPr>
        <w:t xml:space="preserve"> আমি</w:t>
      </w:r>
      <w:r>
        <w:rPr>
          <w:color w:val="000081"/>
        </w:rPr>
        <w:t xml:space="preserve"> টাকা</w:t>
      </w:r>
      <w:r>
        <w:rPr>
          <w:color w:val="00006A"/>
        </w:rPr>
        <w:t xml:space="preserve"> রিচার্জ</w:t>
      </w:r>
      <w:r>
        <w:rPr>
          <w:color w:val="410000"/>
        </w:rPr>
        <w:t xml:space="preserve"> করি</w:t>
      </w:r>
      <w:r>
        <w:rPr>
          <w:color w:val="2B0000"/>
        </w:rPr>
        <w:t xml:space="preserve"> কিন্তু</w:t>
      </w:r>
      <w:r>
        <w:rPr>
          <w:color w:val="000081"/>
        </w:rPr>
        <w:t xml:space="preserve"> টাকা</w:t>
      </w:r>
      <w:r>
        <w:rPr>
          <w:color w:val="00002F"/>
        </w:rPr>
        <w:t xml:space="preserve"> ক্যাশব্যাক</w:t>
      </w:r>
      <w:r>
        <w:rPr>
          <w:color w:val="000000"/>
        </w:rPr>
        <w:t xml:space="preserve"> পাইনি</w:t>
      </w:r>
      <w:r>
        <w:br/>
      </w:r>
      <w:r>
        <w:rPr>
          <w:color w:val="00002D"/>
        </w:rPr>
        <w:t xml:space="preserve"> taka</w:t>
      </w:r>
      <w:r>
        <w:rPr>
          <w:color w:val="00005E"/>
        </w:rPr>
        <w:t xml:space="preserve"> load</w:t>
      </w:r>
      <w:r>
        <w:rPr>
          <w:color w:val="4B0000"/>
        </w:rPr>
        <w:t xml:space="preserve"> korsi</w:t>
      </w:r>
      <w:r>
        <w:rPr>
          <w:color w:val="00003A"/>
        </w:rPr>
        <w:t xml:space="preserve"> app</w:t>
      </w:r>
      <w:r>
        <w:rPr>
          <w:color w:val="00007E"/>
        </w:rPr>
        <w:t xml:space="preserve"> teheke</w:t>
      </w:r>
      <w:r>
        <w:rPr>
          <w:color w:val="520000"/>
        </w:rPr>
        <w:t xml:space="preserve"> kinto</w:t>
      </w:r>
      <w:r>
        <w:rPr>
          <w:color w:val="000051"/>
        </w:rPr>
        <w:t xml:space="preserve"> ekhono</w:t>
      </w:r>
      <w:r>
        <w:rPr>
          <w:color w:val="000000"/>
        </w:rPr>
        <w:t xml:space="preserve"> tk</w:t>
      </w:r>
      <w:r>
        <w:rPr>
          <w:color w:val="000046"/>
        </w:rPr>
        <w:t xml:space="preserve"> bonus</w:t>
      </w:r>
      <w:r>
        <w:rPr>
          <w:color w:val="00005C"/>
        </w:rPr>
        <w:t xml:space="preserve"> pailam</w:t>
      </w:r>
      <w:r>
        <w:rPr>
          <w:color w:val="00002C"/>
        </w:rPr>
        <w:t xml:space="preserve"> na</w:t>
      </w:r>
      <w:r>
        <w:br/>
      </w:r>
      <w:r>
        <w:rPr>
          <w:color w:val="400000"/>
        </w:rPr>
        <w:t xml:space="preserve"> আপনার</w:t>
      </w:r>
      <w:r>
        <w:rPr>
          <w:color w:val="000048"/>
        </w:rPr>
        <w:t xml:space="preserve"> দেওয়ার</w:t>
      </w:r>
      <w:r>
        <w:rPr>
          <w:color w:val="000035"/>
        </w:rPr>
        <w:t xml:space="preserve"> কথা</w:t>
      </w:r>
      <w:r>
        <w:rPr>
          <w:color w:val="370000"/>
        </w:rPr>
        <w:t xml:space="preserve"> ছিল</w:t>
      </w:r>
      <w:r>
        <w:rPr>
          <w:color w:val="320000"/>
        </w:rPr>
        <w:t xml:space="preserve"> যে</w:t>
      </w:r>
      <w:r>
        <w:rPr>
          <w:color w:val="000050"/>
        </w:rPr>
        <w:t xml:space="preserve"> টাকা</w:t>
      </w:r>
      <w:r>
        <w:rPr>
          <w:color w:val="430000"/>
        </w:rPr>
        <w:t xml:space="preserve"> এখানে</w:t>
      </w:r>
      <w:r>
        <w:rPr>
          <w:color w:val="450000"/>
        </w:rPr>
        <w:t xml:space="preserve"> মাত্র</w:t>
      </w:r>
      <w:r>
        <w:rPr>
          <w:color w:val="000050"/>
        </w:rPr>
        <w:t xml:space="preserve"> টাকা</w:t>
      </w:r>
      <w:r>
        <w:rPr>
          <w:color w:val="000041"/>
        </w:rPr>
        <w:t xml:space="preserve"> দেওয়া</w:t>
      </w:r>
      <w:r>
        <w:rPr>
          <w:color w:val="3B0000"/>
        </w:rPr>
        <w:t xml:space="preserve"> হয়েছে</w:t>
      </w:r>
      <w:r>
        <w:rPr>
          <w:color w:val="000037"/>
        </w:rPr>
        <w:t xml:space="preserve"> আর</w:t>
      </w:r>
      <w:r>
        <w:rPr>
          <w:color w:val="000050"/>
        </w:rPr>
        <w:t xml:space="preserve"> টাকা</w:t>
      </w:r>
      <w:r>
        <w:rPr>
          <w:color w:val="310000"/>
        </w:rPr>
        <w:t xml:space="preserve"> এখনো</w:t>
      </w:r>
      <w:r>
        <w:rPr>
          <w:color w:val="00003C"/>
        </w:rPr>
        <w:t xml:space="preserve"> আসেনি</w:t>
      </w:r>
      <w:r>
        <w:rPr>
          <w:color w:val="310000"/>
        </w:rPr>
        <w:t xml:space="preserve"> ভাই</w:t>
      </w:r>
      <w:r>
        <w:rPr>
          <w:color w:val="000019"/>
        </w:rPr>
        <w:t xml:space="preserve"> বিকাশ</w:t>
      </w:r>
      <w:r>
        <w:rPr>
          <w:color w:val="000034"/>
        </w:rPr>
        <w:t xml:space="preserve"> অ্যাপ</w:t>
      </w:r>
      <w:r>
        <w:rPr>
          <w:color w:val="000020"/>
        </w:rPr>
        <w:t xml:space="preserve"> থেকে</w:t>
      </w:r>
      <w:r>
        <w:rPr>
          <w:color w:val="000020"/>
        </w:rPr>
        <w:t xml:space="preserve"> একাউন্ট</w:t>
      </w:r>
      <w:r>
        <w:rPr>
          <w:color w:val="000043"/>
        </w:rPr>
        <w:t xml:space="preserve"> খুলেছি</w:t>
      </w:r>
      <w:r>
        <w:rPr>
          <w:color w:val="000028"/>
        </w:rPr>
        <w:t xml:space="preserve"> এখন</w:t>
      </w:r>
      <w:r>
        <w:br/>
      </w:r>
      <w:r>
        <w:rPr>
          <w:color w:val="00003B"/>
        </w:rPr>
        <w:t xml:space="preserve"> টাকা</w:t>
      </w:r>
      <w:r>
        <w:rPr>
          <w:color w:val="000027"/>
        </w:rPr>
        <w:t xml:space="preserve"> মোবাইল</w:t>
      </w:r>
      <w:r>
        <w:rPr>
          <w:color w:val="000022"/>
        </w:rPr>
        <w:t xml:space="preserve"> রিচার্জে</w:t>
      </w:r>
      <w:r>
        <w:rPr>
          <w:color w:val="3D0000"/>
        </w:rPr>
        <w:t xml:space="preserve"> পরবর্তী</w:t>
      </w:r>
      <w:r>
        <w:rPr>
          <w:color w:val="000072"/>
        </w:rPr>
        <w:t xml:space="preserve"> ঘন্টা</w:t>
      </w:r>
      <w:r>
        <w:rPr>
          <w:color w:val="00003E"/>
        </w:rPr>
        <w:t xml:space="preserve"> কার্যদিবসের</w:t>
      </w:r>
      <w:r>
        <w:rPr>
          <w:color w:val="310000"/>
        </w:rPr>
        <w:t xml:space="preserve"> মধ্যে</w:t>
      </w:r>
      <w:r>
        <w:rPr>
          <w:color w:val="00003B"/>
        </w:rPr>
        <w:t xml:space="preserve"> টাকা</w:t>
      </w:r>
      <w:r>
        <w:rPr>
          <w:color w:val="000022"/>
        </w:rPr>
        <w:t xml:space="preserve"> ক্যাশ</w:t>
      </w:r>
      <w:r>
        <w:rPr>
          <w:color w:val="000026"/>
        </w:rPr>
        <w:t xml:space="preserve"> ব্যাক</w:t>
      </w:r>
      <w:r>
        <w:rPr>
          <w:color w:val="2D0000"/>
        </w:rPr>
        <w:t xml:space="preserve"> দেওয়ার</w:t>
      </w:r>
      <w:r>
        <w:rPr>
          <w:color w:val="000027"/>
        </w:rPr>
        <w:t xml:space="preserve"> কথা</w:t>
      </w:r>
      <w:r>
        <w:rPr>
          <w:color w:val="300000"/>
        </w:rPr>
        <w:t xml:space="preserve"> বলা</w:t>
      </w:r>
      <w:r>
        <w:rPr>
          <w:color w:val="470000"/>
        </w:rPr>
        <w:t xml:space="preserve"> হয়ে</w:t>
      </w:r>
      <w:r>
        <w:rPr>
          <w:color w:val="000000"/>
        </w:rPr>
        <w:t xml:space="preserve"> ছিল</w:t>
      </w:r>
      <w:r>
        <w:rPr>
          <w:color w:val="00003B"/>
        </w:rPr>
        <w:t xml:space="preserve"> টাকা</w:t>
      </w:r>
      <w:r>
        <w:rPr>
          <w:color w:val="000020"/>
        </w:rPr>
        <w:t xml:space="preserve"> রিচার্জ</w:t>
      </w:r>
      <w:r>
        <w:rPr>
          <w:color w:val="290000"/>
        </w:rPr>
        <w:t xml:space="preserve"> করেছিলাম</w:t>
      </w:r>
      <w:r>
        <w:rPr>
          <w:color w:val="1A0000"/>
        </w:rPr>
        <w:t xml:space="preserve"> কিন্তু</w:t>
      </w:r>
      <w:r>
        <w:rPr>
          <w:color w:val="000045"/>
        </w:rPr>
        <w:t xml:space="preserve"> প্রাই</w:t>
      </w:r>
      <w:r>
        <w:rPr>
          <w:color w:val="000072"/>
        </w:rPr>
        <w:t xml:space="preserve"> ঘন্টা</w:t>
      </w:r>
      <w:r>
        <w:rPr>
          <w:color w:val="3A0000"/>
        </w:rPr>
        <w:t xml:space="preserve"> পার</w:t>
      </w:r>
      <w:r>
        <w:rPr>
          <w:color w:val="470000"/>
        </w:rPr>
        <w:t xml:space="preserve"> হয়ে</w:t>
      </w:r>
      <w:r>
        <w:rPr>
          <w:color w:val="360000"/>
        </w:rPr>
        <w:t xml:space="preserve"> গেল</w:t>
      </w:r>
      <w:r>
        <w:rPr>
          <w:color w:val="000048"/>
        </w:rPr>
        <w:t xml:space="preserve"> শব্যাক</w:t>
      </w:r>
      <w:r>
        <w:rPr>
          <w:color w:val="00002A"/>
        </w:rPr>
        <w:t xml:space="preserve"> পেলাম</w:t>
      </w:r>
      <w:r>
        <w:rPr>
          <w:color w:val="000000"/>
        </w:rPr>
        <w:t xml:space="preserve"> না</w:t>
      </w:r>
      <w:r>
        <w:br/>
      </w:r>
      <w:r>
        <w:rPr>
          <w:color w:val="270000"/>
        </w:rPr>
        <w:t xml:space="preserve"> amar</w:t>
      </w:r>
      <w:r>
        <w:rPr>
          <w:color w:val="00002E"/>
        </w:rPr>
        <w:t xml:space="preserve"> offer</w:t>
      </w:r>
      <w:r>
        <w:rPr>
          <w:color w:val="00004B"/>
        </w:rPr>
        <w:t xml:space="preserve"> chilo</w:t>
      </w:r>
      <w:r>
        <w:rPr>
          <w:color w:val="000053"/>
        </w:rPr>
        <w:t xml:space="preserve"> tk</w:t>
      </w:r>
      <w:r>
        <w:rPr>
          <w:color w:val="000030"/>
        </w:rPr>
        <w:t xml:space="preserve"> recharge</w:t>
      </w:r>
      <w:r>
        <w:rPr>
          <w:color w:val="290000"/>
        </w:rPr>
        <w:t xml:space="preserve"> a</w:t>
      </w:r>
      <w:r>
        <w:rPr>
          <w:color w:val="000053"/>
        </w:rPr>
        <w:t xml:space="preserve"> tk</w:t>
      </w:r>
      <w:r>
        <w:rPr>
          <w:color w:val="000000"/>
        </w:rPr>
        <w:t xml:space="preserve"> cashback</w:t>
      </w:r>
      <w:r>
        <w:rPr>
          <w:color w:val="00004E"/>
        </w:rPr>
        <w:t xml:space="preserve"> seta</w:t>
      </w:r>
      <w:r>
        <w:rPr>
          <w:color w:val="00007A"/>
        </w:rPr>
        <w:t xml:space="preserve"> poredin</w:t>
      </w:r>
      <w:r>
        <w:rPr>
          <w:color w:val="530000"/>
        </w:rPr>
        <w:t xml:space="preserve"> deyar</w:t>
      </w:r>
      <w:r>
        <w:rPr>
          <w:color w:val="000000"/>
        </w:rPr>
        <w:t xml:space="preserve"> kotha</w:t>
      </w:r>
      <w:r>
        <w:rPr>
          <w:color w:val="390000"/>
        </w:rPr>
        <w:t xml:space="preserve"> kintu</w:t>
      </w:r>
      <w:r>
        <w:rPr>
          <w:color w:val="00004B"/>
        </w:rPr>
        <w:t xml:space="preserve"> akhono</w:t>
      </w:r>
      <w:r>
        <w:rPr>
          <w:color w:val="00004A"/>
        </w:rPr>
        <w:t xml:space="preserve"> pelam</w:t>
      </w:r>
      <w:r>
        <w:rPr>
          <w:color w:val="000029"/>
        </w:rPr>
        <w:t xml:space="preserve"> na</w:t>
      </w:r>
      <w:r>
        <w:rPr>
          <w:color w:val="000000"/>
        </w:rPr>
        <w:t xml:space="preserve"> kno</w:t>
      </w:r>
      <w:r>
        <w:br/>
      </w:r>
      <w:r>
        <w:rPr>
          <w:color w:val="330000"/>
        </w:rPr>
        <w:t xml:space="preserve"> আমি</w:t>
      </w:r>
      <w:r>
        <w:rPr>
          <w:color w:val="000000"/>
        </w:rPr>
        <w:t xml:space="preserve"> টাকা</w:t>
      </w:r>
      <w:r>
        <w:rPr>
          <w:color w:val="000072"/>
        </w:rPr>
        <w:t xml:space="preserve"> রিচাজ</w:t>
      </w:r>
      <w:r>
        <w:rPr>
          <w:color w:val="5E0000"/>
        </w:rPr>
        <w:t xml:space="preserve"> করছি</w:t>
      </w:r>
      <w:r>
        <w:rPr>
          <w:color w:val="910000"/>
        </w:rPr>
        <w:t xml:space="preserve"> কিনতু</w:t>
      </w:r>
      <w:r>
        <w:rPr>
          <w:color w:val="000000"/>
        </w:rPr>
        <w:t xml:space="preserve"> টাকা</w:t>
      </w:r>
      <w:r>
        <w:rPr>
          <w:color w:val="6B0000"/>
        </w:rPr>
        <w:t xml:space="preserve"> পাই</w:t>
      </w:r>
      <w:r>
        <w:rPr>
          <w:color w:val="000059"/>
        </w:rPr>
        <w:t xml:space="preserve"> নাই</w:t>
      </w:r>
      <w:r>
        <w:br/>
      </w:r>
      <w:r>
        <w:rPr>
          <w:color w:val="900000"/>
        </w:rPr>
        <w:t xml:space="preserve"> amk</w:t>
      </w:r>
      <w:r>
        <w:rPr>
          <w:color w:val="000055"/>
        </w:rPr>
        <w:t xml:space="preserve"> cash</w:t>
      </w:r>
      <w:r>
        <w:rPr>
          <w:color w:val="000058"/>
        </w:rPr>
        <w:t xml:space="preserve"> back</w:t>
      </w:r>
      <w:r>
        <w:rPr>
          <w:color w:val="000052"/>
        </w:rPr>
        <w:t xml:space="preserve"> ta</w:t>
      </w:r>
      <w:r>
        <w:rPr>
          <w:color w:val="000094"/>
        </w:rPr>
        <w:t xml:space="preserve"> painai</w:t>
      </w:r>
      <w:r>
        <w:br/>
      </w:r>
      <w:r>
        <w:rPr>
          <w:color w:val="4A0000"/>
        </w:rPr>
        <w:t xml:space="preserve"> amr</w:t>
      </w:r>
      <w:r>
        <w:rPr>
          <w:color w:val="000031"/>
        </w:rPr>
        <w:t xml:space="preserve"> bkash</w:t>
      </w:r>
      <w:r>
        <w:rPr>
          <w:color w:val="000046"/>
        </w:rPr>
        <w:t xml:space="preserve"> theke</w:t>
      </w:r>
      <w:r>
        <w:rPr>
          <w:color w:val="000082"/>
        </w:rPr>
        <w:t xml:space="preserve"> taka</w:t>
      </w:r>
      <w:r>
        <w:rPr>
          <w:color w:val="000049"/>
        </w:rPr>
        <w:t xml:space="preserve"> recharge</w:t>
      </w:r>
      <w:r>
        <w:rPr>
          <w:color w:val="00004F"/>
        </w:rPr>
        <w:t xml:space="preserve"> kore</w:t>
      </w:r>
      <w:r>
        <w:rPr>
          <w:color w:val="000082"/>
        </w:rPr>
        <w:t xml:space="preserve"> taka</w:t>
      </w:r>
      <w:r>
        <w:rPr>
          <w:color w:val="000049"/>
        </w:rPr>
        <w:t xml:space="preserve"> cash</w:t>
      </w:r>
      <w:r>
        <w:rPr>
          <w:color w:val="00004B"/>
        </w:rPr>
        <w:t xml:space="preserve"> back</w:t>
      </w:r>
      <w:r>
        <w:rPr>
          <w:color w:val="00006E"/>
        </w:rPr>
        <w:t xml:space="preserve"> paini</w:t>
      </w:r>
      <w:r>
        <w:br/>
      </w:r>
      <w:r>
        <w:rPr>
          <w:color w:val="2D0000"/>
        </w:rPr>
        <w:t xml:space="preserve"> amar</w:t>
      </w:r>
      <w:r>
        <w:rPr>
          <w:color w:val="000025"/>
        </w:rPr>
        <w:t xml:space="preserve"> bkash</w:t>
      </w:r>
      <w:r>
        <w:rPr>
          <w:color w:val="00003E"/>
        </w:rPr>
        <w:t xml:space="preserve"> app</w:t>
      </w:r>
      <w:r>
        <w:rPr>
          <w:color w:val="000034"/>
        </w:rPr>
        <w:t xml:space="preserve"> e</w:t>
      </w:r>
      <w:r>
        <w:rPr>
          <w:color w:val="000045"/>
        </w:rPr>
        <w:t xml:space="preserve"> akta</w:t>
      </w:r>
      <w:r>
        <w:rPr>
          <w:color w:val="000034"/>
        </w:rPr>
        <w:t xml:space="preserve"> offer</w:t>
      </w:r>
      <w:r>
        <w:rPr>
          <w:color w:val="000062"/>
        </w:rPr>
        <w:t xml:space="preserve"> silo</w:t>
      </w:r>
      <w:r>
        <w:rPr>
          <w:color w:val="00002F"/>
        </w:rPr>
        <w:t xml:space="preserve"> tk</w:t>
      </w:r>
      <w:r>
        <w:rPr>
          <w:color w:val="000073"/>
        </w:rPr>
        <w:t xml:space="preserve"> recherge</w:t>
      </w:r>
      <w:r>
        <w:rPr>
          <w:color w:val="00002F"/>
        </w:rPr>
        <w:t xml:space="preserve"> tk</w:t>
      </w:r>
      <w:r>
        <w:rPr>
          <w:color w:val="000038"/>
        </w:rPr>
        <w:t xml:space="preserve"> cashback</w:t>
      </w:r>
      <w:r>
        <w:rPr>
          <w:color w:val="360000"/>
        </w:rPr>
        <w:t xml:space="preserve"> but</w:t>
      </w:r>
      <w:r>
        <w:rPr>
          <w:color w:val="000057"/>
        </w:rPr>
        <w:t xml:space="preserve"> hosse</w:t>
      </w:r>
      <w:r>
        <w:rPr>
          <w:color w:val="00002F"/>
        </w:rPr>
        <w:t xml:space="preserve"> na</w:t>
      </w:r>
      <w:r>
        <w:rPr>
          <w:color w:val="4C0000"/>
        </w:rPr>
        <w:t xml:space="preserve"> kano</w:t>
      </w:r>
      <w:r>
        <w:br/>
      </w:r>
      <w:r>
        <w:rPr>
          <w:color w:val="000000"/>
        </w:rPr>
        <w:t xml:space="preserve"> tk</w:t>
      </w:r>
      <w:r>
        <w:rPr>
          <w:color w:val="000094"/>
        </w:rPr>
        <w:t xml:space="preserve"> ricrg</w:t>
      </w:r>
      <w:r>
        <w:rPr>
          <w:color w:val="6D0000"/>
        </w:rPr>
        <w:t xml:space="preserve"> korcilam</w:t>
      </w:r>
      <w:r>
        <w:rPr>
          <w:color w:val="390000"/>
        </w:rPr>
        <w:t xml:space="preserve"> but</w:t>
      </w:r>
      <w:r>
        <w:rPr>
          <w:color w:val="000000"/>
        </w:rPr>
        <w:t xml:space="preserve"> tk</w:t>
      </w:r>
      <w:r>
        <w:rPr>
          <w:color w:val="000082"/>
        </w:rPr>
        <w:t xml:space="preserve"> bunus</w:t>
      </w:r>
      <w:r>
        <w:rPr>
          <w:color w:val="000059"/>
        </w:rPr>
        <w:t xml:space="preserve"> pelam</w:t>
      </w:r>
      <w:r>
        <w:rPr>
          <w:color w:val="000032"/>
        </w:rPr>
        <w:t xml:space="preserve"> na</w:t>
      </w:r>
      <w:r>
        <w:br/>
      </w:r>
      <w:r>
        <w:rPr>
          <w:color w:val="250000"/>
        </w:rPr>
        <w:t xml:space="preserve"> ami</w:t>
      </w:r>
      <w:r>
        <w:rPr>
          <w:color w:val="000020"/>
        </w:rPr>
        <w:t xml:space="preserve"> bkash</w:t>
      </w:r>
      <w:r>
        <w:rPr>
          <w:color w:val="000057"/>
        </w:rPr>
        <w:t xml:space="preserve"> taka</w:t>
      </w:r>
      <w:r>
        <w:rPr>
          <w:color w:val="00007C"/>
        </w:rPr>
        <w:t xml:space="preserve"> richus</w:t>
      </w:r>
      <w:r>
        <w:rPr>
          <w:color w:val="490000"/>
        </w:rPr>
        <w:t xml:space="preserve"> korci</w:t>
      </w:r>
      <w:r>
        <w:rPr>
          <w:color w:val="000057"/>
        </w:rPr>
        <w:t xml:space="preserve"> taka</w:t>
      </w:r>
      <w:r>
        <w:rPr>
          <w:color w:val="00007C"/>
        </w:rPr>
        <w:t xml:space="preserve"> cesh</w:t>
      </w:r>
      <w:r>
        <w:rPr>
          <w:color w:val="680000"/>
        </w:rPr>
        <w:t xml:space="preserve"> bek</w:t>
      </w:r>
      <w:r>
        <w:rPr>
          <w:color w:val="420000"/>
        </w:rPr>
        <w:t xml:space="preserve"> pai</w:t>
      </w:r>
      <w:r>
        <w:rPr>
          <w:color w:val="000038"/>
        </w:rPr>
        <w:t xml:space="preserve"> nai</w:t>
      </w:r>
      <w:r>
        <w:br/>
      </w:r>
      <w:r>
        <w:rPr>
          <w:color w:val="000044"/>
        </w:rPr>
        <w:t xml:space="preserve"> taka</w:t>
      </w:r>
      <w:r>
        <w:rPr>
          <w:color w:val="00004D"/>
        </w:rPr>
        <w:t xml:space="preserve"> recharge</w:t>
      </w:r>
      <w:r>
        <w:rPr>
          <w:color w:val="6F0000"/>
        </w:rPr>
        <w:t xml:space="preserve"> korechi</w:t>
      </w:r>
      <w:r>
        <w:rPr>
          <w:color w:val="4B0000"/>
        </w:rPr>
        <w:t xml:space="preserve"> but</w:t>
      </w:r>
      <w:r>
        <w:rPr>
          <w:color w:val="000044"/>
        </w:rPr>
        <w:t xml:space="preserve"> taka</w:t>
      </w:r>
      <w:r>
        <w:rPr>
          <w:color w:val="00004D"/>
        </w:rPr>
        <w:t xml:space="preserve"> cash</w:t>
      </w:r>
      <w:r>
        <w:rPr>
          <w:color w:val="00004F"/>
        </w:rPr>
        <w:t xml:space="preserve"> back</w:t>
      </w:r>
      <w:r>
        <w:rPr>
          <w:color w:val="00009A"/>
        </w:rPr>
        <w:t xml:space="preserve"> asheni</w:t>
      </w:r>
      <w:r>
        <w:br/>
      </w:r>
      <w:r>
        <w:rPr>
          <w:color w:val="000074"/>
        </w:rPr>
        <w:t xml:space="preserve"> টাকা</w:t>
      </w:r>
      <w:r>
        <w:rPr>
          <w:color w:val="000060"/>
        </w:rPr>
        <w:t xml:space="preserve"> রিচার্জ</w:t>
      </w:r>
      <w:r>
        <w:rPr>
          <w:color w:val="600000"/>
        </w:rPr>
        <w:t xml:space="preserve"> করলে</w:t>
      </w:r>
      <w:r>
        <w:rPr>
          <w:color w:val="000000"/>
        </w:rPr>
        <w:t xml:space="preserve"> নাকি</w:t>
      </w:r>
      <w:r>
        <w:rPr>
          <w:color w:val="000074"/>
        </w:rPr>
        <w:t xml:space="preserve"> টাকা</w:t>
      </w:r>
      <w:r>
        <w:rPr>
          <w:color w:val="000055"/>
        </w:rPr>
        <w:t xml:space="preserve"> ক্যাশব্যাক</w:t>
      </w:r>
      <w:r>
        <w:rPr>
          <w:color w:val="390000"/>
        </w:rPr>
        <w:t xml:space="preserve"> আমি</w:t>
      </w:r>
      <w:r>
        <w:rPr>
          <w:color w:val="000084"/>
        </w:rPr>
        <w:t xml:space="preserve"> পাচ্ছি</w:t>
      </w:r>
      <w:r>
        <w:rPr>
          <w:color w:val="000045"/>
        </w:rPr>
        <w:t xml:space="preserve"> না</w:t>
      </w:r>
      <w:r>
        <w:rPr>
          <w:color w:val="000000"/>
        </w:rPr>
        <w:t xml:space="preserve"> কেন</w:t>
      </w:r>
      <w:r>
        <w:br/>
      </w:r>
      <w:r>
        <w:rPr>
          <w:color w:val="00004F"/>
        </w:rPr>
        <w:t xml:space="preserve"> টাকা</w:t>
      </w:r>
      <w:r>
        <w:rPr>
          <w:color w:val="000044"/>
        </w:rPr>
        <w:t xml:space="preserve"> রিচার্জে</w:t>
      </w:r>
      <w:r>
        <w:rPr>
          <w:color w:val="00004F"/>
        </w:rPr>
        <w:t xml:space="preserve"> টাকা</w:t>
      </w:r>
      <w:r>
        <w:rPr>
          <w:color w:val="000061"/>
        </w:rPr>
        <w:t xml:space="preserve"> ক্যাশবেক</w:t>
      </w:r>
      <w:r>
        <w:rPr>
          <w:color w:val="00005B"/>
        </w:rPr>
        <w:t xml:space="preserve"> মেসেজ</w:t>
      </w:r>
      <w:r>
        <w:rPr>
          <w:color w:val="00007A"/>
        </w:rPr>
        <w:t xml:space="preserve"> দিচ্ছেন</w:t>
      </w:r>
      <w:r>
        <w:rPr>
          <w:color w:val="000041"/>
        </w:rPr>
        <w:t xml:space="preserve"> রিচার্জ</w:t>
      </w:r>
      <w:r>
        <w:rPr>
          <w:color w:val="410000"/>
        </w:rPr>
        <w:t xml:space="preserve"> করলে</w:t>
      </w:r>
      <w:r>
        <w:rPr>
          <w:color w:val="00004F"/>
        </w:rPr>
        <w:t xml:space="preserve"> টাকা</w:t>
      </w:r>
      <w:r>
        <w:rPr>
          <w:color w:val="000054"/>
        </w:rPr>
        <w:t xml:space="preserve"> দেন</w:t>
      </w:r>
      <w:r>
        <w:rPr>
          <w:color w:val="00002F"/>
        </w:rPr>
        <w:t xml:space="preserve"> না</w:t>
      </w:r>
      <w:r>
        <w:rPr>
          <w:color w:val="000038"/>
        </w:rPr>
        <w:t xml:space="preserve"> কেন</w:t>
      </w:r>
      <w:r>
        <w:br/>
      </w:r>
      <w:r>
        <w:rPr>
          <w:color w:val="000000"/>
        </w:rPr>
        <w:t xml:space="preserve"> tk</w:t>
      </w:r>
      <w:r>
        <w:rPr>
          <w:color w:val="000052"/>
        </w:rPr>
        <w:t xml:space="preserve"> recharge</w:t>
      </w:r>
      <w:r>
        <w:rPr>
          <w:color w:val="00004D"/>
        </w:rPr>
        <w:t xml:space="preserve"> e</w:t>
      </w:r>
      <w:r>
        <w:rPr>
          <w:color w:val="000000"/>
        </w:rPr>
        <w:t xml:space="preserve"> tk</w:t>
      </w:r>
      <w:r>
        <w:rPr>
          <w:color w:val="0000A6"/>
        </w:rPr>
        <w:t xml:space="preserve"> cashback</w:t>
      </w:r>
      <w:r>
        <w:rPr>
          <w:color w:val="000000"/>
        </w:rPr>
        <w:t xml:space="preserve"> chilo</w:t>
      </w:r>
      <w:r>
        <w:rPr>
          <w:color w:val="000000"/>
        </w:rPr>
        <w:t xml:space="preserve"> kintu</w:t>
      </w:r>
      <w:r>
        <w:rPr>
          <w:color w:val="0000A6"/>
        </w:rPr>
        <w:t xml:space="preserve"> cashback</w:t>
      </w:r>
      <w:r>
        <w:rPr>
          <w:color w:val="00009D"/>
        </w:rPr>
        <w:t xml:space="preserve"> dilo</w:t>
      </w:r>
      <w:r>
        <w:rPr>
          <w:color w:val="000000"/>
        </w:rPr>
        <w:t xml:space="preserve"> tk</w:t>
      </w:r>
      <w:r>
        <w:br/>
      </w:r>
      <w:r>
        <w:rPr>
          <w:color w:val="000044"/>
        </w:rPr>
        <w:t xml:space="preserve"> টাকা</w:t>
      </w:r>
      <w:r>
        <w:rPr>
          <w:color w:val="000070"/>
        </w:rPr>
        <w:t xml:space="preserve"> রিচার্জ</w:t>
      </w:r>
      <w:r>
        <w:rPr>
          <w:color w:val="8E0000"/>
        </w:rPr>
        <w:t xml:space="preserve"> করলাম</w:t>
      </w:r>
      <w:r>
        <w:rPr>
          <w:color w:val="000064"/>
        </w:rPr>
        <w:t xml:space="preserve"> ক্যাশব্যাক</w:t>
      </w:r>
      <w:r>
        <w:rPr>
          <w:color w:val="000083"/>
        </w:rPr>
        <w:t xml:space="preserve"> পাইনি</w:t>
      </w:r>
      <w:r>
        <w:br/>
      </w:r>
      <w:r>
        <w:rPr>
          <w:color w:val="000053"/>
        </w:rPr>
        <w:t xml:space="preserve"> টাকা</w:t>
      </w:r>
      <w:r>
        <w:rPr>
          <w:color w:val="000048"/>
        </w:rPr>
        <w:t xml:space="preserve"> রিচার্জে</w:t>
      </w:r>
      <w:r>
        <w:rPr>
          <w:color w:val="000053"/>
        </w:rPr>
        <w:t xml:space="preserve"> টাকা</w:t>
      </w:r>
      <w:r>
        <w:rPr>
          <w:color w:val="00007B"/>
        </w:rPr>
        <w:t xml:space="preserve"> ক্যাশব্যাক</w:t>
      </w:r>
      <w:r>
        <w:rPr>
          <w:color w:val="00003F"/>
        </w:rPr>
        <w:t xml:space="preserve"> অফার</w:t>
      </w:r>
      <w:r>
        <w:rPr>
          <w:color w:val="6F0000"/>
        </w:rPr>
        <w:t xml:space="preserve"> আসলে</w:t>
      </w:r>
      <w:r>
        <w:rPr>
          <w:color w:val="000044"/>
        </w:rPr>
        <w:t xml:space="preserve"> রিচার্জ</w:t>
      </w:r>
      <w:r>
        <w:rPr>
          <w:color w:val="3D0000"/>
        </w:rPr>
        <w:t xml:space="preserve"> করে</w:t>
      </w:r>
      <w:r>
        <w:rPr>
          <w:color w:val="00007B"/>
        </w:rPr>
        <w:t xml:space="preserve"> ক্যাশব্যাক</w:t>
      </w:r>
      <w:r>
        <w:rPr>
          <w:color w:val="4E0000"/>
        </w:rPr>
        <w:t xml:space="preserve"> এখনো</w:t>
      </w:r>
      <w:r>
        <w:rPr>
          <w:color w:val="000050"/>
        </w:rPr>
        <w:t xml:space="preserve"> পাইনি</w:t>
      </w:r>
      <w:r>
        <w:br/>
      </w:r>
      <w:r>
        <w:rPr>
          <w:color w:val="370000"/>
        </w:rPr>
        <w:t xml:space="preserve"> স্যার</w:t>
      </w:r>
      <w:r>
        <w:rPr>
          <w:color w:val="5C0000"/>
        </w:rPr>
        <w:t xml:space="preserve"> আমর</w:t>
      </w:r>
      <w:r>
        <w:rPr>
          <w:color w:val="000030"/>
        </w:rPr>
        <w:t xml:space="preserve"> বিকাশে</w:t>
      </w:r>
      <w:r>
        <w:rPr>
          <w:color w:val="00003F"/>
        </w:rPr>
        <w:t xml:space="preserve"> দেওয়া</w:t>
      </w:r>
      <w:r>
        <w:rPr>
          <w:color w:val="00002B"/>
        </w:rPr>
        <w:t xml:space="preserve"> আছে</w:t>
      </w:r>
      <w:r>
        <w:rPr>
          <w:color w:val="390000"/>
        </w:rPr>
        <w:t xml:space="preserve"> যে</w:t>
      </w:r>
      <w:r>
        <w:rPr>
          <w:color w:val="00003D"/>
        </w:rPr>
        <w:t xml:space="preserve"> টাকা</w:t>
      </w:r>
      <w:r>
        <w:rPr>
          <w:color w:val="000070"/>
        </w:rPr>
        <w:t xml:space="preserve"> রিচাছে</w:t>
      </w:r>
      <w:r>
        <w:rPr>
          <w:color w:val="00003D"/>
        </w:rPr>
        <w:t xml:space="preserve"> টাকা</w:t>
      </w:r>
      <w:r>
        <w:rPr>
          <w:color w:val="000034"/>
        </w:rPr>
        <w:t xml:space="preserve"> ক্যাশ</w:t>
      </w:r>
      <w:r>
        <w:rPr>
          <w:color w:val="00006C"/>
        </w:rPr>
        <w:t xml:space="preserve"> ব্যা</w:t>
      </w:r>
      <w:r>
        <w:rPr>
          <w:color w:val="00003F"/>
        </w:rPr>
        <w:t xml:space="preserve"> সেটা</w:t>
      </w:r>
      <w:r>
        <w:rPr>
          <w:color w:val="00003B"/>
        </w:rPr>
        <w:t xml:space="preserve"> আসে</w:t>
      </w:r>
      <w:r>
        <w:rPr>
          <w:color w:val="000024"/>
        </w:rPr>
        <w:t xml:space="preserve"> না</w:t>
      </w:r>
      <w:r>
        <w:rPr>
          <w:color w:val="00002B"/>
        </w:rPr>
        <w:t xml:space="preserve"> কেন</w:t>
      </w:r>
      <w:r>
        <w:br/>
      </w:r>
      <w:r>
        <w:rPr>
          <w:color w:val="00007B"/>
        </w:rPr>
        <w:t xml:space="preserve"> recharg</w:t>
      </w:r>
      <w:r>
        <w:rPr>
          <w:color w:val="5D0000"/>
        </w:rPr>
        <w:t xml:space="preserve"> korlam</w:t>
      </w:r>
      <w:r>
        <w:rPr>
          <w:color w:val="000039"/>
        </w:rPr>
        <w:t xml:space="preserve"> taka</w:t>
      </w:r>
      <w:r>
        <w:rPr>
          <w:color w:val="00009D"/>
        </w:rPr>
        <w:t xml:space="preserve"> cachback</w:t>
      </w:r>
      <w:r>
        <w:rPr>
          <w:color w:val="000062"/>
        </w:rPr>
        <w:t xml:space="preserve"> pelam</w:t>
      </w:r>
      <w:r>
        <w:rPr>
          <w:color w:val="000037"/>
        </w:rPr>
        <w:t xml:space="preserve"> na</w:t>
      </w:r>
      <w:r>
        <w:br/>
      </w:r>
      <w:r>
        <w:rPr>
          <w:color w:val="380000"/>
        </w:rPr>
        <w:t xml:space="preserve"> আমার</w:t>
      </w:r>
      <w:r>
        <w:rPr>
          <w:color w:val="000042"/>
        </w:rPr>
        <w:t xml:space="preserve"> সিমে</w:t>
      </w:r>
      <w:r>
        <w:rPr>
          <w:color w:val="00002D"/>
        </w:rPr>
        <w:t xml:space="preserve"> একটা</w:t>
      </w:r>
      <w:r>
        <w:rPr>
          <w:color w:val="00002C"/>
        </w:rPr>
        <w:t xml:space="preserve"> অফার</w:t>
      </w:r>
      <w:r>
        <w:rPr>
          <w:color w:val="3D0000"/>
        </w:rPr>
        <w:t xml:space="preserve"> ছিল</w:t>
      </w:r>
      <w:r>
        <w:rPr>
          <w:color w:val="00003C"/>
        </w:rPr>
        <w:t xml:space="preserve"> সেটা</w:t>
      </w:r>
      <w:r>
        <w:rPr>
          <w:color w:val="000030"/>
        </w:rPr>
        <w:t xml:space="preserve"> হচ্ছে</w:t>
      </w:r>
      <w:r>
        <w:rPr>
          <w:color w:val="00003A"/>
        </w:rPr>
        <w:t xml:space="preserve"> টাকা</w:t>
      </w:r>
      <w:r>
        <w:rPr>
          <w:color w:val="00001B"/>
        </w:rPr>
        <w:t xml:space="preserve"> বিকাশ</w:t>
      </w:r>
      <w:r>
        <w:rPr>
          <w:color w:val="00004A"/>
        </w:rPr>
        <w:t xml:space="preserve"> এপস</w:t>
      </w:r>
      <w:r>
        <w:rPr>
          <w:color w:val="000023"/>
        </w:rPr>
        <w:t xml:space="preserve"> থেকে</w:t>
      </w:r>
      <w:r>
        <w:rPr>
          <w:color w:val="000030"/>
        </w:rPr>
        <w:t xml:space="preserve"> রিচার্জ</w:t>
      </w:r>
      <w:r>
        <w:rPr>
          <w:color w:val="300000"/>
        </w:rPr>
        <w:t xml:space="preserve"> করলে</w:t>
      </w:r>
      <w:r>
        <w:rPr>
          <w:color w:val="00003A"/>
        </w:rPr>
        <w:t xml:space="preserve"> টাকা</w:t>
      </w:r>
      <w:r>
        <w:rPr>
          <w:color w:val="000056"/>
        </w:rPr>
        <w:t xml:space="preserve"> ক্যাশব্যাক</w:t>
      </w:r>
      <w:r>
        <w:rPr>
          <w:color w:val="000032"/>
        </w:rPr>
        <w:t xml:space="preserve"> পাবো</w:t>
      </w:r>
      <w:r>
        <w:rPr>
          <w:color w:val="4B0000"/>
        </w:rPr>
        <w:t xml:space="preserve"> কই</w:t>
      </w:r>
      <w:r>
        <w:rPr>
          <w:color w:val="380000"/>
        </w:rPr>
        <w:t xml:space="preserve"> আমার</w:t>
      </w:r>
      <w:r>
        <w:rPr>
          <w:color w:val="390000"/>
        </w:rPr>
        <w:t xml:space="preserve"> তো</w:t>
      </w:r>
      <w:r>
        <w:rPr>
          <w:color w:val="360000"/>
        </w:rPr>
        <w:t xml:space="preserve"> এখনো</w:t>
      </w:r>
      <w:r>
        <w:rPr>
          <w:color w:val="000056"/>
        </w:rPr>
        <w:t xml:space="preserve"> ক্যাশব্যাক</w:t>
      </w:r>
      <w:r>
        <w:rPr>
          <w:color w:val="000039"/>
        </w:rPr>
        <w:t xml:space="preserve"> আসে</w:t>
      </w:r>
      <w:r>
        <w:rPr>
          <w:color w:val="000032"/>
        </w:rPr>
        <w:t xml:space="preserve"> নাই</w:t>
      </w:r>
      <w:r>
        <w:br/>
      </w:r>
      <w:r>
        <w:rPr>
          <w:color w:val="710000"/>
        </w:rPr>
        <w:t xml:space="preserve"> i</w:t>
      </w:r>
      <w:r>
        <w:rPr>
          <w:color w:val="000070"/>
        </w:rPr>
        <w:t xml:space="preserve"> did</w:t>
      </w:r>
      <w:r>
        <w:rPr>
          <w:color w:val="3E0000"/>
        </w:rPr>
        <w:t xml:space="preserve"> but</w:t>
      </w:r>
      <w:r>
        <w:rPr>
          <w:color w:val="000056"/>
        </w:rPr>
        <w:t xml:space="preserve"> why</w:t>
      </w:r>
      <w:r>
        <w:rPr>
          <w:color w:val="000072"/>
        </w:rPr>
        <w:t xml:space="preserve"> didn't</w:t>
      </w:r>
      <w:r>
        <w:rPr>
          <w:color w:val="710000"/>
        </w:rPr>
        <w:t xml:space="preserve"> i</w:t>
      </w:r>
      <w:r>
        <w:rPr>
          <w:color w:val="000054"/>
        </w:rPr>
        <w:t xml:space="preserve"> get</w:t>
      </w:r>
      <w:r>
        <w:rPr>
          <w:color w:val="00003D"/>
        </w:rPr>
        <w:t xml:space="preserve"> my</w:t>
      </w:r>
      <w:r>
        <w:rPr>
          <w:color w:val="00003F"/>
        </w:rPr>
        <w:t xml:space="preserve"> cash</w:t>
      </w:r>
      <w:r>
        <w:rPr>
          <w:color w:val="000000"/>
        </w:rPr>
        <w:t xml:space="preserve"> back</w:t>
      </w:r>
      <w:r>
        <w:br/>
      </w:r>
      <w:r>
        <w:rPr>
          <w:color w:val="00001D"/>
        </w:rPr>
        <w:t xml:space="preserve"> বিকাশ</w:t>
      </w:r>
      <w:r>
        <w:rPr>
          <w:color w:val="000025"/>
        </w:rPr>
        <w:t xml:space="preserve"> থেকে</w:t>
      </w:r>
      <w:r>
        <w:rPr>
          <w:color w:val="00003E"/>
        </w:rPr>
        <w:t xml:space="preserve"> টাকা</w:t>
      </w:r>
      <w:r>
        <w:rPr>
          <w:color w:val="00004B"/>
        </w:rPr>
        <w:t xml:space="preserve"> ফোন</w:t>
      </w:r>
      <w:r>
        <w:rPr>
          <w:color w:val="00004E"/>
        </w:rPr>
        <w:t xml:space="preserve"> রির্চাজ</w:t>
      </w:r>
      <w:r>
        <w:rPr>
          <w:color w:val="330000"/>
        </w:rPr>
        <w:t xml:space="preserve"> করলে</w:t>
      </w:r>
      <w:r>
        <w:rPr>
          <w:color w:val="00003E"/>
        </w:rPr>
        <w:t xml:space="preserve"> টাকা</w:t>
      </w:r>
      <w:r>
        <w:rPr>
          <w:color w:val="000057"/>
        </w:rPr>
        <w:t xml:space="preserve"> ক্যাশবাক</w:t>
      </w:r>
      <w:r>
        <w:rPr>
          <w:color w:val="470000"/>
        </w:rPr>
        <w:t xml:space="preserve"> দেওয়ার</w:t>
      </w:r>
      <w:r>
        <w:rPr>
          <w:color w:val="00003F"/>
        </w:rPr>
        <w:t xml:space="preserve"> কথা</w:t>
      </w:r>
      <w:r>
        <w:rPr>
          <w:color w:val="640000"/>
        </w:rPr>
        <w:t xml:space="preserve"> থাকলেও</w:t>
      </w:r>
      <w:r>
        <w:rPr>
          <w:color w:val="3A0000"/>
        </w:rPr>
        <w:t xml:space="preserve"> এখনো</w:t>
      </w:r>
      <w:r>
        <w:rPr>
          <w:color w:val="460000"/>
        </w:rPr>
        <w:t xml:space="preserve"> তা</w:t>
      </w:r>
      <w:r>
        <w:rPr>
          <w:color w:val="1E0000"/>
        </w:rPr>
        <w:t xml:space="preserve"> আমি</w:t>
      </w:r>
      <w:r>
        <w:rPr>
          <w:color w:val="400000"/>
        </w:rPr>
        <w:t xml:space="preserve"> পাই</w:t>
      </w:r>
      <w:r>
        <w:rPr>
          <w:color w:val="00003F"/>
        </w:rPr>
        <w:t xml:space="preserve"> নি</w:t>
      </w:r>
      <w:r>
        <w:br/>
      </w:r>
      <w:r>
        <w:rPr>
          <w:color w:val="000000"/>
        </w:rPr>
        <w:t xml:space="preserve"> taka</w:t>
      </w:r>
      <w:r>
        <w:rPr>
          <w:color w:val="0000C3"/>
        </w:rPr>
        <w:t xml:space="preserve"> rechrage</w:t>
      </w:r>
      <w:r>
        <w:rPr>
          <w:color w:val="000024"/>
        </w:rPr>
        <w:t xml:space="preserve"> e</w:t>
      </w:r>
      <w:r>
        <w:rPr>
          <w:color w:val="000000"/>
        </w:rPr>
        <w:t xml:space="preserve"> tka</w:t>
      </w:r>
      <w:r>
        <w:rPr>
          <w:color w:val="00004D"/>
        </w:rPr>
        <w:t xml:space="preserve"> cash</w:t>
      </w:r>
      <w:r>
        <w:rPr>
          <w:color w:val="00004E"/>
        </w:rPr>
        <w:t xml:space="preserve"> bak</w:t>
      </w:r>
      <w:r>
        <w:rPr>
          <w:color w:val="1D0000"/>
        </w:rPr>
        <w:t xml:space="preserve"> ami</w:t>
      </w:r>
      <w:r>
        <w:rPr>
          <w:color w:val="0000C3"/>
        </w:rPr>
        <w:t xml:space="preserve"> rechrage</w:t>
      </w:r>
      <w:r>
        <w:rPr>
          <w:color w:val="3A0000"/>
        </w:rPr>
        <w:t xml:space="preserve"> korchi</w:t>
      </w:r>
      <w:r>
        <w:rPr>
          <w:color w:val="00004D"/>
        </w:rPr>
        <w:t xml:space="preserve"> cash</w:t>
      </w:r>
      <w:r>
        <w:rPr>
          <w:color w:val="000027"/>
        </w:rPr>
        <w:t xml:space="preserve"> back</w:t>
      </w:r>
      <w:r>
        <w:rPr>
          <w:color w:val="000030"/>
        </w:rPr>
        <w:t xml:space="preserve"> ache</w:t>
      </w:r>
      <w:r>
        <w:rPr>
          <w:color w:val="000021"/>
        </w:rPr>
        <w:t xml:space="preserve"> na</w:t>
      </w:r>
      <w:r>
        <w:rPr>
          <w:color w:val="000040"/>
        </w:rPr>
        <w:t xml:space="preserve"> ken</w:t>
      </w:r>
      <w:r>
        <w:br/>
      </w:r>
      <w:r>
        <w:rPr>
          <w:color w:val="320000"/>
        </w:rPr>
        <w:t xml:space="preserve"> amake</w:t>
      </w:r>
      <w:r>
        <w:rPr>
          <w:color w:val="00003D"/>
        </w:rPr>
        <w:t xml:space="preserve"> taka</w:t>
      </w:r>
      <w:r>
        <w:rPr>
          <w:color w:val="000022"/>
        </w:rPr>
        <w:t xml:space="preserve"> recharge</w:t>
      </w:r>
      <w:r>
        <w:rPr>
          <w:color w:val="000020"/>
        </w:rPr>
        <w:t xml:space="preserve"> e</w:t>
      </w:r>
      <w:r>
        <w:rPr>
          <w:color w:val="00003D"/>
        </w:rPr>
        <w:t xml:space="preserve"> taka</w:t>
      </w:r>
      <w:r>
        <w:rPr>
          <w:color w:val="0000A4"/>
        </w:rPr>
        <w:t xml:space="preserve"> cashbeck</w:t>
      </w:r>
      <w:r>
        <w:rPr>
          <w:color w:val="00004B"/>
        </w:rPr>
        <w:t xml:space="preserve"> deoar</w:t>
      </w:r>
      <w:r>
        <w:rPr>
          <w:color w:val="000034"/>
        </w:rPr>
        <w:t xml:space="preserve"> kotha</w:t>
      </w:r>
      <w:r>
        <w:rPr>
          <w:color w:val="00003D"/>
        </w:rPr>
        <w:t xml:space="preserve"> bola</w:t>
      </w:r>
      <w:r>
        <w:rPr>
          <w:color w:val="540000"/>
        </w:rPr>
        <w:t xml:space="preserve"> holeo</w:t>
      </w:r>
      <w:r>
        <w:rPr>
          <w:color w:val="0000A4"/>
        </w:rPr>
        <w:t xml:space="preserve"> cashbeck</w:t>
      </w:r>
      <w:r>
        <w:rPr>
          <w:color w:val="00004C"/>
        </w:rPr>
        <w:t xml:space="preserve"> deoa</w:t>
      </w:r>
      <w:r>
        <w:rPr>
          <w:color w:val="00003F"/>
        </w:rPr>
        <w:t xml:space="preserve"> hoini</w:t>
      </w:r>
      <w:r>
        <w:br/>
      </w:r>
      <w:r>
        <w:rPr>
          <w:color w:val="340000"/>
        </w:rPr>
        <w:t xml:space="preserve"> আমি</w:t>
      </w:r>
      <w:r>
        <w:rPr>
          <w:color w:val="000000"/>
        </w:rPr>
        <w:t xml:space="preserve"> টাকা</w:t>
      </w:r>
      <w:r>
        <w:rPr>
          <w:color w:val="000057"/>
        </w:rPr>
        <w:t xml:space="preserve"> রিচার্জ</w:t>
      </w:r>
      <w:r>
        <w:rPr>
          <w:color w:val="580000"/>
        </w:rPr>
        <w:t xml:space="preserve"> করেছি</w:t>
      </w:r>
      <w:r>
        <w:rPr>
          <w:color w:val="0000A3"/>
        </w:rPr>
        <w:t xml:space="preserve"> ক্যাশবেগ</w:t>
      </w:r>
      <w:r>
        <w:rPr>
          <w:color w:val="00008D"/>
        </w:rPr>
        <w:t xml:space="preserve"> পাইনাই</w:t>
      </w:r>
      <w:r>
        <w:br/>
      </w:r>
      <w:r>
        <w:rPr>
          <w:color w:val="260000"/>
        </w:rPr>
        <w:t xml:space="preserve"> amar</w:t>
      </w:r>
      <w:r>
        <w:rPr>
          <w:color w:val="00002D"/>
        </w:rPr>
        <w:t xml:space="preserve"> offer</w:t>
      </w:r>
      <w:r>
        <w:rPr>
          <w:color w:val="000000"/>
        </w:rPr>
        <w:t xml:space="preserve"> asese</w:t>
      </w:r>
      <w:r>
        <w:rPr>
          <w:color w:val="000054"/>
        </w:rPr>
        <w:t xml:space="preserve"> taka</w:t>
      </w:r>
      <w:r>
        <w:rPr>
          <w:color w:val="000045"/>
        </w:rPr>
        <w:t xml:space="preserve"> apps</w:t>
      </w:r>
      <w:r>
        <w:rPr>
          <w:color w:val="3A0000"/>
        </w:rPr>
        <w:t xml:space="preserve"> diye</w:t>
      </w:r>
      <w:r>
        <w:rPr>
          <w:color w:val="000078"/>
        </w:rPr>
        <w:t xml:space="preserve"> recharse</w:t>
      </w:r>
      <w:r>
        <w:rPr>
          <w:color w:val="000050"/>
        </w:rPr>
        <w:t xml:space="preserve"> dile</w:t>
      </w:r>
      <w:r>
        <w:rPr>
          <w:color w:val="000054"/>
        </w:rPr>
        <w:t xml:space="preserve"> taka</w:t>
      </w:r>
      <w:r>
        <w:rPr>
          <w:color w:val="000000"/>
        </w:rPr>
        <w:t xml:space="preserve"> cashback</w:t>
      </w:r>
      <w:r>
        <w:rPr>
          <w:color w:val="00002F"/>
        </w:rPr>
        <w:t xml:space="preserve"> recharge</w:t>
      </w:r>
      <w:r>
        <w:rPr>
          <w:color w:val="000054"/>
        </w:rPr>
        <w:t xml:space="preserve"> dilam</w:t>
      </w:r>
      <w:r>
        <w:rPr>
          <w:color w:val="370000"/>
        </w:rPr>
        <w:t xml:space="preserve"> kintu</w:t>
      </w:r>
      <w:r>
        <w:rPr>
          <w:color w:val="000055"/>
        </w:rPr>
        <w:t xml:space="preserve"> akono</w:t>
      </w:r>
      <w:r>
        <w:rPr>
          <w:color w:val="000047"/>
        </w:rPr>
        <w:t xml:space="preserve"> paini</w:t>
      </w:r>
      <w:r>
        <w:br/>
      </w:r>
      <w:r>
        <w:rPr>
          <w:color w:val="000080"/>
        </w:rPr>
        <w:t xml:space="preserve"> taka</w:t>
      </w:r>
      <w:r>
        <w:rPr>
          <w:color w:val="000060"/>
        </w:rPr>
        <w:t xml:space="preserve"> recharge</w:t>
      </w:r>
      <w:r>
        <w:rPr>
          <w:color w:val="00002D"/>
        </w:rPr>
        <w:t xml:space="preserve"> e</w:t>
      </w:r>
      <w:r>
        <w:rPr>
          <w:color w:val="000080"/>
        </w:rPr>
        <w:t xml:space="preserve"> taka</w:t>
      </w:r>
      <w:r>
        <w:rPr>
          <w:color w:val="000030"/>
        </w:rPr>
        <w:t xml:space="preserve"> cashback</w:t>
      </w:r>
      <w:r>
        <w:rPr>
          <w:color w:val="000063"/>
        </w:rPr>
        <w:t xml:space="preserve"> ashar</w:t>
      </w:r>
      <w:r>
        <w:rPr>
          <w:color w:val="000049"/>
        </w:rPr>
        <w:t xml:space="preserve"> kotha</w:t>
      </w:r>
      <w:r>
        <w:rPr>
          <w:color w:val="380000"/>
        </w:rPr>
        <w:t xml:space="preserve"> kintu</w:t>
      </w:r>
      <w:r>
        <w:rPr>
          <w:color w:val="000060"/>
        </w:rPr>
        <w:t xml:space="preserve"> recharge</w:t>
      </w:r>
      <w:r>
        <w:rPr>
          <w:color w:val="2E0000"/>
        </w:rPr>
        <w:t xml:space="preserve"> er</w:t>
      </w:r>
      <w:r>
        <w:rPr>
          <w:color w:val="000045"/>
        </w:rPr>
        <w:t xml:space="preserve"> por</w:t>
      </w:r>
      <w:r>
        <w:rPr>
          <w:color w:val="000080"/>
        </w:rPr>
        <w:t xml:space="preserve"> taka</w:t>
      </w:r>
      <w:r>
        <w:rPr>
          <w:color w:val="4F0000"/>
        </w:rPr>
        <w:t xml:space="preserve"> ashe</w:t>
      </w:r>
      <w:r>
        <w:rPr>
          <w:color w:val="000037"/>
        </w:rPr>
        <w:t xml:space="preserve"> nai</w:t>
      </w:r>
      <w:r>
        <w:br/>
      </w:r>
      <w:r>
        <w:rPr>
          <w:color w:val="000025"/>
        </w:rPr>
        <w:t xml:space="preserve"> বিকাশ</w:t>
      </w:r>
      <w:r>
        <w:rPr>
          <w:color w:val="00002F"/>
        </w:rPr>
        <w:t xml:space="preserve"> থেকে</w:t>
      </w:r>
      <w:r>
        <w:rPr>
          <w:color w:val="00004E"/>
        </w:rPr>
        <w:t xml:space="preserve"> টাকা</w:t>
      </w:r>
      <w:r>
        <w:rPr>
          <w:color w:val="000057"/>
        </w:rPr>
        <w:t xml:space="preserve"> রিচাজ</w:t>
      </w:r>
      <w:r>
        <w:rPr>
          <w:color w:val="400000"/>
        </w:rPr>
        <w:t xml:space="preserve"> করলে</w:t>
      </w:r>
      <w:r>
        <w:rPr>
          <w:color w:val="00004E"/>
        </w:rPr>
        <w:t xml:space="preserve"> টাকা</w:t>
      </w:r>
      <w:r>
        <w:rPr>
          <w:color w:val="000043"/>
        </w:rPr>
        <w:t xml:space="preserve"> ক্যাশ</w:t>
      </w:r>
      <w:r>
        <w:rPr>
          <w:color w:val="00005C"/>
        </w:rPr>
        <w:t xml:space="preserve"> বেক</w:t>
      </w:r>
      <w:r>
        <w:rPr>
          <w:color w:val="580000"/>
        </w:rPr>
        <w:t xml:space="preserve"> তা</w:t>
      </w:r>
      <w:r>
        <w:rPr>
          <w:color w:val="4C0000"/>
        </w:rPr>
        <w:t xml:space="preserve"> তো</w:t>
      </w:r>
      <w:r>
        <w:rPr>
          <w:color w:val="000070"/>
        </w:rPr>
        <w:t xml:space="preserve"> দিলো</w:t>
      </w:r>
      <w:r>
        <w:rPr>
          <w:color w:val="00002E"/>
        </w:rPr>
        <w:t xml:space="preserve"> না</w:t>
      </w:r>
      <w:r>
        <w:rPr>
          <w:color w:val="250000"/>
        </w:rPr>
        <w:t xml:space="preserve"> আমার</w:t>
      </w:r>
      <w:r>
        <w:br/>
      </w:r>
      <w:r>
        <w:rPr>
          <w:color w:val="000000"/>
        </w:rPr>
        <w:t xml:space="preserve"> আপু</w:t>
      </w:r>
      <w:r>
        <w:rPr>
          <w:color w:val="00006B"/>
        </w:rPr>
        <w:t xml:space="preserve"> কিছুক্ষণ</w:t>
      </w:r>
      <w:r>
        <w:rPr>
          <w:color w:val="4E0000"/>
        </w:rPr>
        <w:t xml:space="preserve"> আগে</w:t>
      </w:r>
      <w:r>
        <w:rPr>
          <w:color w:val="000065"/>
        </w:rPr>
        <w:t xml:space="preserve"> অ্যাপে</w:t>
      </w:r>
      <w:r>
        <w:rPr>
          <w:color w:val="00006C"/>
        </w:rPr>
        <w:t xml:space="preserve"> দেখলাম</w:t>
      </w:r>
      <w:r>
        <w:rPr>
          <w:color w:val="4D0000"/>
        </w:rPr>
        <w:t xml:space="preserve"> যে</w:t>
      </w:r>
      <w:r>
        <w:rPr>
          <w:color w:val="000000"/>
        </w:rPr>
        <w:t xml:space="preserve"> টাকা</w:t>
      </w:r>
      <w:r>
        <w:rPr>
          <w:color w:val="000046"/>
        </w:rPr>
        <w:t xml:space="preserve"> রিচার্জে</w:t>
      </w:r>
      <w:r>
        <w:rPr>
          <w:color w:val="000000"/>
        </w:rPr>
        <w:t xml:space="preserve"> টাকা</w:t>
      </w:r>
      <w:r>
        <w:rPr>
          <w:color w:val="000000"/>
        </w:rPr>
        <w:t xml:space="preserve"> ক্যাশব্যাক</w:t>
      </w:r>
      <w:r>
        <w:rPr>
          <w:color w:val="000043"/>
        </w:rPr>
        <w:t xml:space="preserve"> রিচার্জ</w:t>
      </w:r>
      <w:r>
        <w:rPr>
          <w:color w:val="3B0000"/>
        </w:rPr>
        <w:t xml:space="preserve"> করে</w:t>
      </w:r>
      <w:r>
        <w:rPr>
          <w:color w:val="00004E"/>
        </w:rPr>
        <w:t xml:space="preserve"> পাইনি</w:t>
      </w:r>
      <w:r>
        <w:rPr>
          <w:color w:val="000000"/>
        </w:rPr>
        <w:t xml:space="preserve"> কেন</w:t>
      </w:r>
      <w:r>
        <w:br/>
      </w:r>
      <w:r>
        <w:rPr>
          <w:color w:val="2D0000"/>
        </w:rPr>
        <w:t xml:space="preserve"> ami</w:t>
      </w:r>
      <w:r>
        <w:rPr>
          <w:color w:val="000070"/>
        </w:rPr>
        <w:t xml:space="preserve"> bekash</w:t>
      </w:r>
      <w:r>
        <w:rPr>
          <w:color w:val="340000"/>
        </w:rPr>
        <w:t xml:space="preserve"> a</w:t>
      </w:r>
      <w:r>
        <w:rPr>
          <w:color w:val="000054"/>
        </w:rPr>
        <w:t xml:space="preserve"> mobile</w:t>
      </w:r>
      <w:r>
        <w:rPr>
          <w:color w:val="00003C"/>
        </w:rPr>
        <w:t xml:space="preserve"> recharge</w:t>
      </w:r>
      <w:r>
        <w:rPr>
          <w:color w:val="000071"/>
        </w:rPr>
        <w:t xml:space="preserve"> korche</w:t>
      </w:r>
      <w:r>
        <w:rPr>
          <w:color w:val="460000"/>
        </w:rPr>
        <w:t xml:space="preserve"> kintu</w:t>
      </w:r>
      <w:r>
        <w:rPr>
          <w:color w:val="00003C"/>
        </w:rPr>
        <w:t xml:space="preserve"> cash</w:t>
      </w:r>
      <w:r>
        <w:rPr>
          <w:color w:val="00003E"/>
        </w:rPr>
        <w:t xml:space="preserve"> back</w:t>
      </w:r>
      <w:r>
        <w:rPr>
          <w:color w:val="510000"/>
        </w:rPr>
        <w:t xml:space="preserve"> pai</w:t>
      </w:r>
      <w:r>
        <w:rPr>
          <w:color w:val="000045"/>
        </w:rPr>
        <w:t xml:space="preserve"> nai</w:t>
      </w:r>
      <w:r>
        <w:br/>
      </w:r>
      <w:r>
        <w:rPr>
          <w:color w:val="450000"/>
        </w:rPr>
        <w:t xml:space="preserve"> যে</w:t>
      </w:r>
      <w:r>
        <w:rPr>
          <w:color w:val="000022"/>
        </w:rPr>
        <w:t xml:space="preserve"> বিকাশ</w:t>
      </w:r>
      <w:r>
        <w:rPr>
          <w:color w:val="000055"/>
        </w:rPr>
        <w:t xml:space="preserve"> এপ</w:t>
      </w:r>
      <w:r>
        <w:rPr>
          <w:color w:val="00002C"/>
        </w:rPr>
        <w:t xml:space="preserve"> থেকে</w:t>
      </w:r>
      <w:r>
        <w:rPr>
          <w:color w:val="00006E"/>
        </w:rPr>
        <w:t xml:space="preserve"> টাকা</w:t>
      </w:r>
      <w:r>
        <w:rPr>
          <w:color w:val="00003F"/>
        </w:rPr>
        <w:t xml:space="preserve"> রিচার্জে</w:t>
      </w:r>
      <w:r>
        <w:rPr>
          <w:color w:val="00006E"/>
        </w:rPr>
        <w:t xml:space="preserve"> টাকা</w:t>
      </w:r>
      <w:r>
        <w:rPr>
          <w:color w:val="000036"/>
        </w:rPr>
        <w:t xml:space="preserve"> ক্যাশব্যাক</w:t>
      </w:r>
      <w:r>
        <w:rPr>
          <w:color w:val="000038"/>
        </w:rPr>
        <w:t xml:space="preserve"> এখন</w:t>
      </w:r>
      <w:r>
        <w:rPr>
          <w:color w:val="00003C"/>
        </w:rPr>
        <w:t xml:space="preserve"> রিচার্জ</w:t>
      </w:r>
      <w:r>
        <w:rPr>
          <w:color w:val="4C0000"/>
        </w:rPr>
        <w:t xml:space="preserve"> করলাম</w:t>
      </w:r>
      <w:r>
        <w:rPr>
          <w:color w:val="320000"/>
        </w:rPr>
        <w:t xml:space="preserve"> কিন্তু</w:t>
      </w:r>
      <w:r>
        <w:rPr>
          <w:color w:val="00006E"/>
        </w:rPr>
        <w:t xml:space="preserve"> টাকা</w:t>
      </w:r>
      <w:r>
        <w:rPr>
          <w:color w:val="480000"/>
        </w:rPr>
        <w:t xml:space="preserve"> তো</w:t>
      </w:r>
      <w:r>
        <w:rPr>
          <w:color w:val="000059"/>
        </w:rPr>
        <w:t xml:space="preserve"> দিচ্ছে</w:t>
      </w:r>
      <w:r>
        <w:rPr>
          <w:color w:val="00002C"/>
        </w:rPr>
        <w:t xml:space="preserve"> না</w:t>
      </w:r>
      <w:r>
        <w:br/>
      </w:r>
      <w:r>
        <w:rPr>
          <w:color w:val="220000"/>
        </w:rPr>
        <w:t xml:space="preserve"> আমার</w:t>
      </w:r>
      <w:r>
        <w:rPr>
          <w:color w:val="000021"/>
        </w:rPr>
        <w:t xml:space="preserve"> বিকাশ</w:t>
      </w:r>
      <w:r>
        <w:rPr>
          <w:color w:val="00007D"/>
        </w:rPr>
        <w:t xml:space="preserve"> এ্যাকাউন্টে</w:t>
      </w:r>
      <w:r>
        <w:rPr>
          <w:color w:val="000023"/>
        </w:rPr>
        <w:t xml:space="preserve"> টাকা</w:t>
      </w:r>
      <w:r>
        <w:rPr>
          <w:color w:val="00003A"/>
        </w:rPr>
        <w:t xml:space="preserve"> রিচার্জ</w:t>
      </w:r>
      <w:r>
        <w:rPr>
          <w:color w:val="400000"/>
        </w:rPr>
        <w:t xml:space="preserve"> করছি</w:t>
      </w:r>
      <w:r>
        <w:rPr>
          <w:color w:val="570000"/>
        </w:rPr>
        <w:t xml:space="preserve"> কিন্ত</w:t>
      </w:r>
      <w:r>
        <w:rPr>
          <w:color w:val="000059"/>
        </w:rPr>
        <w:t xml:space="preserve"> ক্যাসব্যাক</w:t>
      </w:r>
      <w:r>
        <w:rPr>
          <w:color w:val="490000"/>
        </w:rPr>
        <w:t xml:space="preserve"> পাই</w:t>
      </w:r>
      <w:r>
        <w:rPr>
          <w:color w:val="00003D"/>
        </w:rPr>
        <w:t xml:space="preserve"> নাই</w:t>
      </w:r>
      <w:r>
        <w:rPr>
          <w:color w:val="420000"/>
        </w:rPr>
        <w:t xml:space="preserve"> একটু</w:t>
      </w:r>
      <w:r>
        <w:rPr>
          <w:color w:val="5D0000"/>
        </w:rPr>
        <w:t xml:space="preserve"> দেখবেন</w:t>
      </w:r>
      <w:r>
        <w:br/>
      </w:r>
      <w:r>
        <w:rPr>
          <w:color w:val="410000"/>
        </w:rPr>
        <w:t xml:space="preserve"> amk</w:t>
      </w:r>
      <w:r>
        <w:rPr>
          <w:color w:val="00002C"/>
        </w:rPr>
        <w:t xml:space="preserve"> bikash</w:t>
      </w:r>
      <w:r>
        <w:rPr>
          <w:color w:val="000038"/>
        </w:rPr>
        <w:t xml:space="preserve"> apps</w:t>
      </w:r>
      <w:r>
        <w:rPr>
          <w:color w:val="00003A"/>
        </w:rPr>
        <w:t xml:space="preserve"> teke</w:t>
      </w:r>
      <w:r>
        <w:rPr>
          <w:color w:val="000061"/>
        </w:rPr>
        <w:t xml:space="preserve"> offaer</w:t>
      </w:r>
      <w:r>
        <w:rPr>
          <w:color w:val="00002C"/>
        </w:rPr>
        <w:t xml:space="preserve"> kora</w:t>
      </w:r>
      <w:r>
        <w:rPr>
          <w:color w:val="000040"/>
        </w:rPr>
        <w:t xml:space="preserve"> hoice</w:t>
      </w:r>
      <w:r>
        <w:rPr>
          <w:color w:val="000022"/>
        </w:rPr>
        <w:t xml:space="preserve"> taka</w:t>
      </w:r>
      <w:r>
        <w:rPr>
          <w:color w:val="000026"/>
        </w:rPr>
        <w:t xml:space="preserve"> recharge</w:t>
      </w:r>
      <w:r>
        <w:rPr>
          <w:color w:val="210000"/>
        </w:rPr>
        <w:t xml:space="preserve"> a</w:t>
      </w:r>
      <w:r>
        <w:rPr>
          <w:color w:val="000025"/>
        </w:rPr>
        <w:t xml:space="preserve"> ta</w:t>
      </w:r>
      <w:r>
        <w:rPr>
          <w:color w:val="000061"/>
        </w:rPr>
        <w:t xml:space="preserve"> cashebek</w:t>
      </w:r>
      <w:r>
        <w:rPr>
          <w:color w:val="000048"/>
        </w:rPr>
        <w:t xml:space="preserve"> kicu</w:t>
      </w:r>
      <w:r>
        <w:rPr>
          <w:color w:val="530000"/>
        </w:rPr>
        <w:t xml:space="preserve"> tho</w:t>
      </w:r>
      <w:r>
        <w:rPr>
          <w:color w:val="00003B"/>
        </w:rPr>
        <w:t xml:space="preserve"> pelam</w:t>
      </w:r>
      <w:r>
        <w:rPr>
          <w:color w:val="00004D"/>
        </w:rPr>
        <w:t xml:space="preserve"> naa</w:t>
      </w:r>
      <w:r>
        <w:br/>
      </w:r>
      <w:r>
        <w:rPr>
          <w:color w:val="390000"/>
        </w:rPr>
        <w:t xml:space="preserve"> ami</w:t>
      </w:r>
      <w:r>
        <w:rPr>
          <w:color w:val="000042"/>
        </w:rPr>
        <w:t xml:space="preserve"> tk</w:t>
      </w:r>
      <w:r>
        <w:rPr>
          <w:color w:val="000075"/>
        </w:rPr>
        <w:t xml:space="preserve"> রিচাজ</w:t>
      </w:r>
      <w:r>
        <w:rPr>
          <w:color w:val="600000"/>
        </w:rPr>
        <w:t xml:space="preserve"> করছি</w:t>
      </w:r>
      <w:r>
        <w:rPr>
          <w:color w:val="00008B"/>
        </w:rPr>
        <w:t xml:space="preserve"> কেশবেক</w:t>
      </w:r>
      <w:r>
        <w:rPr>
          <w:color w:val="000079"/>
        </w:rPr>
        <w:t xml:space="preserve"> আসেনি</w:t>
      </w:r>
      <w:r>
        <w:br/>
      </w:r>
      <w:r>
        <w:rPr>
          <w:color w:val="2B0000"/>
        </w:rPr>
        <w:t xml:space="preserve"> ami</w:t>
      </w:r>
      <w:r>
        <w:rPr>
          <w:color w:val="00004C"/>
        </w:rPr>
        <w:t xml:space="preserve"> new</w:t>
      </w:r>
      <w:r>
        <w:rPr>
          <w:color w:val="000058"/>
        </w:rPr>
        <w:t xml:space="preserve"> acount</w:t>
      </w:r>
      <w:r>
        <w:rPr>
          <w:color w:val="000075"/>
        </w:rPr>
        <w:t xml:space="preserve"> khulsi</w:t>
      </w:r>
      <w:r>
        <w:rPr>
          <w:color w:val="000079"/>
        </w:rPr>
        <w:t xml:space="preserve"> tw</w:t>
      </w:r>
      <w:r>
        <w:rPr>
          <w:color w:val="000033"/>
        </w:rPr>
        <w:t xml:space="preserve"> taka</w:t>
      </w:r>
      <w:r>
        <w:rPr>
          <w:color w:val="4D0000"/>
        </w:rPr>
        <w:t xml:space="preserve"> pai</w:t>
      </w:r>
      <w:r>
        <w:rPr>
          <w:color w:val="00006F"/>
        </w:rPr>
        <w:t xml:space="preserve"> nay</w:t>
      </w:r>
      <w:r>
        <w:br/>
      </w:r>
      <w:r>
        <w:rPr>
          <w:color w:val="000081"/>
        </w:rPr>
        <w:t xml:space="preserve"> taka</w:t>
      </w:r>
      <w:r>
        <w:rPr>
          <w:color w:val="000049"/>
        </w:rPr>
        <w:t xml:space="preserve"> recharge</w:t>
      </w:r>
      <w:r>
        <w:rPr>
          <w:color w:val="570000"/>
        </w:rPr>
        <w:t xml:space="preserve"> korle</w:t>
      </w:r>
      <w:r>
        <w:rPr>
          <w:color w:val="000081"/>
        </w:rPr>
        <w:t xml:space="preserve"> taka</w:t>
      </w:r>
      <w:r>
        <w:rPr>
          <w:color w:val="000049"/>
        </w:rPr>
        <w:t xml:space="preserve"> cash</w:t>
      </w:r>
      <w:r>
        <w:rPr>
          <w:color w:val="00004B"/>
        </w:rPr>
        <w:t xml:space="preserve"> back</w:t>
      </w:r>
      <w:r>
        <w:rPr>
          <w:color w:val="620000"/>
        </w:rPr>
        <w:t xml:space="preserve"> pai</w:t>
      </w:r>
      <w:r>
        <w:rPr>
          <w:color w:val="000053"/>
        </w:rPr>
        <w:t xml:space="preserve"> nai</w:t>
      </w:r>
      <w:r>
        <w:rPr>
          <w:color w:val="000056"/>
        </w:rPr>
        <w:t xml:space="preserve"> keno</w:t>
      </w:r>
      <w:r>
        <w:br/>
      </w:r>
      <w:r>
        <w:rPr>
          <w:color w:val="000027"/>
        </w:rPr>
        <w:t xml:space="preserve"> টাকা</w:t>
      </w:r>
      <w:r>
        <w:rPr>
          <w:color w:val="000043"/>
        </w:rPr>
        <w:t xml:space="preserve"> রিচার্জে</w:t>
      </w:r>
      <w:r>
        <w:rPr>
          <w:color w:val="000027"/>
        </w:rPr>
        <w:t xml:space="preserve"> টাকা</w:t>
      </w:r>
      <w:r>
        <w:rPr>
          <w:color w:val="000089"/>
        </w:rPr>
        <w:t xml:space="preserve"> ক্যাশক্যাক</w:t>
      </w:r>
      <w:r>
        <w:rPr>
          <w:color w:val="000059"/>
        </w:rPr>
        <w:t xml:space="preserve"> মেসেজ</w:t>
      </w:r>
      <w:r>
        <w:rPr>
          <w:color w:val="000000"/>
        </w:rPr>
        <w:t xml:space="preserve"> আসে</w:t>
      </w:r>
      <w:r>
        <w:rPr>
          <w:color w:val="000000"/>
        </w:rPr>
        <w:t xml:space="preserve"> রিচার্জ</w:t>
      </w:r>
      <w:r>
        <w:rPr>
          <w:color w:val="3A0000"/>
        </w:rPr>
        <w:t xml:space="preserve"> এর</w:t>
      </w:r>
      <w:r>
        <w:rPr>
          <w:color w:val="4F0000"/>
        </w:rPr>
        <w:t xml:space="preserve"> পর</w:t>
      </w:r>
      <w:r>
        <w:rPr>
          <w:color w:val="400000"/>
        </w:rPr>
        <w:t xml:space="preserve"> কোন</w:t>
      </w:r>
      <w:r>
        <w:rPr>
          <w:color w:val="000039"/>
        </w:rPr>
        <w:t xml:space="preserve"> ক্যাশব্যাক</w:t>
      </w:r>
      <w:r>
        <w:rPr>
          <w:color w:val="000065"/>
        </w:rPr>
        <w:t xml:space="preserve"> দেই</w:t>
      </w:r>
      <w:r>
        <w:rPr>
          <w:color w:val="000043"/>
        </w:rPr>
        <w:t xml:space="preserve"> নাই</w:t>
      </w:r>
      <w:r>
        <w:br/>
      </w:r>
      <w:r>
        <w:rPr>
          <w:color w:val="000063"/>
        </w:rPr>
        <w:t xml:space="preserve"> taka</w:t>
      </w:r>
      <w:r>
        <w:rPr>
          <w:color w:val="000066"/>
        </w:rPr>
        <w:t xml:space="preserve"> load</w:t>
      </w:r>
      <w:r>
        <w:rPr>
          <w:color w:val="00005F"/>
        </w:rPr>
        <w:t xml:space="preserve"> dile</w:t>
      </w:r>
      <w:r>
        <w:rPr>
          <w:color w:val="000025"/>
        </w:rPr>
        <w:t xml:space="preserve"> bkash</w:t>
      </w:r>
      <w:r>
        <w:rPr>
          <w:color w:val="000036"/>
        </w:rPr>
        <w:t xml:space="preserve"> theke</w:t>
      </w:r>
      <w:r>
        <w:rPr>
          <w:color w:val="000063"/>
        </w:rPr>
        <w:t xml:space="preserve"> taka</w:t>
      </w:r>
      <w:r>
        <w:rPr>
          <w:color w:val="00003A"/>
        </w:rPr>
        <w:t xml:space="preserve"> back</w:t>
      </w:r>
      <w:r>
        <w:rPr>
          <w:color w:val="00005F"/>
        </w:rPr>
        <w:t xml:space="preserve"> dibe</w:t>
      </w:r>
      <w:r>
        <w:rPr>
          <w:color w:val="000036"/>
        </w:rPr>
        <w:t xml:space="preserve"> ta</w:t>
      </w:r>
      <w:r>
        <w:rPr>
          <w:color w:val="000073"/>
        </w:rPr>
        <w:t xml:space="preserve"> dicche</w:t>
      </w:r>
      <w:r>
        <w:rPr>
          <w:color w:val="000030"/>
        </w:rPr>
        <w:t xml:space="preserve"> na</w:t>
      </w:r>
      <w:r>
        <w:br/>
      </w:r>
      <w:r>
        <w:rPr>
          <w:color w:val="3A0000"/>
        </w:rPr>
        <w:t xml:space="preserve"> amr</w:t>
      </w:r>
      <w:r>
        <w:rPr>
          <w:color w:val="000026"/>
        </w:rPr>
        <w:t xml:space="preserve"> bkash</w:t>
      </w:r>
      <w:r>
        <w:rPr>
          <w:color w:val="000037"/>
        </w:rPr>
        <w:t xml:space="preserve"> theke</w:t>
      </w:r>
      <w:r>
        <w:rPr>
          <w:color w:val="000085"/>
        </w:rPr>
        <w:t xml:space="preserve"> alap</w:t>
      </w:r>
      <w:r>
        <w:rPr>
          <w:color w:val="000053"/>
        </w:rPr>
        <w:t xml:space="preserve"> apps</w:t>
      </w:r>
      <w:r>
        <w:rPr>
          <w:color w:val="000036"/>
        </w:rPr>
        <w:t xml:space="preserve"> e</w:t>
      </w:r>
      <w:r>
        <w:rPr>
          <w:color w:val="000000"/>
        </w:rPr>
        <w:t xml:space="preserve"> btk</w:t>
      </w:r>
      <w:r>
        <w:rPr>
          <w:color w:val="000039"/>
        </w:rPr>
        <w:t xml:space="preserve"> recharge</w:t>
      </w:r>
      <w:r>
        <w:rPr>
          <w:color w:val="000000"/>
        </w:rPr>
        <w:t xml:space="preserve"> korlam</w:t>
      </w:r>
      <w:r>
        <w:rPr>
          <w:color w:val="5A0000"/>
        </w:rPr>
        <w:t xml:space="preserve"> bt</w:t>
      </w:r>
      <w:r>
        <w:rPr>
          <w:color w:val="00003A"/>
        </w:rPr>
        <w:t xml:space="preserve"> cashback</w:t>
      </w:r>
      <w:r>
        <w:rPr>
          <w:color w:val="000058"/>
        </w:rPr>
        <w:t xml:space="preserve"> pelam</w:t>
      </w:r>
      <w:r>
        <w:rPr>
          <w:color w:val="000000"/>
        </w:rPr>
        <w:t xml:space="preserve"> na</w:t>
      </w:r>
      <w:r>
        <w:rPr>
          <w:color w:val="500000"/>
        </w:rPr>
        <w:t xml:space="preserve"> plz</w:t>
      </w:r>
      <w:r>
        <w:rPr>
          <w:color w:val="000000"/>
        </w:rPr>
        <w:t xml:space="preserve"> janaben</w:t>
      </w:r>
      <w:r>
        <w:br/>
      </w:r>
      <w:r>
        <w:rPr>
          <w:color w:val="280000"/>
        </w:rPr>
        <w:t xml:space="preserve"> ami</w:t>
      </w:r>
      <w:r>
        <w:rPr>
          <w:color w:val="00002F"/>
        </w:rPr>
        <w:t xml:space="preserve"> taka</w:t>
      </w:r>
      <w:r>
        <w:rPr>
          <w:color w:val="000035"/>
        </w:rPr>
        <w:t xml:space="preserve"> recharge</w:t>
      </w:r>
      <w:r>
        <w:rPr>
          <w:color w:val="4D0000"/>
        </w:rPr>
        <w:t xml:space="preserve"> korechi</w:t>
      </w:r>
      <w:r>
        <w:rPr>
          <w:color w:val="00007F"/>
        </w:rPr>
        <w:t xml:space="preserve"> monday</w:t>
      </w:r>
      <w:r>
        <w:rPr>
          <w:color w:val="440000"/>
        </w:rPr>
        <w:t xml:space="preserve"> te</w:t>
      </w:r>
      <w:r>
        <w:rPr>
          <w:color w:val="350000"/>
        </w:rPr>
        <w:t xml:space="preserve"> but</w:t>
      </w:r>
      <w:r>
        <w:rPr>
          <w:color w:val="000053"/>
        </w:rPr>
        <w:t xml:space="preserve"> akhono</w:t>
      </w:r>
      <w:r>
        <w:rPr>
          <w:color w:val="00002F"/>
        </w:rPr>
        <w:t xml:space="preserve"> taka</w:t>
      </w:r>
      <w:r>
        <w:rPr>
          <w:color w:val="000035"/>
        </w:rPr>
        <w:t xml:space="preserve"> cash</w:t>
      </w:r>
      <w:r>
        <w:rPr>
          <w:color w:val="000037"/>
        </w:rPr>
        <w:t xml:space="preserve"> back</w:t>
      </w:r>
      <w:r>
        <w:rPr>
          <w:color w:val="00006C"/>
        </w:rPr>
        <w:t xml:space="preserve"> asheni</w:t>
      </w:r>
      <w:r>
        <w:rPr>
          <w:color w:val="000023"/>
        </w:rPr>
        <w:t xml:space="preserve"> bkash</w:t>
      </w:r>
      <w:r>
        <w:rPr>
          <w:color w:val="000032"/>
        </w:rPr>
        <w:t xml:space="preserve"> e</w:t>
      </w:r>
      <w:r>
        <w:br/>
      </w:r>
      <w:r>
        <w:rPr>
          <w:color w:val="00002A"/>
        </w:rPr>
        <w:t xml:space="preserve"> বিকাশ</w:t>
      </w:r>
      <w:r>
        <w:rPr>
          <w:color w:val="00008C"/>
        </w:rPr>
        <w:t xml:space="preserve"> আ্যাপ</w:t>
      </w:r>
      <w:r>
        <w:rPr>
          <w:color w:val="000035"/>
        </w:rPr>
        <w:t xml:space="preserve"> থেকে</w:t>
      </w:r>
      <w:r>
        <w:rPr>
          <w:color w:val="000059"/>
        </w:rPr>
        <w:t xml:space="preserve"> টাকা</w:t>
      </w:r>
      <w:r>
        <w:rPr>
          <w:color w:val="00004D"/>
        </w:rPr>
        <w:t xml:space="preserve"> রিচার্জে</w:t>
      </w:r>
      <w:r>
        <w:rPr>
          <w:color w:val="000059"/>
        </w:rPr>
        <w:t xml:space="preserve"> টাকা</w:t>
      </w:r>
      <w:r>
        <w:rPr>
          <w:color w:val="00006E"/>
        </w:rPr>
        <w:t xml:space="preserve"> ক্যাশবেক</w:t>
      </w:r>
      <w:r>
        <w:rPr>
          <w:color w:val="000000"/>
        </w:rPr>
        <w:t xml:space="preserve"> কিন্তু</w:t>
      </w:r>
      <w:r>
        <w:rPr>
          <w:color w:val="00006E"/>
        </w:rPr>
        <w:t xml:space="preserve"> ক্যাশবেক</w:t>
      </w:r>
      <w:r>
        <w:rPr>
          <w:color w:val="000057"/>
        </w:rPr>
        <w:t xml:space="preserve"> আসে</w:t>
      </w:r>
      <w:r>
        <w:rPr>
          <w:color w:val="000035"/>
        </w:rPr>
        <w:t xml:space="preserve"> না</w:t>
      </w:r>
      <w:r>
        <w:rPr>
          <w:color w:val="00003F"/>
        </w:rPr>
        <w:t xml:space="preserve"> কেন</w:t>
      </w:r>
      <w:r>
        <w:br/>
      </w:r>
      <w:r>
        <w:rPr>
          <w:color w:val="000044"/>
        </w:rPr>
        <w:t xml:space="preserve"> টাকা</w:t>
      </w:r>
      <w:r>
        <w:rPr>
          <w:color w:val="000038"/>
        </w:rPr>
        <w:t xml:space="preserve"> রিচার্জ</w:t>
      </w:r>
      <w:r>
        <w:rPr>
          <w:color w:val="000065"/>
        </w:rPr>
        <w:t xml:space="preserve"> ওফার</w:t>
      </w:r>
      <w:r>
        <w:rPr>
          <w:color w:val="220000"/>
        </w:rPr>
        <w:t xml:space="preserve"> আমি</w:t>
      </w:r>
      <w:r>
        <w:rPr>
          <w:color w:val="7D0000"/>
        </w:rPr>
        <w:t xml:space="preserve"> অংশগ্রহন</w:t>
      </w:r>
      <w:r>
        <w:rPr>
          <w:color w:val="450000"/>
        </w:rPr>
        <w:t xml:space="preserve"> করি</w:t>
      </w:r>
      <w:r>
        <w:rPr>
          <w:color w:val="2E0000"/>
        </w:rPr>
        <w:t xml:space="preserve"> কিন্তু</w:t>
      </w:r>
      <w:r>
        <w:rPr>
          <w:color w:val="000044"/>
        </w:rPr>
        <w:t xml:space="preserve"> টাকা</w:t>
      </w:r>
      <w:r>
        <w:rPr>
          <w:color w:val="000032"/>
        </w:rPr>
        <w:t xml:space="preserve"> ক্যাশব্যাক</w:t>
      </w:r>
      <w:r>
        <w:rPr>
          <w:color w:val="000049"/>
        </w:rPr>
        <w:t xml:space="preserve"> পেলাম</w:t>
      </w:r>
      <w:r>
        <w:rPr>
          <w:color w:val="000079"/>
        </w:rPr>
        <w:t xml:space="preserve"> নাা</w:t>
      </w:r>
      <w:r>
        <w:rPr>
          <w:color w:val="000000"/>
        </w:rPr>
        <w:t xml:space="preserve"> কেন</w:t>
      </w:r>
      <w:r>
        <w:br/>
      </w:r>
      <w:r>
        <w:rPr>
          <w:color w:val="700000"/>
        </w:rPr>
        <w:t xml:space="preserve"> একন</w:t>
      </w:r>
      <w:r>
        <w:rPr>
          <w:color w:val="000024"/>
        </w:rPr>
        <w:t xml:space="preserve"> বিকাশ</w:t>
      </w:r>
      <w:r>
        <w:rPr>
          <w:color w:val="00008F"/>
        </w:rPr>
        <w:t xml:space="preserve"> কুলেছি</w:t>
      </w:r>
      <w:r>
        <w:rPr>
          <w:color w:val="000043"/>
        </w:rPr>
        <w:t xml:space="preserve"> ক্যাশ</w:t>
      </w:r>
      <w:r>
        <w:rPr>
          <w:color w:val="00004B"/>
        </w:rPr>
        <w:t xml:space="preserve"> ব্যাক</w:t>
      </w:r>
      <w:r>
        <w:rPr>
          <w:color w:val="700000"/>
        </w:rPr>
        <w:t xml:space="preserve"> পায়</w:t>
      </w:r>
      <w:r>
        <w:rPr>
          <w:color w:val="000043"/>
        </w:rPr>
        <w:t xml:space="preserve"> নাই</w:t>
      </w:r>
      <w:r>
        <w:rPr>
          <w:color w:val="000037"/>
        </w:rPr>
        <w:t xml:space="preserve"> কেন</w:t>
      </w:r>
      <w:r>
        <w:br/>
      </w:r>
      <w:r>
        <w:rPr>
          <w:color w:val="00004E"/>
        </w:rPr>
        <w:t xml:space="preserve"> অফার</w:t>
      </w:r>
      <w:r>
        <w:rPr>
          <w:color w:val="000095"/>
        </w:rPr>
        <w:t xml:space="preserve"> ট্রাই</w:t>
      </w:r>
      <w:r>
        <w:rPr>
          <w:color w:val="570000"/>
        </w:rPr>
        <w:t xml:space="preserve"> করেছি</w:t>
      </w:r>
      <w:r>
        <w:rPr>
          <w:color w:val="00004C"/>
        </w:rPr>
        <w:t xml:space="preserve"> ক্যাশব্যাক</w:t>
      </w:r>
      <w:r>
        <w:rPr>
          <w:color w:val="000075"/>
        </w:rPr>
        <w:t xml:space="preserve"> পাচ্ছি</w:t>
      </w:r>
      <w:r>
        <w:rPr>
          <w:color w:val="00003D"/>
        </w:rPr>
        <w:t xml:space="preserve"> না</w:t>
      </w:r>
      <w:r>
        <w:rPr>
          <w:color w:val="00004A"/>
        </w:rPr>
        <w:t xml:space="preserve"> কেন</w:t>
      </w:r>
      <w:r>
        <w:br/>
      </w:r>
      <w:r>
        <w:rPr>
          <w:color w:val="000080"/>
        </w:rPr>
        <w:t xml:space="preserve"> taka</w:t>
      </w:r>
      <w:r>
        <w:rPr>
          <w:color w:val="000051"/>
        </w:rPr>
        <w:t xml:space="preserve"> app</w:t>
      </w:r>
      <w:r>
        <w:rPr>
          <w:color w:val="000045"/>
        </w:rPr>
        <w:t xml:space="preserve"> theke</w:t>
      </w:r>
      <w:r>
        <w:rPr>
          <w:color w:val="000048"/>
        </w:rPr>
        <w:t xml:space="preserve"> recharge</w:t>
      </w:r>
      <w:r>
        <w:rPr>
          <w:color w:val="000000"/>
        </w:rPr>
        <w:t xml:space="preserve"> dilam</w:t>
      </w:r>
      <w:r>
        <w:rPr>
          <w:color w:val="000080"/>
        </w:rPr>
        <w:t xml:space="preserve"> taka</w:t>
      </w:r>
      <w:r>
        <w:rPr>
          <w:color w:val="000048"/>
        </w:rPr>
        <w:t xml:space="preserve"> cash</w:t>
      </w:r>
      <w:r>
        <w:rPr>
          <w:color w:val="00004A"/>
        </w:rPr>
        <w:t xml:space="preserve"> back</w:t>
      </w:r>
      <w:r>
        <w:rPr>
          <w:color w:val="000082"/>
        </w:rPr>
        <w:t xml:space="preserve"> aslo</w:t>
      </w:r>
      <w:r>
        <w:rPr>
          <w:color w:val="00003E"/>
        </w:rPr>
        <w:t xml:space="preserve"> na</w:t>
      </w:r>
      <w:r>
        <w:rPr>
          <w:color w:val="000000"/>
        </w:rPr>
        <w:t xml:space="preserve"> to</w:t>
      </w:r>
      <w:r>
        <w:br/>
      </w:r>
      <w:r>
        <w:rPr>
          <w:color w:val="2D0000"/>
        </w:rPr>
        <w:t xml:space="preserve"> ami</w:t>
      </w:r>
      <w:r>
        <w:rPr>
          <w:color w:val="000044"/>
        </w:rPr>
        <w:t xml:space="preserve"> app</w:t>
      </w:r>
      <w:r>
        <w:rPr>
          <w:color w:val="00003A"/>
        </w:rPr>
        <w:t xml:space="preserve"> theke</w:t>
      </w:r>
      <w:r>
        <w:rPr>
          <w:color w:val="000068"/>
        </w:rPr>
        <w:t xml:space="preserve"> tk</w:t>
      </w:r>
      <w:r>
        <w:rPr>
          <w:color w:val="00007D"/>
        </w:rPr>
        <w:t xml:space="preserve"> richarge</w:t>
      </w:r>
      <w:r>
        <w:rPr>
          <w:color w:val="580000"/>
        </w:rPr>
        <w:t xml:space="preserve"> korsi</w:t>
      </w:r>
      <w:r>
        <w:rPr>
          <w:color w:val="470000"/>
        </w:rPr>
        <w:t xml:space="preserve"> kintu</w:t>
      </w:r>
      <w:r>
        <w:rPr>
          <w:color w:val="000068"/>
        </w:rPr>
        <w:t xml:space="preserve"> tk</w:t>
      </w:r>
      <w:r>
        <w:rPr>
          <w:color w:val="00003D"/>
        </w:rPr>
        <w:t xml:space="preserve"> cashback</w:t>
      </w:r>
      <w:r>
        <w:rPr>
          <w:color w:val="510000"/>
        </w:rPr>
        <w:t xml:space="preserve"> pai</w:t>
      </w:r>
      <w:r>
        <w:rPr>
          <w:color w:val="000045"/>
        </w:rPr>
        <w:t xml:space="preserve"> nai</w:t>
      </w:r>
      <w:r>
        <w:br/>
      </w:r>
      <w:r>
        <w:rPr>
          <w:color w:val="330000"/>
        </w:rPr>
        <w:t xml:space="preserve"> ami</w:t>
      </w:r>
      <w:r>
        <w:rPr>
          <w:color w:val="00003B"/>
        </w:rPr>
        <w:t xml:space="preserve"> tk</w:t>
      </w:r>
      <w:r>
        <w:rPr>
          <w:color w:val="000045"/>
        </w:rPr>
        <w:t xml:space="preserve"> recharge</w:t>
      </w:r>
      <w:r>
        <w:rPr>
          <w:color w:val="630000"/>
        </w:rPr>
        <w:t xml:space="preserve"> korlam</w:t>
      </w:r>
      <w:r>
        <w:rPr>
          <w:color w:val="440000"/>
        </w:rPr>
        <w:t xml:space="preserve"> but</w:t>
      </w:r>
      <w:r>
        <w:rPr>
          <w:color w:val="000045"/>
        </w:rPr>
        <w:t xml:space="preserve"> cash</w:t>
      </w:r>
      <w:r>
        <w:rPr>
          <w:color w:val="000047"/>
        </w:rPr>
        <w:t xml:space="preserve"> back</w:t>
      </w:r>
      <w:r>
        <w:rPr>
          <w:color w:val="000077"/>
        </w:rPr>
        <w:t xml:space="preserve"> dei</w:t>
      </w:r>
      <w:r>
        <w:rPr>
          <w:color w:val="00005C"/>
        </w:rPr>
        <w:t xml:space="preserve"> ni</w:t>
      </w:r>
      <w:r>
        <w:rPr>
          <w:color w:val="000051"/>
        </w:rPr>
        <w:t xml:space="preserve"> keno</w:t>
      </w:r>
      <w:r>
        <w:br/>
      </w:r>
      <w:r>
        <w:rPr>
          <w:color w:val="430000"/>
        </w:rPr>
        <w:t xml:space="preserve"> sir</w:t>
      </w:r>
      <w:r>
        <w:rPr>
          <w:color w:val="2E0000"/>
        </w:rPr>
        <w:t xml:space="preserve"> amar</w:t>
      </w:r>
      <w:r>
        <w:rPr>
          <w:color w:val="000026"/>
        </w:rPr>
        <w:t xml:space="preserve"> bkash</w:t>
      </w:r>
      <w:r>
        <w:rPr>
          <w:color w:val="620000"/>
        </w:rPr>
        <w:t xml:space="preserve"> a</w:t>
      </w:r>
      <w:r>
        <w:rPr>
          <w:color w:val="000036"/>
        </w:rPr>
        <w:t xml:space="preserve"> offer</w:t>
      </w:r>
      <w:r>
        <w:rPr>
          <w:color w:val="6A0000"/>
        </w:rPr>
        <w:t xml:space="preserve"> asce</w:t>
      </w:r>
      <w:r>
        <w:rPr>
          <w:color w:val="000039"/>
        </w:rPr>
        <w:t xml:space="preserve"> recharge</w:t>
      </w:r>
      <w:r>
        <w:rPr>
          <w:color w:val="620000"/>
        </w:rPr>
        <w:t xml:space="preserve"> a</w:t>
      </w:r>
      <w:r>
        <w:rPr>
          <w:color w:val="000073"/>
        </w:rPr>
        <w:t xml:space="preserve"> cashback</w:t>
      </w:r>
      <w:r>
        <w:rPr>
          <w:color w:val="380000"/>
        </w:rPr>
        <w:t xml:space="preserve"> but</w:t>
      </w:r>
      <w:r>
        <w:rPr>
          <w:color w:val="000073"/>
        </w:rPr>
        <w:t xml:space="preserve"> cashback</w:t>
      </w:r>
      <w:r>
        <w:rPr>
          <w:color w:val="000067"/>
        </w:rPr>
        <w:t xml:space="preserve"> aslo</w:t>
      </w:r>
      <w:r>
        <w:rPr>
          <w:color w:val="000031"/>
        </w:rPr>
        <w:t xml:space="preserve"> na</w:t>
      </w:r>
      <w:r>
        <w:br/>
      </w:r>
      <w:r>
        <w:rPr>
          <w:color w:val="00002D"/>
        </w:rPr>
        <w:t xml:space="preserve"> bkash</w:t>
      </w:r>
      <w:r>
        <w:rPr>
          <w:color w:val="000069"/>
        </w:rPr>
        <w:t xml:space="preserve"> thaka</w:t>
      </w:r>
      <w:r>
        <w:rPr>
          <w:color w:val="000078"/>
        </w:rPr>
        <w:t xml:space="preserve"> taka</w:t>
      </w:r>
      <w:r>
        <w:rPr>
          <w:color w:val="000043"/>
        </w:rPr>
        <w:t xml:space="preserve"> recharge</w:t>
      </w:r>
      <w:r>
        <w:rPr>
          <w:color w:val="00004D"/>
        </w:rPr>
        <w:t xml:space="preserve"> kora</w:t>
      </w:r>
      <w:r>
        <w:rPr>
          <w:color w:val="000078"/>
        </w:rPr>
        <w:t xml:space="preserve"> taka</w:t>
      </w:r>
      <w:r>
        <w:rPr>
          <w:color w:val="000044"/>
        </w:rPr>
        <w:t xml:space="preserve"> cashback</w:t>
      </w:r>
      <w:r>
        <w:rPr>
          <w:color w:val="00003F"/>
        </w:rPr>
        <w:t xml:space="preserve"> to</w:t>
      </w:r>
      <w:r>
        <w:rPr>
          <w:color w:val="000079"/>
        </w:rPr>
        <w:t xml:space="preserve"> pailam</w:t>
      </w:r>
      <w:r>
        <w:rPr>
          <w:color w:val="00003A"/>
        </w:rPr>
        <w:t xml:space="preserve"> na</w:t>
      </w:r>
      <w:r>
        <w:br/>
      </w:r>
      <w:r>
        <w:rPr>
          <w:color w:val="360000"/>
        </w:rPr>
        <w:t xml:space="preserve"> ami</w:t>
      </w:r>
      <w:r>
        <w:rPr>
          <w:color w:val="00002F"/>
        </w:rPr>
        <w:t xml:space="preserve"> ekta</w:t>
      </w:r>
      <w:r>
        <w:rPr>
          <w:color w:val="000045"/>
        </w:rPr>
        <w:t xml:space="preserve"> notification</w:t>
      </w:r>
      <w:r>
        <w:rPr>
          <w:color w:val="00005B"/>
        </w:rPr>
        <w:t xml:space="preserve"> peyesilam</w:t>
      </w:r>
      <w:r>
        <w:rPr>
          <w:color w:val="00003E"/>
        </w:rPr>
        <w:t xml:space="preserve"> tk</w:t>
      </w:r>
      <w:r>
        <w:rPr>
          <w:color w:val="000096"/>
        </w:rPr>
        <w:t xml:space="preserve"> recherge</w:t>
      </w:r>
      <w:r>
        <w:rPr>
          <w:color w:val="000027"/>
        </w:rPr>
        <w:t xml:space="preserve"> kore</w:t>
      </w:r>
      <w:r>
        <w:rPr>
          <w:color w:val="00003E"/>
        </w:rPr>
        <w:t xml:space="preserve"> tk</w:t>
      </w:r>
      <w:r>
        <w:rPr>
          <w:color w:val="000049"/>
        </w:rPr>
        <w:t xml:space="preserve"> cashback</w:t>
      </w:r>
      <w:r>
        <w:rPr>
          <w:color w:val="000028"/>
        </w:rPr>
        <w:t xml:space="preserve"> pabo</w:t>
      </w:r>
      <w:r>
        <w:rPr>
          <w:color w:val="360000"/>
        </w:rPr>
        <w:t xml:space="preserve"> ami</w:t>
      </w:r>
      <w:r>
        <w:rPr>
          <w:color w:val="000096"/>
        </w:rPr>
        <w:t xml:space="preserve"> recherge</w:t>
      </w:r>
      <w:r>
        <w:rPr>
          <w:color w:val="370000"/>
        </w:rPr>
        <w:t xml:space="preserve"> korchi</w:t>
      </w:r>
      <w:r>
        <w:rPr>
          <w:color w:val="000039"/>
        </w:rPr>
        <w:t xml:space="preserve"> ekhono</w:t>
      </w:r>
      <w:r>
        <w:rPr>
          <w:color w:val="000049"/>
        </w:rPr>
        <w:t xml:space="preserve"> cashback</w:t>
      </w:r>
      <w:r>
        <w:rPr>
          <w:color w:val="000040"/>
        </w:rPr>
        <w:t xml:space="preserve"> pailam</w:t>
      </w:r>
      <w:r>
        <w:rPr>
          <w:color w:val="00001F"/>
        </w:rPr>
        <w:t xml:space="preserve"> na</w:t>
      </w:r>
      <w:r>
        <w:br/>
      </w:r>
      <w:r>
        <w:rPr>
          <w:color w:val="200000"/>
        </w:rPr>
        <w:t xml:space="preserve"> amar</w:t>
      </w:r>
      <w:r>
        <w:rPr>
          <w:color w:val="000056"/>
        </w:rPr>
        <w:t xml:space="preserve"> bkhas</w:t>
      </w:r>
      <w:r>
        <w:rPr>
          <w:color w:val="00003A"/>
        </w:rPr>
        <w:t xml:space="preserve"> apps</w:t>
      </w:r>
      <w:r>
        <w:rPr>
          <w:color w:val="00003D"/>
        </w:rPr>
        <w:t xml:space="preserve"> thake</w:t>
      </w:r>
      <w:r>
        <w:rPr>
          <w:color w:val="000028"/>
        </w:rPr>
        <w:t xml:space="preserve"> recharge</w:t>
      </w:r>
      <w:r>
        <w:rPr>
          <w:color w:val="00005A"/>
        </w:rPr>
        <w:t xml:space="preserve"> dela</w:t>
      </w:r>
      <w:r>
        <w:rPr>
          <w:color w:val="000022"/>
        </w:rPr>
        <w:t xml:space="preserve"> tk</w:t>
      </w:r>
      <w:r>
        <w:rPr>
          <w:color w:val="000066"/>
        </w:rPr>
        <w:t xml:space="preserve"> ckasbak</w:t>
      </w:r>
      <w:r>
        <w:rPr>
          <w:color w:val="00002D"/>
        </w:rPr>
        <w:t xml:space="preserve"> pabo</w:t>
      </w:r>
      <w:r>
        <w:rPr>
          <w:color w:val="000026"/>
        </w:rPr>
        <w:t xml:space="preserve"> to</w:t>
      </w:r>
      <w:r>
        <w:rPr>
          <w:color w:val="1E0000"/>
        </w:rPr>
        <w:t xml:space="preserve"> ami</w:t>
      </w:r>
      <w:r>
        <w:rPr>
          <w:color w:val="620000"/>
        </w:rPr>
        <w:t xml:space="preserve"> akun</w:t>
      </w:r>
      <w:r>
        <w:rPr>
          <w:color w:val="00005D"/>
        </w:rPr>
        <w:t xml:space="preserve"> pojonto</w:t>
      </w:r>
      <w:r>
        <w:rPr>
          <w:color w:val="00003D"/>
        </w:rPr>
        <w:t xml:space="preserve"> pelam</w:t>
      </w:r>
      <w:r>
        <w:rPr>
          <w:color w:val="000022"/>
        </w:rPr>
        <w:t xml:space="preserve"> na</w:t>
      </w:r>
      <w:r>
        <w:br/>
      </w:r>
      <w:r>
        <w:rPr>
          <w:color w:val="570000"/>
        </w:rPr>
        <w:t xml:space="preserve"> sir</w:t>
      </w:r>
      <w:r>
        <w:rPr>
          <w:color w:val="370000"/>
        </w:rPr>
        <w:t xml:space="preserve"> ami</w:t>
      </w:r>
      <w:r>
        <w:rPr>
          <w:color w:val="000041"/>
        </w:rPr>
        <w:t xml:space="preserve"> taka</w:t>
      </w:r>
      <w:r>
        <w:rPr>
          <w:color w:val="00008D"/>
        </w:rPr>
        <w:t xml:space="preserve"> recharg</w:t>
      </w:r>
      <w:r>
        <w:rPr>
          <w:color w:val="710000"/>
        </w:rPr>
        <w:t xml:space="preserve"> korchi</w:t>
      </w:r>
      <w:r>
        <w:rPr>
          <w:color w:val="490000"/>
        </w:rPr>
        <w:t xml:space="preserve"> but</w:t>
      </w:r>
      <w:r>
        <w:rPr>
          <w:color w:val="00004A"/>
        </w:rPr>
        <w:t xml:space="preserve"> cash</w:t>
      </w:r>
      <w:r>
        <w:rPr>
          <w:color w:val="00004C"/>
        </w:rPr>
        <w:t xml:space="preserve"> back</w:t>
      </w:r>
      <w:r>
        <w:rPr>
          <w:color w:val="000000"/>
        </w:rPr>
        <w:t xml:space="preserve"> paine</w:t>
      </w:r>
      <w:r>
        <w:br/>
      </w:r>
      <w:r>
        <w:rPr>
          <w:color w:val="2F0000"/>
        </w:rPr>
        <w:t xml:space="preserve"> amar</w:t>
      </w:r>
      <w:r>
        <w:rPr>
          <w:color w:val="00006C"/>
        </w:rPr>
        <w:t xml:space="preserve"> kash</w:t>
      </w:r>
      <w:r>
        <w:rPr>
          <w:color w:val="00003C"/>
        </w:rPr>
        <w:t xml:space="preserve"> back</w:t>
      </w:r>
      <w:r>
        <w:rPr>
          <w:color w:val="000038"/>
        </w:rPr>
        <w:t xml:space="preserve"> ta</w:t>
      </w:r>
      <w:r>
        <w:rPr>
          <w:color w:val="000041"/>
        </w:rPr>
        <w:t xml:space="preserve"> ase</w:t>
      </w:r>
      <w:r>
        <w:rPr>
          <w:color w:val="000043"/>
        </w:rPr>
        <w:t xml:space="preserve"> nai</w:t>
      </w:r>
      <w:r>
        <w:rPr>
          <w:color w:val="000044"/>
        </w:rPr>
        <w:t xml:space="preserve"> kno</w:t>
      </w:r>
      <w:r>
        <w:rPr>
          <w:color w:val="590000"/>
        </w:rPr>
        <w:t xml:space="preserve"> aktu</w:t>
      </w:r>
      <w:r>
        <w:rPr>
          <w:color w:val="000075"/>
        </w:rPr>
        <w:t xml:space="preserve"> dekhe</w:t>
      </w:r>
      <w:r>
        <w:rPr>
          <w:color w:val="5C0000"/>
        </w:rPr>
        <w:t xml:space="preserve"> bolen</w:t>
      </w:r>
      <w:r>
        <w:br/>
      </w:r>
      <w:r>
        <w:rPr>
          <w:color w:val="2B0000"/>
        </w:rPr>
        <w:t xml:space="preserve"> আমি</w:t>
      </w:r>
      <w:r>
        <w:rPr>
          <w:color w:val="000051"/>
        </w:rPr>
        <w:t xml:space="preserve"> নতুন</w:t>
      </w:r>
      <w:r>
        <w:rPr>
          <w:color w:val="000029"/>
        </w:rPr>
        <w:t xml:space="preserve"> বিকাশ</w:t>
      </w:r>
      <w:r>
        <w:rPr>
          <w:color w:val="00006F"/>
        </w:rPr>
        <w:t xml:space="preserve"> খুলেছি</w:t>
      </w:r>
      <w:r>
        <w:rPr>
          <w:color w:val="3B0000"/>
        </w:rPr>
        <w:t xml:space="preserve"> কিন্তু</w:t>
      </w:r>
      <w:r>
        <w:rPr>
          <w:color w:val="500000"/>
        </w:rPr>
        <w:t xml:space="preserve"> আমাকে</w:t>
      </w:r>
      <w:r>
        <w:rPr>
          <w:color w:val="000074"/>
        </w:rPr>
        <w:t xml:space="preserve"> প্রথম</w:t>
      </w:r>
      <w:r>
        <w:rPr>
          <w:color w:val="00002B"/>
        </w:rPr>
        <w:t xml:space="preserve"> টাকা</w:t>
      </w:r>
      <w:r>
        <w:rPr>
          <w:color w:val="00006A"/>
        </w:rPr>
        <w:t xml:space="preserve"> দেয়</w:t>
      </w:r>
      <w:r>
        <w:rPr>
          <w:color w:val="00004B"/>
        </w:rPr>
        <w:t xml:space="preserve"> নাই</w:t>
      </w:r>
      <w:r>
        <w:br/>
      </w:r>
      <w:r>
        <w:rPr>
          <w:color w:val="3E0000"/>
        </w:rPr>
        <w:t xml:space="preserve"> ami</w:t>
      </w:r>
      <w:r>
        <w:rPr>
          <w:color w:val="000038"/>
        </w:rPr>
        <w:t xml:space="preserve"> bkash</w:t>
      </w:r>
      <w:r>
        <w:rPr>
          <w:color w:val="00009D"/>
        </w:rPr>
        <w:t xml:space="preserve"> khule</w:t>
      </w:r>
      <w:r>
        <w:rPr>
          <w:color w:val="00004A"/>
        </w:rPr>
        <w:t xml:space="preserve"> taka</w:t>
      </w:r>
      <w:r>
        <w:rPr>
          <w:color w:val="000095"/>
        </w:rPr>
        <w:t xml:space="preserve"> pailam</w:t>
      </w:r>
      <w:r>
        <w:rPr>
          <w:color w:val="000048"/>
        </w:rPr>
        <w:t xml:space="preserve"> na</w:t>
      </w:r>
      <w:r>
        <w:rPr>
          <w:color w:val="000000"/>
        </w:rPr>
        <w:t xml:space="preserve"> keno</w:t>
      </w:r>
      <w:r>
        <w:br/>
      </w:r>
      <w:r>
        <w:rPr>
          <w:color w:val="000056"/>
        </w:rPr>
        <w:t xml:space="preserve"> tk</w:t>
      </w:r>
      <w:r>
        <w:rPr>
          <w:color w:val="000064"/>
        </w:rPr>
        <w:t xml:space="preserve"> recharge</w:t>
      </w:r>
      <w:r>
        <w:rPr>
          <w:color w:val="00002F"/>
        </w:rPr>
        <w:t xml:space="preserve"> e</w:t>
      </w:r>
      <w:r>
        <w:rPr>
          <w:color w:val="000056"/>
        </w:rPr>
        <w:t xml:space="preserve"> tk</w:t>
      </w:r>
      <w:r>
        <w:rPr>
          <w:color w:val="000065"/>
        </w:rPr>
        <w:t xml:space="preserve"> cashback</w:t>
      </w:r>
      <w:r>
        <w:rPr>
          <w:color w:val="00002F"/>
        </w:rPr>
        <w:t xml:space="preserve"> offer</w:t>
      </w:r>
      <w:r>
        <w:rPr>
          <w:color w:val="00006C"/>
        </w:rPr>
        <w:t xml:space="preserve"> clam</w:t>
      </w:r>
      <w:r>
        <w:rPr>
          <w:color w:val="000036"/>
        </w:rPr>
        <w:t xml:space="preserve"> kore</w:t>
      </w:r>
      <w:r>
        <w:rPr>
          <w:color w:val="000064"/>
        </w:rPr>
        <w:t xml:space="preserve"> recharge</w:t>
      </w:r>
      <w:r>
        <w:rPr>
          <w:color w:val="480000"/>
        </w:rPr>
        <w:t xml:space="preserve"> korlam</w:t>
      </w:r>
      <w:r>
        <w:rPr>
          <w:color w:val="310000"/>
        </w:rPr>
        <w:t xml:space="preserve"> but</w:t>
      </w:r>
      <w:r>
        <w:rPr>
          <w:color w:val="000065"/>
        </w:rPr>
        <w:t xml:space="preserve"> cashback</w:t>
      </w:r>
      <w:r>
        <w:rPr>
          <w:color w:val="000059"/>
        </w:rPr>
        <w:t xml:space="preserve"> pailam</w:t>
      </w:r>
      <w:r>
        <w:rPr>
          <w:color w:val="00002B"/>
        </w:rPr>
        <w:t xml:space="preserve"> na</w:t>
      </w:r>
      <w:r>
        <w:br/>
      </w:r>
      <w:r>
        <w:rPr>
          <w:color w:val="320000"/>
        </w:rPr>
        <w:t xml:space="preserve"> ami</w:t>
      </w:r>
      <w:r>
        <w:rPr>
          <w:color w:val="00004B"/>
        </w:rPr>
        <w:t xml:space="preserve"> app</w:t>
      </w:r>
      <w:r>
        <w:rPr>
          <w:color w:val="000040"/>
        </w:rPr>
        <w:t xml:space="preserve"> theke</w:t>
      </w:r>
      <w:r>
        <w:rPr>
          <w:color w:val="000039"/>
        </w:rPr>
        <w:t xml:space="preserve"> tk</w:t>
      </w:r>
      <w:r>
        <w:rPr>
          <w:color w:val="00007A"/>
        </w:rPr>
        <w:t xml:space="preserve"> reacharge</w:t>
      </w:r>
      <w:r>
        <w:rPr>
          <w:color w:val="630000"/>
        </w:rPr>
        <w:t xml:space="preserve"> korci</w:t>
      </w:r>
      <w:r>
        <w:rPr>
          <w:color w:val="4E0000"/>
        </w:rPr>
        <w:t xml:space="preserve"> kintu</w:t>
      </w:r>
      <w:r>
        <w:rPr>
          <w:color w:val="000043"/>
        </w:rPr>
        <w:t xml:space="preserve"> cashback</w:t>
      </w:r>
      <w:r>
        <w:rPr>
          <w:color w:val="000074"/>
        </w:rPr>
        <w:t xml:space="preserve"> painai</w:t>
      </w:r>
      <w:r>
        <w:br/>
      </w:r>
      <w:r>
        <w:rPr>
          <w:color w:val="000021"/>
        </w:rPr>
        <w:t xml:space="preserve"> বিকাশ</w:t>
      </w:r>
      <w:r>
        <w:rPr>
          <w:color w:val="000046"/>
        </w:rPr>
        <w:t xml:space="preserve"> অ্যাপ</w:t>
      </w:r>
      <w:r>
        <w:rPr>
          <w:color w:val="00002B"/>
        </w:rPr>
        <w:t xml:space="preserve"> থেকে</w:t>
      </w:r>
      <w:r>
        <w:rPr>
          <w:color w:val="000047"/>
        </w:rPr>
        <w:t xml:space="preserve"> টাকা</w:t>
      </w:r>
      <w:r>
        <w:rPr>
          <w:color w:val="00003B"/>
        </w:rPr>
        <w:t xml:space="preserve"> রিচার্জ</w:t>
      </w:r>
      <w:r>
        <w:rPr>
          <w:color w:val="3B0000"/>
        </w:rPr>
        <w:t xml:space="preserve"> করলে</w:t>
      </w:r>
      <w:r>
        <w:rPr>
          <w:color w:val="000047"/>
        </w:rPr>
        <w:t xml:space="preserve"> টাকা</w:t>
      </w:r>
      <w:r>
        <w:rPr>
          <w:color w:val="00003D"/>
        </w:rPr>
        <w:t xml:space="preserve"> ক্যাশ</w:t>
      </w:r>
      <w:r>
        <w:rPr>
          <w:color w:val="000044"/>
        </w:rPr>
        <w:t xml:space="preserve"> ব্যাক</w:t>
      </w:r>
      <w:r>
        <w:rPr>
          <w:color w:val="000083"/>
        </w:rPr>
        <w:t xml:space="preserve"> দেওযার</w:t>
      </w:r>
      <w:r>
        <w:rPr>
          <w:color w:val="000048"/>
        </w:rPr>
        <w:t xml:space="preserve"> কথা</w:t>
      </w:r>
      <w:r>
        <w:rPr>
          <w:color w:val="000000"/>
        </w:rPr>
        <w:t xml:space="preserve"> ছিলো</w:t>
      </w:r>
      <w:r>
        <w:rPr>
          <w:color w:val="300000"/>
        </w:rPr>
        <w:t xml:space="preserve"> কিন্তু</w:t>
      </w:r>
      <w:r>
        <w:rPr>
          <w:color w:val="000062"/>
        </w:rPr>
        <w:t xml:space="preserve"> পাইলাম</w:t>
      </w:r>
      <w:r>
        <w:rPr>
          <w:color w:val="00002A"/>
        </w:rPr>
        <w:t xml:space="preserve"> না</w:t>
      </w:r>
      <w:r>
        <w:rPr>
          <w:color w:val="000000"/>
        </w:rPr>
        <w:t xml:space="preserve"> কেনো</w:t>
      </w:r>
      <w:r>
        <w:br/>
      </w:r>
      <w:r>
        <w:rPr>
          <w:color w:val="000000"/>
        </w:rPr>
        <w:t xml:space="preserve"> tk</w:t>
      </w:r>
      <w:r>
        <w:rPr>
          <w:color w:val="000058"/>
        </w:rPr>
        <w:t xml:space="preserve"> recharge</w:t>
      </w:r>
      <w:r>
        <w:rPr>
          <w:color w:val="7F0000"/>
        </w:rPr>
        <w:t xml:space="preserve"> korlam</w:t>
      </w:r>
      <w:r>
        <w:rPr>
          <w:color w:val="670000"/>
        </w:rPr>
        <w:t xml:space="preserve"> kintu</w:t>
      </w:r>
      <w:r>
        <w:rPr>
          <w:color w:val="000058"/>
        </w:rPr>
        <w:t xml:space="preserve"> cash</w:t>
      </w:r>
      <w:r>
        <w:rPr>
          <w:color w:val="00005B"/>
        </w:rPr>
        <w:t xml:space="preserve"> back</w:t>
      </w:r>
      <w:r>
        <w:rPr>
          <w:color w:val="760000"/>
        </w:rPr>
        <w:t xml:space="preserve"> pai</w:t>
      </w:r>
      <w:r>
        <w:rPr>
          <w:color w:val="000000"/>
        </w:rPr>
        <w:t xml:space="preserve"> nai</w:t>
      </w:r>
      <w:r>
        <w:rPr>
          <w:color w:val="000000"/>
        </w:rPr>
        <w:t xml:space="preserve"> kno</w:t>
      </w:r>
      <w:r>
        <w:br/>
      </w:r>
      <w:r>
        <w:rPr>
          <w:color w:val="00005D"/>
        </w:rPr>
        <w:t xml:space="preserve"> টাকা</w:t>
      </w:r>
      <w:r>
        <w:rPr>
          <w:color w:val="000051"/>
        </w:rPr>
        <w:t xml:space="preserve"> রিচার্জে</w:t>
      </w:r>
      <w:r>
        <w:rPr>
          <w:color w:val="00005D"/>
        </w:rPr>
        <w:t xml:space="preserve"> টাকা</w:t>
      </w:r>
      <w:r>
        <w:rPr>
          <w:color w:val="000089"/>
        </w:rPr>
        <w:t xml:space="preserve"> ক্যাশব্যাক</w:t>
      </w:r>
      <w:r>
        <w:rPr>
          <w:color w:val="3F0000"/>
        </w:rPr>
        <w:t xml:space="preserve"> কিন্তু</w:t>
      </w:r>
      <w:r>
        <w:rPr>
          <w:color w:val="00004D"/>
        </w:rPr>
        <w:t xml:space="preserve"> রিচার্জ</w:t>
      </w:r>
      <w:r>
        <w:rPr>
          <w:color w:val="440000"/>
        </w:rPr>
        <w:t xml:space="preserve"> করে</w:t>
      </w:r>
      <w:r>
        <w:rPr>
          <w:color w:val="000089"/>
        </w:rPr>
        <w:t xml:space="preserve"> ক্যাশব্যাক</w:t>
      </w:r>
      <w:r>
        <w:rPr>
          <w:color w:val="610000"/>
        </w:rPr>
        <w:t xml:space="preserve"> পাই</w:t>
      </w:r>
      <w:r>
        <w:rPr>
          <w:color w:val="000050"/>
        </w:rPr>
        <w:t xml:space="preserve"> নাই</w:t>
      </w:r>
      <w:r>
        <w:br/>
      </w:r>
      <w:r>
        <w:rPr>
          <w:color w:val="380000"/>
        </w:rPr>
        <w:t xml:space="preserve"> আমি</w:t>
      </w:r>
      <w:r>
        <w:rPr>
          <w:color w:val="000071"/>
        </w:rPr>
        <w:t xml:space="preserve"> টাকা</w:t>
      </w:r>
      <w:r>
        <w:rPr>
          <w:color w:val="00005D"/>
        </w:rPr>
        <w:t xml:space="preserve"> রিচার্জ</w:t>
      </w:r>
      <w:r>
        <w:rPr>
          <w:color w:val="5E0000"/>
        </w:rPr>
        <w:t xml:space="preserve"> করেছি</w:t>
      </w:r>
      <w:r>
        <w:rPr>
          <w:color w:val="4C0000"/>
        </w:rPr>
        <w:t xml:space="preserve"> কিন্তু</w:t>
      </w:r>
      <w:r>
        <w:rPr>
          <w:color w:val="000071"/>
        </w:rPr>
        <w:t xml:space="preserve"> টাকা</w:t>
      </w:r>
      <w:r>
        <w:rPr>
          <w:color w:val="000053"/>
        </w:rPr>
        <w:t xml:space="preserve"> ক্যাশব্যাক</w:t>
      </w:r>
      <w:r>
        <w:rPr>
          <w:color w:val="00006D"/>
        </w:rPr>
        <w:t xml:space="preserve"> পাইনি</w:t>
      </w:r>
      <w:r>
        <w:rPr>
          <w:color w:val="000050"/>
        </w:rPr>
        <w:t xml:space="preserve"> কেন</w:t>
      </w:r>
      <w:r>
        <w:br/>
      </w:r>
      <w:r>
        <w:rPr>
          <w:color w:val="000043"/>
        </w:rPr>
        <w:t xml:space="preserve"> new</w:t>
      </w:r>
      <w:r>
        <w:rPr>
          <w:color w:val="000021"/>
        </w:rPr>
        <w:t xml:space="preserve"> bkash</w:t>
      </w:r>
      <w:r>
        <w:rPr>
          <w:color w:val="000026"/>
        </w:rPr>
        <w:t xml:space="preserve"> account</w:t>
      </w:r>
      <w:r>
        <w:rPr>
          <w:color w:val="00005D"/>
        </w:rPr>
        <w:t xml:space="preserve"> khular</w:t>
      </w:r>
      <w:r>
        <w:rPr>
          <w:color w:val="000049"/>
        </w:rPr>
        <w:t xml:space="preserve"> por</w:t>
      </w:r>
      <w:r>
        <w:rPr>
          <w:color w:val="6D0000"/>
        </w:rPr>
        <w:t xml:space="preserve"> tho</w:t>
      </w:r>
      <w:r>
        <w:rPr>
          <w:color w:val="000039"/>
        </w:rPr>
        <w:t xml:space="preserve"> app</w:t>
      </w:r>
      <w:r>
        <w:rPr>
          <w:color w:val="00004C"/>
        </w:rPr>
        <w:t xml:space="preserve"> teke</w:t>
      </w:r>
      <w:r>
        <w:rPr>
          <w:color w:val="000000"/>
        </w:rPr>
        <w:t xml:space="preserve"> tk</w:t>
      </w:r>
      <w:r>
        <w:rPr>
          <w:color w:val="000045"/>
        </w:rPr>
        <w:t xml:space="preserve"> bonus</w:t>
      </w:r>
      <w:r>
        <w:rPr>
          <w:color w:val="00006F"/>
        </w:rPr>
        <w:t xml:space="preserve"> dilen</w:t>
      </w:r>
      <w:r>
        <w:rPr>
          <w:color w:val="00002B"/>
        </w:rPr>
        <w:t xml:space="preserve"> na</w:t>
      </w:r>
      <w:r>
        <w:rPr>
          <w:color w:val="00003A"/>
        </w:rPr>
        <w:t xml:space="preserve"> kno</w:t>
      </w:r>
      <w:r>
        <w:br/>
      </w:r>
      <w:r>
        <w:rPr>
          <w:color w:val="000053"/>
        </w:rPr>
        <w:t xml:space="preserve"> tk</w:t>
      </w:r>
      <w:r>
        <w:rPr>
          <w:color w:val="000061"/>
        </w:rPr>
        <w:t xml:space="preserve"> recharge</w:t>
      </w:r>
      <w:r>
        <w:rPr>
          <w:color w:val="000000"/>
        </w:rPr>
        <w:t xml:space="preserve"> korci</w:t>
      </w:r>
      <w:r>
        <w:rPr>
          <w:color w:val="5F0000"/>
        </w:rPr>
        <w:t xml:space="preserve"> but</w:t>
      </w:r>
      <w:r>
        <w:rPr>
          <w:color w:val="000062"/>
        </w:rPr>
        <w:t xml:space="preserve"> cashback</w:t>
      </w:r>
      <w:r>
        <w:rPr>
          <w:color w:val="830000"/>
        </w:rPr>
        <w:t xml:space="preserve"> pai</w:t>
      </w:r>
      <w:r>
        <w:rPr>
          <w:color w:val="00006F"/>
        </w:rPr>
        <w:t xml:space="preserve"> nai</w:t>
      </w:r>
      <w:r>
        <w:br/>
      </w:r>
      <w:r>
        <w:rPr>
          <w:color w:val="00003C"/>
        </w:rPr>
        <w:t xml:space="preserve"> tk</w:t>
      </w:r>
      <w:r>
        <w:rPr>
          <w:color w:val="0000A4"/>
        </w:rPr>
        <w:t xml:space="preserve"> recerg</w:t>
      </w:r>
      <w:r>
        <w:rPr>
          <w:color w:val="00003C"/>
        </w:rPr>
        <w:t xml:space="preserve"> tk</w:t>
      </w:r>
      <w:r>
        <w:rPr>
          <w:color w:val="000045"/>
        </w:rPr>
        <w:t xml:space="preserve"> cash</w:t>
      </w:r>
      <w:r>
        <w:rPr>
          <w:color w:val="000047"/>
        </w:rPr>
        <w:t xml:space="preserve"> back</w:t>
      </w:r>
      <w:r>
        <w:rPr>
          <w:color w:val="00006A"/>
        </w:rPr>
        <w:t xml:space="preserve"> pelam</w:t>
      </w:r>
      <w:r>
        <w:rPr>
          <w:color w:val="00003C"/>
        </w:rPr>
        <w:t xml:space="preserve"> na</w:t>
      </w:r>
      <w:r>
        <w:rPr>
          <w:color w:val="600000"/>
        </w:rPr>
        <w:t xml:space="preserve"> kano</w:t>
      </w:r>
      <w:r>
        <w:br/>
      </w:r>
      <w:r>
        <w:rPr>
          <w:color w:val="2D0000"/>
        </w:rPr>
        <w:t xml:space="preserve"> amr</w:t>
      </w:r>
      <w:r>
        <w:rPr>
          <w:color w:val="00001E"/>
        </w:rPr>
        <w:t xml:space="preserve"> bkash</w:t>
      </w:r>
      <w:r>
        <w:rPr>
          <w:color w:val="4D0000"/>
        </w:rPr>
        <w:t xml:space="preserve"> a</w:t>
      </w:r>
      <w:r>
        <w:rPr>
          <w:color w:val="00002A"/>
        </w:rPr>
        <w:t xml:space="preserve"> offer</w:t>
      </w:r>
      <w:r>
        <w:rPr>
          <w:color w:val="600000"/>
        </w:rPr>
        <w:t xml:space="preserve"> asca</w:t>
      </w:r>
      <w:r>
        <w:rPr>
          <w:color w:val="00004D"/>
        </w:rPr>
        <w:t xml:space="preserve"> tk</w:t>
      </w:r>
      <w:r>
        <w:rPr>
          <w:color w:val="00005A"/>
        </w:rPr>
        <w:t xml:space="preserve"> recharge</w:t>
      </w:r>
      <w:r>
        <w:rPr>
          <w:color w:val="4D0000"/>
        </w:rPr>
        <w:t xml:space="preserve"> a</w:t>
      </w:r>
      <w:r>
        <w:rPr>
          <w:color w:val="00004D"/>
        </w:rPr>
        <w:t xml:space="preserve"> tk</w:t>
      </w:r>
      <w:r>
        <w:rPr>
          <w:color w:val="00005B"/>
        </w:rPr>
        <w:t xml:space="preserve"> cashback</w:t>
      </w:r>
      <w:r>
        <w:rPr>
          <w:color w:val="210000"/>
        </w:rPr>
        <w:t xml:space="preserve"> ami</w:t>
      </w:r>
      <w:r>
        <w:rPr>
          <w:color w:val="00005A"/>
        </w:rPr>
        <w:t xml:space="preserve"> recharge</w:t>
      </w:r>
      <w:r>
        <w:rPr>
          <w:color w:val="000071"/>
        </w:rPr>
        <w:t xml:space="preserve"> deyaci</w:t>
      </w:r>
      <w:r>
        <w:rPr>
          <w:color w:val="2C0000"/>
        </w:rPr>
        <w:t xml:space="preserve"> but</w:t>
      </w:r>
      <w:r>
        <w:rPr>
          <w:color w:val="00005B"/>
        </w:rPr>
        <w:t xml:space="preserve"> cashback</w:t>
      </w:r>
      <w:r>
        <w:rPr>
          <w:color w:val="3C0000"/>
        </w:rPr>
        <w:t xml:space="preserve"> pai</w:t>
      </w:r>
      <w:r>
        <w:rPr>
          <w:color w:val="000033"/>
        </w:rPr>
        <w:t xml:space="preserve"> nai</w:t>
      </w:r>
      <w:r>
        <w:br/>
      </w:r>
      <w:r>
        <w:rPr>
          <w:color w:val="000060"/>
        </w:rPr>
        <w:t xml:space="preserve"> মেম</w:t>
      </w:r>
      <w:r>
        <w:rPr>
          <w:color w:val="1D0000"/>
        </w:rPr>
        <w:t xml:space="preserve"> আমার</w:t>
      </w:r>
      <w:r>
        <w:rPr>
          <w:color w:val="00002D"/>
        </w:rPr>
        <w:t xml:space="preserve"> নাম্বারে</w:t>
      </w:r>
      <w:r>
        <w:rPr>
          <w:color w:val="00003C"/>
        </w:rPr>
        <w:t xml:space="preserve"> টাকা</w:t>
      </w:r>
      <w:r>
        <w:rPr>
          <w:color w:val="000042"/>
        </w:rPr>
        <w:t xml:space="preserve"> রিচাজ</w:t>
      </w:r>
      <w:r>
        <w:rPr>
          <w:color w:val="2E0000"/>
        </w:rPr>
        <w:t xml:space="preserve"> এ</w:t>
      </w:r>
      <w:r>
        <w:rPr>
          <w:color w:val="00003C"/>
        </w:rPr>
        <w:t xml:space="preserve"> টাকা</w:t>
      </w:r>
      <w:r>
        <w:rPr>
          <w:color w:val="000055"/>
        </w:rPr>
        <w:t xml:space="preserve"> ক‍্যাশব‍্যাক</w:t>
      </w:r>
      <w:r>
        <w:rPr>
          <w:color w:val="3F0000"/>
        </w:rPr>
        <w:t xml:space="preserve"> ছিল</w:t>
      </w:r>
      <w:r>
        <w:rPr>
          <w:color w:val="1D0000"/>
        </w:rPr>
        <w:t xml:space="preserve"> আমি</w:t>
      </w:r>
      <w:r>
        <w:rPr>
          <w:color w:val="000031"/>
        </w:rPr>
        <w:t xml:space="preserve"> রিচার্জ</w:t>
      </w:r>
      <w:r>
        <w:rPr>
          <w:color w:val="3F0000"/>
        </w:rPr>
        <w:t xml:space="preserve"> করলাম</w:t>
      </w:r>
      <w:r>
        <w:rPr>
          <w:color w:val="00006E"/>
        </w:rPr>
        <w:t xml:space="preserve"> ক‍্যাশব‍্যাশ</w:t>
      </w:r>
      <w:r>
        <w:rPr>
          <w:color w:val="380000"/>
        </w:rPr>
        <w:t xml:space="preserve"> এখনো</w:t>
      </w:r>
      <w:r>
        <w:rPr>
          <w:color w:val="000040"/>
        </w:rPr>
        <w:t xml:space="preserve"> পেলাম</w:t>
      </w:r>
      <w:r>
        <w:rPr>
          <w:color w:val="000024"/>
        </w:rPr>
        <w:t xml:space="preserve"> না</w:t>
      </w:r>
      <w:r>
        <w:rPr>
          <w:color w:val="000035"/>
        </w:rPr>
        <w:t xml:space="preserve"> কেনো</w:t>
      </w:r>
      <w:r>
        <w:br/>
      </w:r>
      <w:r>
        <w:rPr>
          <w:color w:val="00002D"/>
        </w:rPr>
        <w:t xml:space="preserve"> bkash</w:t>
      </w:r>
      <w:r>
        <w:rPr>
          <w:color w:val="000063"/>
        </w:rPr>
        <w:t xml:space="preserve"> apps</w:t>
      </w:r>
      <w:r>
        <w:rPr>
          <w:color w:val="3A0000"/>
        </w:rPr>
        <w:t xml:space="preserve"> a</w:t>
      </w:r>
      <w:r>
        <w:rPr>
          <w:color w:val="00006E"/>
        </w:rPr>
        <w:t xml:space="preserve"> login</w:t>
      </w:r>
      <w:r>
        <w:rPr>
          <w:color w:val="650000"/>
        </w:rPr>
        <w:t xml:space="preserve"> korci</w:t>
      </w:r>
      <w:r>
        <w:rPr>
          <w:color w:val="3F0000"/>
        </w:rPr>
        <w:t xml:space="preserve"> কিন্তু</w:t>
      </w:r>
      <w:r>
        <w:rPr>
          <w:color w:val="00002F"/>
        </w:rPr>
        <w:t xml:space="preserve"> টাকা</w:t>
      </w:r>
      <w:r>
        <w:rPr>
          <w:color w:val="000045"/>
        </w:rPr>
        <w:t xml:space="preserve"> ক্যাশব্যাক</w:t>
      </w:r>
      <w:r>
        <w:rPr>
          <w:color w:val="610000"/>
        </w:rPr>
        <w:t xml:space="preserve"> পাই</w:t>
      </w:r>
      <w:r>
        <w:rPr>
          <w:color w:val="000051"/>
        </w:rPr>
        <w:t xml:space="preserve"> নাই</w:t>
      </w:r>
      <w:r>
        <w:br/>
      </w:r>
      <w:r>
        <w:rPr>
          <w:color w:val="210000"/>
        </w:rPr>
        <w:t xml:space="preserve"> আমি</w:t>
      </w:r>
      <w:r>
        <w:rPr>
          <w:color w:val="00006A"/>
        </w:rPr>
        <w:t xml:space="preserve"> গ্রামীন</w:t>
      </w:r>
      <w:r>
        <w:rPr>
          <w:color w:val="000074"/>
        </w:rPr>
        <w:t xml:space="preserve"> ফোনের</w:t>
      </w:r>
      <w:r>
        <w:rPr>
          <w:color w:val="000032"/>
        </w:rPr>
        <w:t xml:space="preserve"> নাম্বারে</w:t>
      </w:r>
      <w:r>
        <w:rPr>
          <w:color w:val="000059"/>
        </w:rPr>
        <w:t xml:space="preserve"> কিছুক্ষণ</w:t>
      </w:r>
      <w:r>
        <w:rPr>
          <w:color w:val="410000"/>
        </w:rPr>
        <w:t xml:space="preserve"> আগে</w:t>
      </w:r>
      <w:r>
        <w:rPr>
          <w:color w:val="000022"/>
        </w:rPr>
        <w:t xml:space="preserve"> টাকা</w:t>
      </w:r>
      <w:r>
        <w:rPr>
          <w:color w:val="000038"/>
        </w:rPr>
        <w:t xml:space="preserve"> রিচার্জ</w:t>
      </w:r>
      <w:r>
        <w:rPr>
          <w:color w:val="000000"/>
        </w:rPr>
        <w:t xml:space="preserve"> করেছি</w:t>
      </w:r>
      <w:r>
        <w:rPr>
          <w:color w:val="2E0000"/>
        </w:rPr>
        <w:t xml:space="preserve"> কিন্তু</w:t>
      </w:r>
      <w:r>
        <w:rPr>
          <w:color w:val="380000"/>
        </w:rPr>
        <w:t xml:space="preserve"> কোন</w:t>
      </w:r>
      <w:r>
        <w:rPr>
          <w:color w:val="000032"/>
        </w:rPr>
        <w:t xml:space="preserve"> ক্যাশব্যাক</w:t>
      </w:r>
      <w:r>
        <w:rPr>
          <w:color w:val="000000"/>
        </w:rPr>
        <w:t xml:space="preserve"> পাইনি</w:t>
      </w:r>
      <w:r>
        <w:rPr>
          <w:color w:val="560000"/>
        </w:rPr>
        <w:t xml:space="preserve"> কারণ</w:t>
      </w:r>
      <w:r>
        <w:rPr>
          <w:color w:val="000037"/>
        </w:rPr>
        <w:t xml:space="preserve"> টা</w:t>
      </w:r>
      <w:r>
        <w:rPr>
          <w:color w:val="240000"/>
        </w:rPr>
        <w:t xml:space="preserve"> কি</w:t>
      </w:r>
      <w:r>
        <w:rPr>
          <w:color w:val="000000"/>
        </w:rPr>
        <w:t xml:space="preserve"> জানাবেন</w:t>
      </w:r>
      <w:r>
        <w:br/>
      </w:r>
      <w:r>
        <w:rPr>
          <w:color w:val="000048"/>
        </w:rPr>
        <w:t xml:space="preserve"> বিকাশে</w:t>
      </w:r>
      <w:r>
        <w:rPr>
          <w:color w:val="00005C"/>
        </w:rPr>
        <w:t xml:space="preserve"> টাকা</w:t>
      </w:r>
      <w:r>
        <w:rPr>
          <w:color w:val="00004F"/>
        </w:rPr>
        <w:t xml:space="preserve"> রিচার্জে</w:t>
      </w:r>
      <w:r>
        <w:rPr>
          <w:color w:val="00005C"/>
        </w:rPr>
        <w:t xml:space="preserve"> টাকা</w:t>
      </w:r>
      <w:r>
        <w:rPr>
          <w:color w:val="000087"/>
        </w:rPr>
        <w:t xml:space="preserve"> ক্যাশব্যাক</w:t>
      </w:r>
      <w:r>
        <w:rPr>
          <w:color w:val="00006B"/>
        </w:rPr>
        <w:t xml:space="preserve"> অফারটা</w:t>
      </w:r>
      <w:r>
        <w:rPr>
          <w:color w:val="2D0000"/>
        </w:rPr>
        <w:t xml:space="preserve"> আমি</w:t>
      </w:r>
      <w:r>
        <w:rPr>
          <w:color w:val="000000"/>
        </w:rPr>
        <w:t xml:space="preserve"> নিছি</w:t>
      </w:r>
      <w:r>
        <w:rPr>
          <w:color w:val="000087"/>
        </w:rPr>
        <w:t xml:space="preserve"> ক্যাশব্যাক</w:t>
      </w:r>
      <w:r>
        <w:rPr>
          <w:color w:val="000062"/>
        </w:rPr>
        <w:t xml:space="preserve"> পেলাম</w:t>
      </w:r>
      <w:r>
        <w:rPr>
          <w:color w:val="000036"/>
        </w:rPr>
        <w:t xml:space="preserve"> না</w:t>
      </w:r>
      <w:r>
        <w:rPr>
          <w:color w:val="000000"/>
        </w:rPr>
        <w:t xml:space="preserve"> কেন</w:t>
      </w:r>
      <w:r>
        <w:br/>
      </w:r>
      <w:r>
        <w:rPr>
          <w:color w:val="5F0000"/>
        </w:rPr>
        <w:t xml:space="preserve"> amake</w:t>
      </w:r>
      <w:r>
        <w:rPr>
          <w:color w:val="000066"/>
        </w:rPr>
        <w:t xml:space="preserve"> akhono</w:t>
      </w:r>
      <w:r>
        <w:rPr>
          <w:color w:val="00003A"/>
        </w:rPr>
        <w:t xml:space="preserve"> taka</w:t>
      </w:r>
      <w:r>
        <w:rPr>
          <w:color w:val="000042"/>
        </w:rPr>
        <w:t xml:space="preserve"> cash</w:t>
      </w:r>
      <w:r>
        <w:rPr>
          <w:color w:val="000044"/>
        </w:rPr>
        <w:t xml:space="preserve"> back</w:t>
      </w:r>
      <w:r>
        <w:rPr>
          <w:color w:val="6B0000"/>
        </w:rPr>
        <w:t xml:space="preserve"> diya</w:t>
      </w:r>
      <w:r>
        <w:rPr>
          <w:color w:val="000063"/>
        </w:rPr>
        <w:t xml:space="preserve"> hocce</w:t>
      </w:r>
      <w:r>
        <w:rPr>
          <w:color w:val="000039"/>
        </w:rPr>
        <w:t xml:space="preserve"> na</w:t>
      </w:r>
      <w:r>
        <w:rPr>
          <w:color w:val="5B0000"/>
        </w:rPr>
        <w:t xml:space="preserve"> kano</w:t>
      </w:r>
      <w:r>
        <w:br/>
      </w:r>
      <w:r>
        <w:rPr>
          <w:color w:val="6C0000"/>
        </w:rPr>
        <w:t xml:space="preserve"> i</w:t>
      </w:r>
      <w:r>
        <w:rPr>
          <w:color w:val="4A0000"/>
        </w:rPr>
        <w:t xml:space="preserve"> got</w:t>
      </w:r>
      <w:r>
        <w:rPr>
          <w:color w:val="3D0000"/>
        </w:rPr>
        <w:t xml:space="preserve"> am</w:t>
      </w:r>
      <w:r>
        <w:rPr>
          <w:color w:val="000026"/>
        </w:rPr>
        <w:t xml:space="preserve"> offer</w:t>
      </w:r>
      <w:r>
        <w:rPr>
          <w:color w:val="4D0000"/>
        </w:rPr>
        <w:t xml:space="preserve"> its</w:t>
      </w:r>
      <w:r>
        <w:rPr>
          <w:color w:val="000028"/>
        </w:rPr>
        <w:t xml:space="preserve"> recharge</w:t>
      </w:r>
      <w:r>
        <w:rPr>
          <w:color w:val="000000"/>
        </w:rPr>
        <w:t xml:space="preserve"> tk</w:t>
      </w:r>
      <w:r>
        <w:rPr>
          <w:color w:val="000032"/>
        </w:rPr>
        <w:t xml:space="preserve"> from</w:t>
      </w:r>
      <w:r>
        <w:rPr>
          <w:color w:val="00002D"/>
        </w:rPr>
        <w:t xml:space="preserve"> app</w:t>
      </w:r>
      <w:r>
        <w:rPr>
          <w:color w:val="000035"/>
        </w:rPr>
        <w:t xml:space="preserve"> get</w:t>
      </w:r>
      <w:r>
        <w:rPr>
          <w:color w:val="000000"/>
        </w:rPr>
        <w:t xml:space="preserve"> tk</w:t>
      </w:r>
      <w:r>
        <w:rPr>
          <w:color w:val="000028"/>
        </w:rPr>
        <w:t xml:space="preserve"> cashback</w:t>
      </w:r>
      <w:r>
        <w:rPr>
          <w:color w:val="6C0000"/>
        </w:rPr>
        <w:t xml:space="preserve"> i</w:t>
      </w:r>
      <w:r>
        <w:rPr>
          <w:color w:val="350000"/>
        </w:rPr>
        <w:t xml:space="preserve"> have</w:t>
      </w:r>
      <w:r>
        <w:rPr>
          <w:color w:val="00004D"/>
        </w:rPr>
        <w:t xml:space="preserve"> recharged</w:t>
      </w:r>
      <w:r>
        <w:rPr>
          <w:color w:val="000000"/>
        </w:rPr>
        <w:t xml:space="preserve"> tk</w:t>
      </w:r>
      <w:r>
        <w:rPr>
          <w:color w:val="270000"/>
        </w:rPr>
        <w:t xml:space="preserve"> but</w:t>
      </w:r>
      <w:r>
        <w:rPr>
          <w:color w:val="6C0000"/>
        </w:rPr>
        <w:t xml:space="preserve"> i</w:t>
      </w:r>
      <w:r>
        <w:rPr>
          <w:color w:val="00004F"/>
        </w:rPr>
        <w:t xml:space="preserve"> didnt</w:t>
      </w:r>
      <w:r>
        <w:rPr>
          <w:color w:val="000048"/>
        </w:rPr>
        <w:t xml:space="preserve"> received</w:t>
      </w:r>
      <w:r>
        <w:rPr>
          <w:color w:val="00003C"/>
        </w:rPr>
        <w:t xml:space="preserve"> any</w:t>
      </w:r>
      <w:r>
        <w:rPr>
          <w:color w:val="000028"/>
        </w:rPr>
        <w:t xml:space="preserve"> cashback</w:t>
      </w:r>
      <w:r>
        <w:br/>
      </w:r>
      <w:r>
        <w:rPr>
          <w:color w:val="550000"/>
        </w:rPr>
        <w:t xml:space="preserve"> as</w:t>
      </w:r>
      <w:r>
        <w:rPr>
          <w:color w:val="290000"/>
        </w:rPr>
        <w:t xml:space="preserve"> a</w:t>
      </w:r>
      <w:r>
        <w:rPr>
          <w:color w:val="00003F"/>
        </w:rPr>
        <w:t xml:space="preserve"> new</w:t>
      </w:r>
      <w:r>
        <w:rPr>
          <w:color w:val="00004A"/>
        </w:rPr>
        <w:t xml:space="preserve"> customer</w:t>
      </w:r>
      <w:r>
        <w:rPr>
          <w:color w:val="2B0000"/>
        </w:rPr>
        <w:t xml:space="preserve"> i</w:t>
      </w:r>
      <w:r>
        <w:rPr>
          <w:color w:val="000058"/>
        </w:rPr>
        <w:t xml:space="preserve"> didn’t</w:t>
      </w:r>
      <w:r>
        <w:rPr>
          <w:color w:val="580000"/>
        </w:rPr>
        <w:t xml:space="preserve"> got</w:t>
      </w:r>
      <w:r>
        <w:rPr>
          <w:color w:val="00002E"/>
        </w:rPr>
        <w:t xml:space="preserve"> my</w:t>
      </w:r>
      <w:r>
        <w:rPr>
          <w:color w:val="000029"/>
        </w:rPr>
        <w:t xml:space="preserve"> tk</w:t>
      </w:r>
      <w:r>
        <w:rPr>
          <w:color w:val="000036"/>
        </w:rPr>
        <w:t xml:space="preserve"> app</w:t>
      </w:r>
      <w:r>
        <w:rPr>
          <w:color w:val="000058"/>
        </w:rPr>
        <w:t xml:space="preserve"> accout</w:t>
      </w:r>
      <w:r>
        <w:rPr>
          <w:color w:val="000063"/>
        </w:rPr>
        <w:t xml:space="preserve"> opening</w:t>
      </w:r>
      <w:r>
        <w:rPr>
          <w:color w:val="000041"/>
        </w:rPr>
        <w:t xml:space="preserve"> bonus</w:t>
      </w:r>
      <w:r>
        <w:br/>
      </w:r>
      <w:r>
        <w:rPr>
          <w:color w:val="500000"/>
        </w:rPr>
        <w:t xml:space="preserve"> ji</w:t>
      </w:r>
      <w:r>
        <w:rPr>
          <w:color w:val="220000"/>
        </w:rPr>
        <w:t xml:space="preserve"> ami</w:t>
      </w:r>
      <w:r>
        <w:rPr>
          <w:color w:val="000073"/>
        </w:rPr>
        <w:t xml:space="preserve"> doctimes</w:t>
      </w:r>
      <w:r>
        <w:rPr>
          <w:color w:val="000036"/>
        </w:rPr>
        <w:t xml:space="preserve"> payment</w:t>
      </w:r>
      <w:r>
        <w:rPr>
          <w:color w:val="370000"/>
        </w:rPr>
        <w:t xml:space="preserve"> korle</w:t>
      </w:r>
      <w:r>
        <w:rPr>
          <w:color w:val="00002D"/>
        </w:rPr>
        <w:t xml:space="preserve"> cash</w:t>
      </w:r>
      <w:r>
        <w:rPr>
          <w:color w:val="00002F"/>
        </w:rPr>
        <w:t xml:space="preserve"> back</w:t>
      </w:r>
      <w:r>
        <w:rPr>
          <w:color w:val="000064"/>
        </w:rPr>
        <w:t xml:space="preserve"> pawer</w:t>
      </w:r>
      <w:r>
        <w:rPr>
          <w:color w:val="690000"/>
        </w:rPr>
        <w:t xml:space="preserve"> khota</w:t>
      </w:r>
      <w:r>
        <w:rPr>
          <w:color w:val="350000"/>
        </w:rPr>
        <w:t xml:space="preserve"> kintu</w:t>
      </w:r>
      <w:r>
        <w:rPr>
          <w:color w:val="3D0000"/>
        </w:rPr>
        <w:t xml:space="preserve"> pai</w:t>
      </w:r>
      <w:r>
        <w:rPr>
          <w:color w:val="000034"/>
        </w:rPr>
        <w:t xml:space="preserve"> nai</w:t>
      </w:r>
      <w:r>
        <w:rPr>
          <w:color w:val="000034"/>
        </w:rPr>
        <w:t xml:space="preserve"> kno</w:t>
      </w:r>
      <w:r>
        <w:br/>
      </w:r>
      <w:r>
        <w:rPr>
          <w:color w:val="000024"/>
        </w:rPr>
        <w:t xml:space="preserve"> taka</w:t>
      </w:r>
      <w:r>
        <w:rPr>
          <w:color w:val="000029"/>
        </w:rPr>
        <w:t xml:space="preserve"> recharge</w:t>
      </w:r>
      <w:r>
        <w:rPr>
          <w:color w:val="000053"/>
        </w:rPr>
        <w:t xml:space="preserve"> cashback</w:t>
      </w:r>
      <w:r>
        <w:rPr>
          <w:color w:val="3D0000"/>
        </w:rPr>
        <w:t xml:space="preserve"> this</w:t>
      </w:r>
      <w:r>
        <w:rPr>
          <w:color w:val="000027"/>
        </w:rPr>
        <w:t xml:space="preserve"> offer</w:t>
      </w:r>
      <w:r>
        <w:rPr>
          <w:color w:val="000061"/>
        </w:rPr>
        <w:t xml:space="preserve"> send</w:t>
      </w:r>
      <w:r>
        <w:rPr>
          <w:color w:val="000067"/>
        </w:rPr>
        <w:t xml:space="preserve"> messge</w:t>
      </w:r>
      <w:r>
        <w:rPr>
          <w:color w:val="490000"/>
        </w:rPr>
        <w:t xml:space="preserve"> some</w:t>
      </w:r>
      <w:r>
        <w:rPr>
          <w:color w:val="00004B"/>
        </w:rPr>
        <w:t xml:space="preserve"> days</w:t>
      </w:r>
      <w:r>
        <w:rPr>
          <w:color w:val="280000"/>
        </w:rPr>
        <w:t xml:space="preserve"> but</w:t>
      </w:r>
      <w:r>
        <w:rPr>
          <w:color w:val="240000"/>
        </w:rPr>
        <w:t xml:space="preserve"> i</w:t>
      </w:r>
      <w:r>
        <w:rPr>
          <w:color w:val="400000"/>
        </w:rPr>
        <w:t xml:space="preserve"> will</w:t>
      </w:r>
      <w:r>
        <w:rPr>
          <w:color w:val="000044"/>
        </w:rPr>
        <w:t xml:space="preserve"> try</w:t>
      </w:r>
      <w:r>
        <w:rPr>
          <w:color w:val="00002F"/>
        </w:rPr>
        <w:t xml:space="preserve"> can</w:t>
      </w:r>
      <w:r>
        <w:rPr>
          <w:color w:val="000033"/>
        </w:rPr>
        <w:t xml:space="preserve"> not</w:t>
      </w:r>
      <w:r>
        <w:rPr>
          <w:color w:val="000061"/>
        </w:rPr>
        <w:t xml:space="preserve"> send</w:t>
      </w:r>
      <w:r>
        <w:rPr>
          <w:color w:val="000027"/>
        </w:rPr>
        <w:t xml:space="preserve"> my</w:t>
      </w:r>
      <w:r>
        <w:rPr>
          <w:color w:val="000053"/>
        </w:rPr>
        <w:t xml:space="preserve"> cashback</w:t>
      </w:r>
      <w:r>
        <w:br/>
      </w:r>
      <w:r>
        <w:rPr>
          <w:color w:val="000031"/>
        </w:rPr>
        <w:t xml:space="preserve"> tk</w:t>
      </w:r>
      <w:r>
        <w:rPr>
          <w:color w:val="000040"/>
        </w:rPr>
        <w:t xml:space="preserve"> রিচার্জ</w:t>
      </w:r>
      <w:r>
        <w:rPr>
          <w:color w:val="400000"/>
        </w:rPr>
        <w:t xml:space="preserve"> করলে</w:t>
      </w:r>
      <w:r>
        <w:rPr>
          <w:color w:val="000027"/>
        </w:rPr>
        <w:t xml:space="preserve"> টাকা</w:t>
      </w:r>
      <w:r>
        <w:rPr>
          <w:color w:val="000000"/>
        </w:rPr>
        <w:t xml:space="preserve"> কেশব্যাক</w:t>
      </w:r>
      <w:r>
        <w:rPr>
          <w:color w:val="350000"/>
        </w:rPr>
        <w:t xml:space="preserve"> কিন্তু</w:t>
      </w:r>
      <w:r>
        <w:rPr>
          <w:color w:val="000090"/>
        </w:rPr>
        <w:t xml:space="preserve"> কেশব্যাকটা</w:t>
      </w:r>
      <w:r>
        <w:rPr>
          <w:color w:val="7F0000"/>
        </w:rPr>
        <w:t xml:space="preserve"> এখোনো</w:t>
      </w:r>
      <w:r>
        <w:rPr>
          <w:color w:val="00004C"/>
        </w:rPr>
        <w:t xml:space="preserve"> আসে</w:t>
      </w:r>
      <w:r>
        <w:rPr>
          <w:color w:val="00002E"/>
        </w:rPr>
        <w:t xml:space="preserve"> না</w:t>
      </w:r>
      <w:r>
        <w:rPr>
          <w:color w:val="000045"/>
        </w:rPr>
        <w:t xml:space="preserve"> কেনো</w:t>
      </w:r>
      <w:r>
        <w:br/>
      </w:r>
      <w:r>
        <w:rPr>
          <w:color w:val="590000"/>
        </w:rPr>
        <w:t xml:space="preserve"> আমি</w:t>
      </w:r>
      <w:r>
        <w:rPr>
          <w:color w:val="8F0000"/>
        </w:rPr>
        <w:t xml:space="preserve"> এভাবে</w:t>
      </w:r>
      <w:r>
        <w:rPr>
          <w:color w:val="00004A"/>
        </w:rPr>
        <w:t xml:space="preserve"> রিচার্জ</w:t>
      </w:r>
      <w:r>
        <w:rPr>
          <w:color w:val="4B0000"/>
        </w:rPr>
        <w:t xml:space="preserve"> করেছি</w:t>
      </w:r>
      <w:r>
        <w:rPr>
          <w:color w:val="3C0000"/>
        </w:rPr>
        <w:t xml:space="preserve"> কিন্তু</w:t>
      </w:r>
      <w:r>
        <w:rPr>
          <w:color w:val="590000"/>
        </w:rPr>
        <w:t xml:space="preserve"> আমি</w:t>
      </w:r>
      <w:r>
        <w:rPr>
          <w:color w:val="530000"/>
        </w:rPr>
        <w:t xml:space="preserve"> এখনো</w:t>
      </w:r>
      <w:r>
        <w:rPr>
          <w:color w:val="000053"/>
        </w:rPr>
        <w:t xml:space="preserve"> বোনাস</w:t>
      </w:r>
      <w:r>
        <w:rPr>
          <w:color w:val="000056"/>
        </w:rPr>
        <w:t xml:space="preserve"> পাইনি</w:t>
      </w:r>
      <w:r>
        <w:br/>
      </w:r>
      <w:r>
        <w:rPr>
          <w:color w:val="1E0000"/>
        </w:rPr>
        <w:t xml:space="preserve"> আমি</w:t>
      </w:r>
      <w:r>
        <w:rPr>
          <w:color w:val="00001D"/>
        </w:rPr>
        <w:t xml:space="preserve"> বিকাশ</w:t>
      </w:r>
      <w:r>
        <w:rPr>
          <w:color w:val="000048"/>
        </w:rPr>
        <w:t xml:space="preserve"> এপ</w:t>
      </w:r>
      <w:r>
        <w:rPr>
          <w:color w:val="000052"/>
        </w:rPr>
        <w:t xml:space="preserve"> প্রথম</w:t>
      </w:r>
      <w:r>
        <w:rPr>
          <w:color w:val="00004C"/>
        </w:rPr>
        <w:t xml:space="preserve"> লগইন</w:t>
      </w:r>
      <w:r>
        <w:rPr>
          <w:color w:val="390000"/>
        </w:rPr>
        <w:t xml:space="preserve"> করছি</w:t>
      </w:r>
      <w:r>
        <w:rPr>
          <w:color w:val="00003E"/>
        </w:rPr>
        <w:t xml:space="preserve"> টাকা</w:t>
      </w:r>
      <w:r>
        <w:rPr>
          <w:color w:val="00003A"/>
        </w:rPr>
        <w:t xml:space="preserve"> বোনাস</w:t>
      </w:r>
      <w:r>
        <w:rPr>
          <w:color w:val="000048"/>
        </w:rPr>
        <w:t xml:space="preserve"> মেসেজ</w:t>
      </w:r>
      <w:r>
        <w:rPr>
          <w:color w:val="650000"/>
        </w:rPr>
        <w:t xml:space="preserve"> আইছে</w:t>
      </w:r>
      <w:r>
        <w:rPr>
          <w:color w:val="2A0000"/>
        </w:rPr>
        <w:t xml:space="preserve"> কিন্তু</w:t>
      </w:r>
      <w:r>
        <w:rPr>
          <w:color w:val="00004D"/>
        </w:rPr>
        <w:t xml:space="preserve"> ব্যালেন্স</w:t>
      </w:r>
      <w:r>
        <w:rPr>
          <w:color w:val="00003E"/>
        </w:rPr>
        <w:t xml:space="preserve"> টাকা</w:t>
      </w:r>
      <w:r>
        <w:rPr>
          <w:color w:val="000048"/>
        </w:rPr>
        <w:t xml:space="preserve"> যোগ</w:t>
      </w:r>
      <w:r>
        <w:rPr>
          <w:color w:val="3A0000"/>
        </w:rPr>
        <w:t xml:space="preserve"> হয়</w:t>
      </w:r>
      <w:r>
        <w:rPr>
          <w:color w:val="000035"/>
        </w:rPr>
        <w:t xml:space="preserve"> নাই</w:t>
      </w:r>
      <w:r>
        <w:br/>
      </w:r>
      <w:r>
        <w:rPr>
          <w:color w:val="00003E"/>
        </w:rPr>
        <w:t xml:space="preserve"> tk</w:t>
      </w:r>
      <w:r>
        <w:rPr>
          <w:color w:val="00009A"/>
        </w:rPr>
        <w:t xml:space="preserve"> reacherge</w:t>
      </w:r>
      <w:r>
        <w:rPr>
          <w:color w:val="670000"/>
        </w:rPr>
        <w:t xml:space="preserve"> korlam</w:t>
      </w:r>
      <w:r>
        <w:rPr>
          <w:color w:val="000048"/>
        </w:rPr>
        <w:t xml:space="preserve"> cashback</w:t>
      </w:r>
      <w:r>
        <w:rPr>
          <w:color w:val="000066"/>
        </w:rPr>
        <w:t xml:space="preserve"> den</w:t>
      </w:r>
      <w:r>
        <w:rPr>
          <w:color w:val="00003E"/>
        </w:rPr>
        <w:t xml:space="preserve"> na</w:t>
      </w:r>
      <w:r>
        <w:rPr>
          <w:color w:val="000053"/>
        </w:rPr>
        <w:t xml:space="preserve"> kno</w:t>
      </w:r>
      <w:r>
        <w:br/>
      </w:r>
      <w:r>
        <w:rPr>
          <w:color w:val="000040"/>
        </w:rPr>
        <w:t xml:space="preserve"> payment</w:t>
      </w:r>
      <w:r>
        <w:rPr>
          <w:color w:val="000066"/>
        </w:rPr>
        <w:t xml:space="preserve"> made</w:t>
      </w:r>
      <w:r>
        <w:rPr>
          <w:color w:val="580000"/>
        </w:rPr>
        <w:t xml:space="preserve"> by</w:t>
      </w:r>
      <w:r>
        <w:rPr>
          <w:color w:val="000083"/>
        </w:rPr>
        <w:t xml:space="preserve"> vikash</w:t>
      </w:r>
      <w:r>
        <w:rPr>
          <w:color w:val="000032"/>
        </w:rPr>
        <w:t xml:space="preserve"> to</w:t>
      </w:r>
      <w:r>
        <w:rPr>
          <w:color w:val="000000"/>
        </w:rPr>
        <w:t xml:space="preserve"> jachai</w:t>
      </w:r>
      <w:r>
        <w:rPr>
          <w:color w:val="000000"/>
        </w:rPr>
        <w:t xml:space="preserve"> com</w:t>
      </w:r>
      <w:r>
        <w:rPr>
          <w:color w:val="350000"/>
        </w:rPr>
        <w:t xml:space="preserve"> but</w:t>
      </w:r>
      <w:r>
        <w:rPr>
          <w:color w:val="00006D"/>
        </w:rPr>
        <w:t xml:space="preserve"> percent</w:t>
      </w:r>
      <w:r>
        <w:rPr>
          <w:color w:val="000036"/>
        </w:rPr>
        <w:t xml:space="preserve"> cashback</w:t>
      </w:r>
      <w:r>
        <w:rPr>
          <w:color w:val="000044"/>
        </w:rPr>
        <w:t xml:space="preserve"> not</w:t>
      </w:r>
      <w:r>
        <w:rPr>
          <w:color w:val="000000"/>
        </w:rPr>
        <w:t xml:space="preserve"> received</w:t>
      </w:r>
      <w:r>
        <w:br/>
      </w:r>
      <w:r>
        <w:rPr>
          <w:color w:val="000035"/>
        </w:rPr>
        <w:t xml:space="preserve"> taka</w:t>
      </w:r>
      <w:r>
        <w:rPr>
          <w:color w:val="00006F"/>
        </w:rPr>
        <w:t xml:space="preserve"> reacharge</w:t>
      </w:r>
      <w:r>
        <w:rPr>
          <w:color w:val="490000"/>
        </w:rPr>
        <w:t xml:space="preserve"> korle</w:t>
      </w:r>
      <w:r>
        <w:rPr>
          <w:color w:val="00008F"/>
        </w:rPr>
        <w:t xml:space="preserve"> tala</w:t>
      </w:r>
      <w:r>
        <w:rPr>
          <w:color w:val="00003D"/>
        </w:rPr>
        <w:t xml:space="preserve"> cash</w:t>
      </w:r>
      <w:r>
        <w:rPr>
          <w:color w:val="00003E"/>
        </w:rPr>
        <w:t xml:space="preserve"> back</w:t>
      </w:r>
      <w:r>
        <w:rPr>
          <w:color w:val="000043"/>
        </w:rPr>
        <w:t xml:space="preserve"> pabo</w:t>
      </w:r>
      <w:r>
        <w:rPr>
          <w:color w:val="00005C"/>
        </w:rPr>
        <w:t xml:space="preserve"> pelam</w:t>
      </w:r>
      <w:r>
        <w:rPr>
          <w:color w:val="000034"/>
        </w:rPr>
        <w:t xml:space="preserve"> na</w:t>
      </w:r>
      <w:r>
        <w:rPr>
          <w:color w:val="000000"/>
        </w:rPr>
        <w:t xml:space="preserve"> keno</w:t>
      </w:r>
      <w:r>
        <w:br/>
      </w:r>
      <w:r>
        <w:rPr>
          <w:color w:val="000040"/>
        </w:rPr>
        <w:t xml:space="preserve"> bikash</w:t>
      </w:r>
      <w:r>
        <w:rPr>
          <w:color w:val="00003F"/>
        </w:rPr>
        <w:t xml:space="preserve"> app</w:t>
      </w:r>
      <w:r>
        <w:rPr>
          <w:color w:val="000072"/>
        </w:rPr>
        <w:t xml:space="preserve"> khulsi</w:t>
      </w:r>
      <w:r>
        <w:rPr>
          <w:color w:val="370000"/>
        </w:rPr>
        <w:t xml:space="preserve"> but</w:t>
      </w:r>
      <w:r>
        <w:rPr>
          <w:color w:val="000031"/>
        </w:rPr>
        <w:t xml:space="preserve"> taka</w:t>
      </w:r>
      <w:r>
        <w:rPr>
          <w:color w:val="000073"/>
        </w:rPr>
        <w:t xml:space="preserve"> shudhu</w:t>
      </w:r>
      <w:r>
        <w:rPr>
          <w:color w:val="00008E"/>
        </w:rPr>
        <w:t xml:space="preserve"> pasi</w:t>
      </w:r>
      <w:r>
        <w:rPr>
          <w:color w:val="000041"/>
        </w:rPr>
        <w:t xml:space="preserve"> kno</w:t>
      </w:r>
      <w:r>
        <w:br/>
      </w:r>
      <w:r>
        <w:rPr>
          <w:color w:val="3A0000"/>
        </w:rPr>
        <w:t xml:space="preserve"> একটু</w:t>
      </w:r>
      <w:r>
        <w:rPr>
          <w:color w:val="3B0000"/>
        </w:rPr>
        <w:t xml:space="preserve"> আগে</w:t>
      </w:r>
      <w:r>
        <w:rPr>
          <w:color w:val="00002F"/>
        </w:rPr>
        <w:t xml:space="preserve"> অফার</w:t>
      </w:r>
      <w:r>
        <w:rPr>
          <w:color w:val="660000"/>
        </w:rPr>
        <w:t xml:space="preserve"> দিয়েছিল</w:t>
      </w:r>
      <w:r>
        <w:rPr>
          <w:color w:val="3A0000"/>
        </w:rPr>
        <w:t xml:space="preserve"> যে</w:t>
      </w:r>
      <w:r>
        <w:rPr>
          <w:color w:val="00005C"/>
        </w:rPr>
        <w:t xml:space="preserve"> দশ</w:t>
      </w:r>
      <w:r>
        <w:rPr>
          <w:color w:val="00003E"/>
        </w:rPr>
        <w:t xml:space="preserve"> টাকা</w:t>
      </w:r>
      <w:r>
        <w:rPr>
          <w:color w:val="000035"/>
        </w:rPr>
        <w:t xml:space="preserve"> রিচার্জে</w:t>
      </w:r>
      <w:r>
        <w:rPr>
          <w:color w:val="000072"/>
        </w:rPr>
        <w:t xml:space="preserve"> এিশ</w:t>
      </w:r>
      <w:r>
        <w:rPr>
          <w:color w:val="00003E"/>
        </w:rPr>
        <w:t xml:space="preserve"> টাকা</w:t>
      </w:r>
      <w:r>
        <w:rPr>
          <w:color w:val="00002D"/>
        </w:rPr>
        <w:t xml:space="preserve"> ক্যাশব্যাক</w:t>
      </w:r>
      <w:r>
        <w:rPr>
          <w:color w:val="590000"/>
        </w:rPr>
        <w:t xml:space="preserve"> পায়</w:t>
      </w:r>
      <w:r>
        <w:rPr>
          <w:color w:val="000025"/>
        </w:rPr>
        <w:t xml:space="preserve"> না</w:t>
      </w:r>
      <w:r>
        <w:rPr>
          <w:color w:val="00002C"/>
        </w:rPr>
        <w:t xml:space="preserve"> কেন</w:t>
      </w:r>
      <w:r>
        <w:br/>
      </w:r>
      <w:r>
        <w:rPr>
          <w:color w:val="00007A"/>
        </w:rPr>
        <w:t xml:space="preserve"> bill</w:t>
      </w:r>
      <w:r>
        <w:rPr>
          <w:color w:val="00004B"/>
        </w:rPr>
        <w:t xml:space="preserve"> bkash</w:t>
      </w:r>
      <w:r>
        <w:rPr>
          <w:color w:val="870000"/>
        </w:rPr>
        <w:t xml:space="preserve"> korle</w:t>
      </w:r>
      <w:r>
        <w:rPr>
          <w:color w:val="000000"/>
        </w:rPr>
        <w:t xml:space="preserve"> tk</w:t>
      </w:r>
      <w:r>
        <w:rPr>
          <w:color w:val="000000"/>
        </w:rPr>
        <w:t xml:space="preserve"> cashback</w:t>
      </w:r>
      <w:r>
        <w:rPr>
          <w:color w:val="000000"/>
        </w:rPr>
        <w:t xml:space="preserve"> mgs</w:t>
      </w:r>
      <w:r>
        <w:rPr>
          <w:color w:val="000000"/>
        </w:rPr>
        <w:t xml:space="preserve"> paici</w:t>
      </w:r>
      <w:r>
        <w:rPr>
          <w:color w:val="000000"/>
        </w:rPr>
        <w:t xml:space="preserve"> pelam</w:t>
      </w:r>
      <w:r>
        <w:rPr>
          <w:color w:val="000060"/>
        </w:rPr>
        <w:t xml:space="preserve"> na</w:t>
      </w:r>
      <w:r>
        <w:rPr>
          <w:color w:val="000081"/>
        </w:rPr>
        <w:t xml:space="preserve"> kno</w:t>
      </w:r>
      <w:r>
        <w:br/>
      </w:r>
      <w:r>
        <w:rPr>
          <w:color w:val="580000"/>
        </w:rPr>
        <w:t xml:space="preserve"> amak</w:t>
      </w:r>
      <w:r>
        <w:rPr>
          <w:color w:val="00004F"/>
        </w:rPr>
        <w:t xml:space="preserve"> taka</w:t>
      </w:r>
      <w:r>
        <w:rPr>
          <w:color w:val="000059"/>
        </w:rPr>
        <w:t xml:space="preserve"> recharge</w:t>
      </w:r>
      <w:r>
        <w:rPr>
          <w:color w:val="350000"/>
        </w:rPr>
        <w:t xml:space="preserve"> korle</w:t>
      </w:r>
      <w:r>
        <w:rPr>
          <w:color w:val="00004F"/>
        </w:rPr>
        <w:t xml:space="preserve"> taka</w:t>
      </w:r>
      <w:r>
        <w:rPr>
          <w:color w:val="00005A"/>
        </w:rPr>
        <w:t xml:space="preserve"> cashback</w:t>
      </w:r>
      <w:r>
        <w:rPr>
          <w:color w:val="00002A"/>
        </w:rPr>
        <w:t xml:space="preserve"> offer</w:t>
      </w:r>
      <w:r>
        <w:rPr>
          <w:color w:val="00006A"/>
        </w:rPr>
        <w:t xml:space="preserve"> disilo</w:t>
      </w:r>
      <w:r>
        <w:rPr>
          <w:color w:val="00001D"/>
        </w:rPr>
        <w:t xml:space="preserve"> bkash</w:t>
      </w:r>
      <w:r>
        <w:rPr>
          <w:color w:val="000000"/>
        </w:rPr>
        <w:t xml:space="preserve"> theke</w:t>
      </w:r>
      <w:r>
        <w:rPr>
          <w:color w:val="000000"/>
        </w:rPr>
        <w:t xml:space="preserve"> ami</w:t>
      </w:r>
      <w:r>
        <w:rPr>
          <w:color w:val="000059"/>
        </w:rPr>
        <w:t xml:space="preserve"> recharge</w:t>
      </w:r>
      <w:r>
        <w:rPr>
          <w:color w:val="420000"/>
        </w:rPr>
        <w:t xml:space="preserve"> korci</w:t>
      </w:r>
      <w:r>
        <w:rPr>
          <w:color w:val="2C0000"/>
        </w:rPr>
        <w:t xml:space="preserve"> but</w:t>
      </w:r>
      <w:r>
        <w:rPr>
          <w:color w:val="00005A"/>
        </w:rPr>
        <w:t xml:space="preserve"> cashback</w:t>
      </w:r>
      <w:r>
        <w:rPr>
          <w:color w:val="00006A"/>
        </w:rPr>
        <w:t xml:space="preserve"> deinai</w:t>
      </w:r>
      <w:r>
        <w:br/>
      </w:r>
      <w:r>
        <w:rPr>
          <w:color w:val="00004F"/>
        </w:rPr>
        <w:t xml:space="preserve"> টাকা</w:t>
      </w:r>
      <w:r>
        <w:rPr>
          <w:color w:val="000044"/>
        </w:rPr>
        <w:t xml:space="preserve"> রিচার্জে</w:t>
      </w:r>
      <w:r>
        <w:rPr>
          <w:color w:val="00004F"/>
        </w:rPr>
        <w:t xml:space="preserve"> টাকা</w:t>
      </w:r>
      <w:r>
        <w:rPr>
          <w:color w:val="00003A"/>
        </w:rPr>
        <w:t xml:space="preserve"> ক্যাশব্যাক</w:t>
      </w:r>
      <w:r>
        <w:rPr>
          <w:color w:val="6B0000"/>
        </w:rPr>
        <w:t xml:space="preserve"> কিন্তু</w:t>
      </w:r>
      <w:r>
        <w:rPr>
          <w:color w:val="270000"/>
        </w:rPr>
        <w:t xml:space="preserve"> আমি</w:t>
      </w:r>
      <w:r>
        <w:rPr>
          <w:color w:val="000041"/>
        </w:rPr>
        <w:t xml:space="preserve"> রিচার্জ</w:t>
      </w:r>
      <w:r>
        <w:rPr>
          <w:color w:val="520000"/>
        </w:rPr>
        <w:t xml:space="preserve"> করলাম</w:t>
      </w:r>
      <w:r>
        <w:rPr>
          <w:color w:val="6B0000"/>
        </w:rPr>
        <w:t xml:space="preserve"> কিন্তু</w:t>
      </w:r>
      <w:r>
        <w:rPr>
          <w:color w:val="000071"/>
        </w:rPr>
        <w:t xml:space="preserve"> দিলো</w:t>
      </w:r>
      <w:r>
        <w:rPr>
          <w:color w:val="00002F"/>
        </w:rPr>
        <w:t xml:space="preserve"> না</w:t>
      </w:r>
      <w:r>
        <w:rPr>
          <w:color w:val="6B0000"/>
        </w:rPr>
        <w:t xml:space="preserve"> ত</w:t>
      </w:r>
      <w:r>
        <w:br/>
      </w:r>
      <w:r>
        <w:rPr>
          <w:color w:val="300000"/>
        </w:rPr>
        <w:t xml:space="preserve"> ai</w:t>
      </w:r>
      <w:r>
        <w:rPr>
          <w:color w:val="000067"/>
        </w:rPr>
        <w:t xml:space="preserve"> nmnr</w:t>
      </w:r>
      <w:r>
        <w:rPr>
          <w:color w:val="230000"/>
        </w:rPr>
        <w:t xml:space="preserve"> a</w:t>
      </w:r>
      <w:r>
        <w:rPr>
          <w:color w:val="000046"/>
        </w:rPr>
        <w:t xml:space="preserve"> tk</w:t>
      </w:r>
      <w:r>
        <w:rPr>
          <w:color w:val="00002A"/>
        </w:rPr>
        <w:t xml:space="preserve"> add</w:t>
      </w:r>
      <w:r>
        <w:rPr>
          <w:color w:val="000027"/>
        </w:rPr>
        <w:t xml:space="preserve"> money</w:t>
      </w:r>
      <w:r>
        <w:rPr>
          <w:color w:val="610000"/>
        </w:rPr>
        <w:t xml:space="preserve"> kri</w:t>
      </w:r>
      <w:r>
        <w:rPr>
          <w:color w:val="000046"/>
        </w:rPr>
        <w:t xml:space="preserve"> tk</w:t>
      </w:r>
      <w:r>
        <w:rPr>
          <w:color w:val="000029"/>
        </w:rPr>
        <w:t xml:space="preserve"> cashback</w:t>
      </w:r>
      <w:r>
        <w:rPr>
          <w:color w:val="000048"/>
        </w:rPr>
        <w:t xml:space="preserve"> pawar</w:t>
      </w:r>
      <w:r>
        <w:rPr>
          <w:color w:val="000063"/>
        </w:rPr>
        <w:t xml:space="preserve"> khta</w:t>
      </w:r>
      <w:r>
        <w:rPr>
          <w:color w:val="000040"/>
        </w:rPr>
        <w:t xml:space="preserve"> chilo</w:t>
      </w:r>
      <w:r>
        <w:rPr>
          <w:color w:val="400000"/>
        </w:rPr>
        <w:t xml:space="preserve"> bt</w:t>
      </w:r>
      <w:r>
        <w:rPr>
          <w:color w:val="370000"/>
        </w:rPr>
        <w:t xml:space="preserve"> pai</w:t>
      </w:r>
      <w:r>
        <w:rPr>
          <w:color w:val="00002F"/>
        </w:rPr>
        <w:t xml:space="preserve"> nai</w:t>
      </w:r>
      <w:r>
        <w:rPr>
          <w:color w:val="00002F"/>
        </w:rPr>
        <w:t xml:space="preserve"> kno</w:t>
      </w:r>
      <w:r>
        <w:br/>
      </w:r>
      <w:r>
        <w:rPr>
          <w:color w:val="220000"/>
        </w:rPr>
        <w:t xml:space="preserve"> ami</w:t>
      </w:r>
      <w:r>
        <w:rPr>
          <w:color w:val="000035"/>
        </w:rPr>
        <w:t xml:space="preserve"> bikash</w:t>
      </w:r>
      <w:r>
        <w:rPr>
          <w:color w:val="000034"/>
        </w:rPr>
        <w:t xml:space="preserve"> app</w:t>
      </w:r>
      <w:r>
        <w:rPr>
          <w:color w:val="00005E"/>
        </w:rPr>
        <w:t xml:space="preserve"> khulsi</w:t>
      </w:r>
      <w:r>
        <w:rPr>
          <w:color w:val="2D0000"/>
        </w:rPr>
        <w:t xml:space="preserve"> but</w:t>
      </w:r>
      <w:r>
        <w:rPr>
          <w:color w:val="000028"/>
        </w:rPr>
        <w:t xml:space="preserve"> taka</w:t>
      </w:r>
      <w:r>
        <w:rPr>
          <w:color w:val="000074"/>
        </w:rPr>
        <w:t xml:space="preserve"> richard</w:t>
      </w:r>
      <w:r>
        <w:rPr>
          <w:color w:val="5F0000"/>
        </w:rPr>
        <w:t xml:space="preserve"> krsi</w:t>
      </w:r>
      <w:r>
        <w:rPr>
          <w:color w:val="00005D"/>
        </w:rPr>
        <w:t xml:space="preserve"> tobe</w:t>
      </w:r>
      <w:r>
        <w:rPr>
          <w:color w:val="000060"/>
        </w:rPr>
        <w:t xml:space="preserve"> bunas</w:t>
      </w:r>
      <w:r>
        <w:rPr>
          <w:color w:val="000045"/>
        </w:rPr>
        <w:t xml:space="preserve"> paini</w:t>
      </w:r>
      <w:r>
        <w:br/>
      </w:r>
      <w:r>
        <w:rPr>
          <w:color w:val="000041"/>
        </w:rPr>
        <w:t xml:space="preserve"> sms</w:t>
      </w:r>
      <w:r>
        <w:rPr>
          <w:color w:val="000063"/>
        </w:rPr>
        <w:t xml:space="preserve"> ascilo</w:t>
      </w:r>
      <w:r>
        <w:rPr>
          <w:color w:val="00002F"/>
        </w:rPr>
        <w:t xml:space="preserve"> app</w:t>
      </w:r>
      <w:r>
        <w:rPr>
          <w:color w:val="000028"/>
        </w:rPr>
        <w:t xml:space="preserve"> theke</w:t>
      </w:r>
      <w:r>
        <w:rPr>
          <w:color w:val="000024"/>
        </w:rPr>
        <w:t xml:space="preserve"> tk</w:t>
      </w:r>
      <w:r>
        <w:rPr>
          <w:color w:val="000054"/>
        </w:rPr>
        <w:t xml:space="preserve"> recharge</w:t>
      </w:r>
      <w:r>
        <w:rPr>
          <w:color w:val="320000"/>
        </w:rPr>
        <w:t xml:space="preserve"> korle</w:t>
      </w:r>
      <w:r>
        <w:rPr>
          <w:color w:val="520000"/>
        </w:rPr>
        <w:t xml:space="preserve"> t</w:t>
      </w:r>
      <w:r>
        <w:rPr>
          <w:color w:val="000055"/>
        </w:rPr>
        <w:t xml:space="preserve"> cashback</w:t>
      </w:r>
      <w:r>
        <w:rPr>
          <w:color w:val="3C0000"/>
        </w:rPr>
        <w:t xml:space="preserve"> korlam</w:t>
      </w:r>
      <w:r>
        <w:rPr>
          <w:color w:val="000054"/>
        </w:rPr>
        <w:t xml:space="preserve"> recharge</w:t>
      </w:r>
      <w:r>
        <w:rPr>
          <w:color w:val="310000"/>
        </w:rPr>
        <w:t xml:space="preserve"> kintu</w:t>
      </w:r>
      <w:r>
        <w:rPr>
          <w:color w:val="000055"/>
        </w:rPr>
        <w:t xml:space="preserve"> cashback</w:t>
      </w:r>
      <w:r>
        <w:rPr>
          <w:color w:val="00004C"/>
        </w:rPr>
        <w:t xml:space="preserve"> aslo</w:t>
      </w:r>
      <w:r>
        <w:rPr>
          <w:color w:val="000063"/>
        </w:rPr>
        <w:t xml:space="preserve"> nato</w:t>
      </w:r>
      <w:r>
        <w:br/>
      </w:r>
      <w:r>
        <w:rPr>
          <w:color w:val="500000"/>
        </w:rPr>
        <w:t xml:space="preserve"> ভাইয়া</w:t>
      </w:r>
      <w:r>
        <w:rPr>
          <w:color w:val="00004A"/>
        </w:rPr>
        <w:t xml:space="preserve"> টাকা</w:t>
      </w:r>
      <w:r>
        <w:rPr>
          <w:color w:val="00003D"/>
        </w:rPr>
        <w:t xml:space="preserve"> রিচার্জ</w:t>
      </w:r>
      <w:r>
        <w:rPr>
          <w:color w:val="3E0000"/>
        </w:rPr>
        <w:t xml:space="preserve"> করেছি</w:t>
      </w:r>
      <w:r>
        <w:rPr>
          <w:color w:val="000040"/>
        </w:rPr>
        <w:t xml:space="preserve"> ক্যাশ</w:t>
      </w:r>
      <w:r>
        <w:rPr>
          <w:color w:val="000047"/>
        </w:rPr>
        <w:t xml:space="preserve"> ব্যাক</w:t>
      </w:r>
      <w:r>
        <w:rPr>
          <w:color w:val="00004A"/>
        </w:rPr>
        <w:t xml:space="preserve"> টাকা</w:t>
      </w:r>
      <w:r>
        <w:rPr>
          <w:color w:val="670000"/>
        </w:rPr>
        <w:t xml:space="preserve"> আসার</w:t>
      </w:r>
      <w:r>
        <w:rPr>
          <w:color w:val="00004B"/>
        </w:rPr>
        <w:t xml:space="preserve"> কথা</w:t>
      </w:r>
      <w:r>
        <w:rPr>
          <w:color w:val="000048"/>
        </w:rPr>
        <w:t xml:space="preserve"> আসে</w:t>
      </w:r>
      <w:r>
        <w:rPr>
          <w:color w:val="000040"/>
        </w:rPr>
        <w:t xml:space="preserve"> নাই</w:t>
      </w:r>
      <w:r>
        <w:rPr>
          <w:color w:val="650000"/>
        </w:rPr>
        <w:t xml:space="preserve"> ত</w:t>
      </w:r>
      <w:r>
        <w:br/>
      </w:r>
      <w:r>
        <w:rPr>
          <w:color w:val="390000"/>
        </w:rPr>
        <w:t xml:space="preserve"> আমি</w:t>
      </w:r>
      <w:r>
        <w:rPr>
          <w:color w:val="00003A"/>
        </w:rPr>
        <w:t xml:space="preserve"> টাকা</w:t>
      </w:r>
      <w:r>
        <w:rPr>
          <w:color w:val="00005F"/>
        </w:rPr>
        <w:t xml:space="preserve"> রিচার্জ</w:t>
      </w:r>
      <w:r>
        <w:rPr>
          <w:color w:val="000000"/>
        </w:rPr>
        <w:t xml:space="preserve"> করলাম</w:t>
      </w:r>
      <w:r>
        <w:rPr>
          <w:color w:val="4E0000"/>
        </w:rPr>
        <w:t xml:space="preserve"> কিন্তু</w:t>
      </w:r>
      <w:r>
        <w:rPr>
          <w:color w:val="000064"/>
        </w:rPr>
        <w:t xml:space="preserve"> ক্যাশ</w:t>
      </w:r>
      <w:r>
        <w:rPr>
          <w:color w:val="00006F"/>
        </w:rPr>
        <w:t xml:space="preserve"> ব্যাক</w:t>
      </w:r>
      <w:r>
        <w:rPr>
          <w:color w:val="00007C"/>
        </w:rPr>
        <w:t xml:space="preserve"> পেলাম</w:t>
      </w:r>
      <w:r>
        <w:rPr>
          <w:color w:val="000045"/>
        </w:rPr>
        <w:t xml:space="preserve"> না</w:t>
      </w:r>
      <w:r>
        <w:rPr>
          <w:color w:val="000000"/>
        </w:rPr>
        <w:t xml:space="preserve"> কেন</w:t>
      </w:r>
      <w:r>
        <w:br/>
      </w:r>
      <w:r>
        <w:rPr>
          <w:color w:val="000071"/>
        </w:rPr>
        <w:t xml:space="preserve"> আজকে</w:t>
      </w:r>
      <w:r>
        <w:rPr>
          <w:color w:val="000061"/>
        </w:rPr>
        <w:t xml:space="preserve"> পেমেন্ট</w:t>
      </w:r>
      <w:r>
        <w:rPr>
          <w:color w:val="570000"/>
        </w:rPr>
        <w:t xml:space="preserve"> করেছি</w:t>
      </w:r>
      <w:r>
        <w:rPr>
          <w:color w:val="460000"/>
        </w:rPr>
        <w:t xml:space="preserve"> কিন্তু</w:t>
      </w:r>
      <w:r>
        <w:rPr>
          <w:color w:val="570000"/>
        </w:rPr>
        <w:t xml:space="preserve"> কোন</w:t>
      </w:r>
      <w:r>
        <w:rPr>
          <w:color w:val="00004D"/>
        </w:rPr>
        <w:t xml:space="preserve"> ক্যাশব্যাক</w:t>
      </w:r>
      <w:r>
        <w:rPr>
          <w:color w:val="000070"/>
        </w:rPr>
        <w:t xml:space="preserve"> পেলাম</w:t>
      </w:r>
      <w:r>
        <w:rPr>
          <w:color w:val="00003E"/>
        </w:rPr>
        <w:t xml:space="preserve"> না</w:t>
      </w:r>
      <w:r>
        <w:br/>
      </w:r>
      <w:r>
        <w:rPr>
          <w:color w:val="000090"/>
        </w:rPr>
        <w:t xml:space="preserve"> taka</w:t>
      </w:r>
      <w:r>
        <w:rPr>
          <w:color w:val="000061"/>
        </w:rPr>
        <w:t xml:space="preserve"> send</w:t>
      </w:r>
      <w:r>
        <w:rPr>
          <w:color w:val="00004E"/>
        </w:rPr>
        <w:t xml:space="preserve"> money</w:t>
      </w:r>
      <w:r>
        <w:rPr>
          <w:color w:val="000000"/>
        </w:rPr>
        <w:t xml:space="preserve"> korchi</w:t>
      </w:r>
      <w:r>
        <w:rPr>
          <w:color w:val="000000"/>
        </w:rPr>
        <w:t xml:space="preserve"> cashback</w:t>
      </w:r>
      <w:r>
        <w:rPr>
          <w:color w:val="000090"/>
        </w:rPr>
        <w:t xml:space="preserve"> taka</w:t>
      </w:r>
      <w:r>
        <w:rPr>
          <w:color w:val="0000A8"/>
        </w:rPr>
        <w:t xml:space="preserve"> kokon</w:t>
      </w:r>
      <w:r>
        <w:rPr>
          <w:color w:val="000000"/>
        </w:rPr>
        <w:t xml:space="preserve"> pabo</w:t>
      </w:r>
      <w:r>
        <w:br/>
      </w:r>
      <w:r>
        <w:rPr>
          <w:color w:val="000024"/>
        </w:rPr>
        <w:t xml:space="preserve"> একটা</w:t>
      </w:r>
      <w:r>
        <w:rPr>
          <w:color w:val="000043"/>
        </w:rPr>
        <w:t xml:space="preserve"> অপার</w:t>
      </w:r>
      <w:r>
        <w:rPr>
          <w:color w:val="300000"/>
        </w:rPr>
        <w:t xml:space="preserve"> ছিল</w:t>
      </w:r>
      <w:r>
        <w:rPr>
          <w:color w:val="000090"/>
        </w:rPr>
        <w:t xml:space="preserve"> এফ</w:t>
      </w:r>
      <w:r>
        <w:rPr>
          <w:color w:val="000037"/>
        </w:rPr>
        <w:t xml:space="preserve"> থেকে</w:t>
      </w:r>
      <w:r>
        <w:rPr>
          <w:color w:val="00002E"/>
        </w:rPr>
        <w:t xml:space="preserve"> টাকা</w:t>
      </w:r>
      <w:r>
        <w:rPr>
          <w:color w:val="000046"/>
        </w:rPr>
        <w:t xml:space="preserve"> রিচার্যে</w:t>
      </w:r>
      <w:r>
        <w:rPr>
          <w:color w:val="00002E"/>
        </w:rPr>
        <w:t xml:space="preserve"> টাকা</w:t>
      </w:r>
      <w:r>
        <w:rPr>
          <w:color w:val="000022"/>
        </w:rPr>
        <w:t xml:space="preserve"> ক্যাশব্যাক</w:t>
      </w:r>
      <w:r>
        <w:rPr>
          <w:color w:val="000054"/>
        </w:rPr>
        <w:t xml:space="preserve"> কিন্ত্তু</w:t>
      </w:r>
      <w:r>
        <w:rPr>
          <w:color w:val="000090"/>
        </w:rPr>
        <w:t xml:space="preserve"> এফ</w:t>
      </w:r>
      <w:r>
        <w:rPr>
          <w:color w:val="000037"/>
        </w:rPr>
        <w:t xml:space="preserve"> থেকে</w:t>
      </w:r>
      <w:r>
        <w:rPr>
          <w:color w:val="000032"/>
        </w:rPr>
        <w:t xml:space="preserve"> টাকার</w:t>
      </w:r>
      <w:r>
        <w:rPr>
          <w:color w:val="000043"/>
        </w:rPr>
        <w:t xml:space="preserve"> রিচার্য</w:t>
      </w:r>
      <w:r>
        <w:rPr>
          <w:color w:val="2A0000"/>
        </w:rPr>
        <w:t xml:space="preserve"> করার</w:t>
      </w:r>
      <w:r>
        <w:rPr>
          <w:color w:val="3B0000"/>
        </w:rPr>
        <w:t xml:space="preserve"> পরেও</w:t>
      </w:r>
      <w:r>
        <w:rPr>
          <w:color w:val="000022"/>
        </w:rPr>
        <w:t xml:space="preserve"> ক্যাশব্যাক</w:t>
      </w:r>
      <w:r>
        <w:rPr>
          <w:color w:val="00002F"/>
        </w:rPr>
        <w:t xml:space="preserve"> দেওয়া</w:t>
      </w:r>
      <w:r>
        <w:rPr>
          <w:color w:val="000031"/>
        </w:rPr>
        <w:t xml:space="preserve"> হয়নি</w:t>
      </w:r>
      <w:r>
        <w:rPr>
          <w:color w:val="000000"/>
        </w:rPr>
        <w:t xml:space="preserve"> কেন</w:t>
      </w:r>
      <w:r>
        <w:br/>
      </w:r>
      <w:r>
        <w:rPr>
          <w:color w:val="000049"/>
        </w:rPr>
        <w:t xml:space="preserve"> টাকা</w:t>
      </w:r>
      <w:r>
        <w:rPr>
          <w:color w:val="000079"/>
        </w:rPr>
        <w:t xml:space="preserve"> রিচার্জ</w:t>
      </w:r>
      <w:r>
        <w:rPr>
          <w:color w:val="380000"/>
        </w:rPr>
        <w:t xml:space="preserve"> এ</w:t>
      </w:r>
      <w:r>
        <w:rPr>
          <w:color w:val="000049"/>
        </w:rPr>
        <w:t xml:space="preserve"> টাকা</w:t>
      </w:r>
      <w:r>
        <w:rPr>
          <w:color w:val="00007E"/>
        </w:rPr>
        <w:t xml:space="preserve"> ক্যাশ</w:t>
      </w:r>
      <w:r>
        <w:rPr>
          <w:color w:val="000046"/>
        </w:rPr>
        <w:t xml:space="preserve"> ব্যাক</w:t>
      </w:r>
      <w:r>
        <w:rPr>
          <w:color w:val="240000"/>
        </w:rPr>
        <w:t xml:space="preserve"> আমি</w:t>
      </w:r>
      <w:r>
        <w:rPr>
          <w:color w:val="000079"/>
        </w:rPr>
        <w:t xml:space="preserve"> রিচার্জ</w:t>
      </w:r>
      <w:r>
        <w:rPr>
          <w:color w:val="3D0000"/>
        </w:rPr>
        <w:t xml:space="preserve"> করেছি</w:t>
      </w:r>
      <w:r>
        <w:rPr>
          <w:color w:val="310000"/>
        </w:rPr>
        <w:t xml:space="preserve"> কিন্তু</w:t>
      </w:r>
      <w:r>
        <w:rPr>
          <w:color w:val="00007E"/>
        </w:rPr>
        <w:t xml:space="preserve"> ক্যাশ</w:t>
      </w:r>
      <w:r>
        <w:rPr>
          <w:color w:val="000046"/>
        </w:rPr>
        <w:t xml:space="preserve"> ব্যাক</w:t>
      </w:r>
      <w:r>
        <w:rPr>
          <w:color w:val="000071"/>
        </w:rPr>
        <w:t xml:space="preserve"> পায়নি</w:t>
      </w:r>
      <w:r>
        <w:br/>
      </w:r>
      <w:r>
        <w:rPr>
          <w:color w:val="000063"/>
        </w:rPr>
        <w:t xml:space="preserve"> today</w:t>
      </w:r>
      <w:r>
        <w:rPr>
          <w:color w:val="00007B"/>
        </w:rPr>
        <w:t xml:space="preserve"> i’ve</w:t>
      </w:r>
      <w:r>
        <w:rPr>
          <w:color w:val="000041"/>
        </w:rPr>
        <w:t xml:space="preserve"> payment</w:t>
      </w:r>
      <w:r>
        <w:rPr>
          <w:color w:val="00005F"/>
        </w:rPr>
        <w:t xml:space="preserve"> tk</w:t>
      </w:r>
      <w:r>
        <w:rPr>
          <w:color w:val="000000"/>
        </w:rPr>
        <w:t xml:space="preserve"> but</w:t>
      </w:r>
      <w:r>
        <w:rPr>
          <w:color w:val="000066"/>
        </w:rPr>
        <w:t xml:space="preserve"> didn’t</w:t>
      </w:r>
      <w:r>
        <w:rPr>
          <w:color w:val="000049"/>
        </w:rPr>
        <w:t xml:space="preserve"> get</w:t>
      </w:r>
      <w:r>
        <w:rPr>
          <w:color w:val="00005F"/>
        </w:rPr>
        <w:t xml:space="preserve"> tk</w:t>
      </w:r>
      <w:r>
        <w:rPr>
          <w:color w:val="000000"/>
        </w:rPr>
        <w:t xml:space="preserve"> cashback</w:t>
      </w:r>
      <w:r>
        <w:rPr>
          <w:color w:val="500000"/>
        </w:rPr>
        <w:t xml:space="preserve"> what</w:t>
      </w:r>
      <w:r>
        <w:rPr>
          <w:color w:val="410000"/>
        </w:rPr>
        <w:t xml:space="preserve"> the</w:t>
      </w:r>
      <w:r>
        <w:rPr>
          <w:color w:val="000000"/>
        </w:rPr>
        <w:t xml:space="preserve"> reason</w:t>
      </w:r>
      <w:r>
        <w:br/>
      </w:r>
      <w:r>
        <w:rPr>
          <w:color w:val="690000"/>
        </w:rPr>
        <w:t xml:space="preserve"> aktu</w:t>
      </w:r>
      <w:r>
        <w:rPr>
          <w:color w:val="620000"/>
        </w:rPr>
        <w:t xml:space="preserve"> age</w:t>
      </w:r>
      <w:r>
        <w:rPr>
          <w:color w:val="00003B"/>
        </w:rPr>
        <w:t xml:space="preserve"> tk</w:t>
      </w:r>
      <w:r>
        <w:rPr>
          <w:color w:val="000052"/>
        </w:rPr>
        <w:t xml:space="preserve"> payment</w:t>
      </w:r>
      <w:r>
        <w:rPr>
          <w:color w:val="640000"/>
        </w:rPr>
        <w:t xml:space="preserve"> korlam</w:t>
      </w:r>
      <w:r>
        <w:rPr>
          <w:color w:val="000046"/>
        </w:rPr>
        <w:t xml:space="preserve"> cashback</w:t>
      </w:r>
      <w:r>
        <w:rPr>
          <w:color w:val="00007B"/>
        </w:rPr>
        <w:t xml:space="preserve"> pailam</w:t>
      </w:r>
      <w:r>
        <w:rPr>
          <w:color w:val="00003B"/>
        </w:rPr>
        <w:t xml:space="preserve"> na</w:t>
      </w:r>
      <w:r>
        <w:rPr>
          <w:color w:val="000000"/>
        </w:rPr>
        <w:t xml:space="preserve"> kn</w:t>
      </w:r>
      <w:r>
        <w:br/>
      </w:r>
      <w:r>
        <w:rPr>
          <w:color w:val="2F0000"/>
        </w:rPr>
        <w:t xml:space="preserve"> আমি</w:t>
      </w:r>
      <w:r>
        <w:rPr>
          <w:color w:val="00005F"/>
        </w:rPr>
        <w:t xml:space="preserve"> টাকা</w:t>
      </w:r>
      <w:r>
        <w:rPr>
          <w:color w:val="00008B"/>
        </w:rPr>
        <w:t xml:space="preserve"> রিচার্ড</w:t>
      </w:r>
      <w:r>
        <w:rPr>
          <w:color w:val="4F0000"/>
        </w:rPr>
        <w:t xml:space="preserve"> করেছি</w:t>
      </w:r>
      <w:r>
        <w:rPr>
          <w:color w:val="400000"/>
        </w:rPr>
        <w:t xml:space="preserve"> কিন্তু</w:t>
      </w:r>
      <w:r>
        <w:rPr>
          <w:color w:val="00005F"/>
        </w:rPr>
        <w:t xml:space="preserve"> টাকা</w:t>
      </w:r>
      <w:r>
        <w:rPr>
          <w:color w:val="000052"/>
        </w:rPr>
        <w:t xml:space="preserve"> ক্যাশ</w:t>
      </w:r>
      <w:r>
        <w:rPr>
          <w:color w:val="00005B"/>
        </w:rPr>
        <w:t xml:space="preserve"> ব্যাক</w:t>
      </w:r>
      <w:r>
        <w:rPr>
          <w:color w:val="00005B"/>
        </w:rPr>
        <w:t xml:space="preserve"> পাইনি</w:t>
      </w:r>
      <w:r>
        <w:br/>
      </w:r>
      <w:r>
        <w:rPr>
          <w:color w:val="3B0000"/>
        </w:rPr>
        <w:t xml:space="preserve"> ai</w:t>
      </w:r>
      <w:r>
        <w:rPr>
          <w:color w:val="000065"/>
        </w:rPr>
        <w:t xml:space="preserve"> mashe</w:t>
      </w:r>
      <w:r>
        <w:rPr>
          <w:color w:val="260000"/>
        </w:rPr>
        <w:t xml:space="preserve"> ami</w:t>
      </w:r>
      <w:r>
        <w:rPr>
          <w:color w:val="000062"/>
        </w:rPr>
        <w:t xml:space="preserve"> hajar</w:t>
      </w:r>
      <w:r>
        <w:rPr>
          <w:color w:val="310000"/>
        </w:rPr>
        <w:t xml:space="preserve"> er</w:t>
      </w:r>
      <w:r>
        <w:rPr>
          <w:color w:val="000060"/>
        </w:rPr>
        <w:t xml:space="preserve"> beshi</w:t>
      </w:r>
      <w:r>
        <w:rPr>
          <w:color w:val="000037"/>
        </w:rPr>
        <w:t xml:space="preserve"> bill</w:t>
      </w:r>
      <w:r>
        <w:rPr>
          <w:color w:val="00003A"/>
        </w:rPr>
        <w:t xml:space="preserve"> bikash</w:t>
      </w:r>
      <w:r>
        <w:rPr>
          <w:color w:val="780000"/>
        </w:rPr>
        <w:t xml:space="preserve"> kreci</w:t>
      </w:r>
      <w:r>
        <w:rPr>
          <w:color w:val="320000"/>
        </w:rPr>
        <w:t xml:space="preserve"> but</w:t>
      </w:r>
      <w:r>
        <w:rPr>
          <w:color w:val="000045"/>
        </w:rPr>
        <w:t xml:space="preserve"> bonus</w:t>
      </w:r>
      <w:r>
        <w:rPr>
          <w:color w:val="000000"/>
        </w:rPr>
        <w:t xml:space="preserve"> kothay</w:t>
      </w:r>
      <w:r>
        <w:br/>
      </w:r>
      <w:r>
        <w:rPr>
          <w:color w:val="230000"/>
        </w:rPr>
        <w:t xml:space="preserve"> আমার</w:t>
      </w:r>
      <w:r>
        <w:rPr>
          <w:color w:val="5C0000"/>
        </w:rPr>
        <w:t xml:space="preserve"> কাছে</w:t>
      </w:r>
      <w:r>
        <w:rPr>
          <w:color w:val="000037"/>
        </w:rPr>
        <w:t xml:space="preserve"> অফার</w:t>
      </w:r>
      <w:r>
        <w:rPr>
          <w:color w:val="00005F"/>
        </w:rPr>
        <w:t xml:space="preserve"> এসেছে</w:t>
      </w:r>
      <w:r>
        <w:rPr>
          <w:color w:val="000049"/>
        </w:rPr>
        <w:t xml:space="preserve"> টাকা</w:t>
      </w:r>
      <w:r>
        <w:rPr>
          <w:color w:val="000070"/>
        </w:rPr>
        <w:t xml:space="preserve"> রিচারজে</w:t>
      </w:r>
      <w:r>
        <w:rPr>
          <w:color w:val="000049"/>
        </w:rPr>
        <w:t xml:space="preserve"> টাকা</w:t>
      </w:r>
      <w:r>
        <w:rPr>
          <w:color w:val="000036"/>
        </w:rPr>
        <w:t xml:space="preserve"> ক্যাশব্যাক</w:t>
      </w:r>
      <w:r>
        <w:rPr>
          <w:color w:val="5A0000"/>
        </w:rPr>
        <w:t xml:space="preserve"> কিন্ত</w:t>
      </w:r>
      <w:r>
        <w:rPr>
          <w:color w:val="240000"/>
        </w:rPr>
        <w:t xml:space="preserve"> আমি</w:t>
      </w:r>
      <w:r>
        <w:rPr>
          <w:color w:val="000062"/>
        </w:rPr>
        <w:t xml:space="preserve"> পাইনাই</w:t>
      </w:r>
      <w:r>
        <w:rPr>
          <w:color w:val="000034"/>
        </w:rPr>
        <w:t xml:space="preserve"> কেন</w:t>
      </w:r>
      <w:r>
        <w:br/>
      </w:r>
      <w:r>
        <w:rPr>
          <w:color w:val="000085"/>
        </w:rPr>
        <w:t xml:space="preserve"> taka</w:t>
      </w:r>
      <w:r>
        <w:rPr>
          <w:color w:val="00004B"/>
        </w:rPr>
        <w:t xml:space="preserve"> recharge</w:t>
      </w:r>
      <w:r>
        <w:rPr>
          <w:color w:val="000051"/>
        </w:rPr>
        <w:t xml:space="preserve"> kore</w:t>
      </w:r>
      <w:r>
        <w:rPr>
          <w:color w:val="000076"/>
        </w:rPr>
        <w:t xml:space="preserve"> ekhono</w:t>
      </w:r>
      <w:r>
        <w:rPr>
          <w:color w:val="000085"/>
        </w:rPr>
        <w:t xml:space="preserve"> taka</w:t>
      </w:r>
      <w:r>
        <w:rPr>
          <w:color w:val="000071"/>
        </w:rPr>
        <w:t xml:space="preserve"> paini</w:t>
      </w:r>
      <w:r>
        <w:rPr>
          <w:color w:val="000059"/>
        </w:rPr>
        <w:t xml:space="preserve"> keno</w:t>
      </w:r>
      <w:r>
        <w:br/>
      </w:r>
      <w:r>
        <w:rPr>
          <w:color w:val="000097"/>
        </w:rPr>
        <w:t xml:space="preserve"> রিচাজ</w:t>
      </w:r>
      <w:r>
        <w:rPr>
          <w:color w:val="640000"/>
        </w:rPr>
        <w:t xml:space="preserve"> করে</w:t>
      </w:r>
      <w:r>
        <w:rPr>
          <w:color w:val="000044"/>
        </w:rPr>
        <w:t xml:space="preserve"> টাকা</w:t>
      </w:r>
      <w:r>
        <w:rPr>
          <w:color w:val="000084"/>
        </w:rPr>
        <w:t xml:space="preserve"> পাইনি</w:t>
      </w:r>
      <w:r>
        <w:rPr>
          <w:color w:val="000062"/>
        </w:rPr>
        <w:t xml:space="preserve"> কেন</w:t>
      </w:r>
      <w:r>
        <w:br/>
      </w:r>
      <w:r>
        <w:rPr>
          <w:color w:val="360000"/>
        </w:rPr>
        <w:t xml:space="preserve"> ami</w:t>
      </w:r>
      <w:r>
        <w:rPr>
          <w:color w:val="000071"/>
        </w:rPr>
        <w:t xml:space="preserve"> ekhono</w:t>
      </w:r>
      <w:r>
        <w:rPr>
          <w:color w:val="0000B5"/>
        </w:rPr>
        <w:t xml:space="preserve"> kesbeg</w:t>
      </w:r>
      <w:r>
        <w:rPr>
          <w:color w:val="610000"/>
        </w:rPr>
        <w:t xml:space="preserve"> pai</w:t>
      </w:r>
      <w:r>
        <w:rPr>
          <w:color w:val="000052"/>
        </w:rPr>
        <w:t xml:space="preserve"> nai</w:t>
      </w:r>
      <w:r>
        <w:br/>
      </w:r>
      <w:r>
        <w:rPr>
          <w:color w:val="2F0000"/>
        </w:rPr>
        <w:t xml:space="preserve"> এই</w:t>
      </w:r>
      <w:r>
        <w:rPr>
          <w:color w:val="000032"/>
        </w:rPr>
        <w:t xml:space="preserve"> নাম্বারে</w:t>
      </w:r>
      <w:r>
        <w:rPr>
          <w:color w:val="00001F"/>
        </w:rPr>
        <w:t xml:space="preserve"> বিকাশ</w:t>
      </w:r>
      <w:r>
        <w:rPr>
          <w:color w:val="3E0000"/>
        </w:rPr>
        <w:t xml:space="preserve"> করার</w:t>
      </w:r>
      <w:r>
        <w:rPr>
          <w:color w:val="440000"/>
        </w:rPr>
        <w:t xml:space="preserve"> পর</w:t>
      </w:r>
      <w:r>
        <w:rPr>
          <w:color w:val="000055"/>
        </w:rPr>
        <w:t xml:space="preserve"> রির্চাজ</w:t>
      </w:r>
      <w:r>
        <w:rPr>
          <w:color w:val="000000"/>
        </w:rPr>
        <w:t xml:space="preserve"> করছি</w:t>
      </w:r>
      <w:r>
        <w:rPr>
          <w:color w:val="2D0000"/>
        </w:rPr>
        <w:t xml:space="preserve"> কিন্তু</w:t>
      </w:r>
      <w:r>
        <w:rPr>
          <w:color w:val="000021"/>
        </w:rPr>
        <w:t xml:space="preserve"> টাকা</w:t>
      </w:r>
      <w:r>
        <w:rPr>
          <w:color w:val="00003B"/>
        </w:rPr>
        <w:t xml:space="preserve"> কেটে</w:t>
      </w:r>
      <w:r>
        <w:rPr>
          <w:color w:val="000050"/>
        </w:rPr>
        <w:t xml:space="preserve"> নিছে</w:t>
      </w:r>
      <w:r>
        <w:rPr>
          <w:color w:val="00003A"/>
        </w:rPr>
        <w:t xml:space="preserve"> ক্যাশ</w:t>
      </w:r>
      <w:r>
        <w:rPr>
          <w:color w:val="000041"/>
        </w:rPr>
        <w:t xml:space="preserve"> ব্যাক</w:t>
      </w:r>
      <w:r>
        <w:rPr>
          <w:color w:val="4E0000"/>
        </w:rPr>
        <w:t xml:space="preserve"> দেওয়ার</w:t>
      </w:r>
      <w:r>
        <w:rPr>
          <w:color w:val="000044"/>
        </w:rPr>
        <w:t xml:space="preserve"> কথা</w:t>
      </w:r>
      <w:r>
        <w:rPr>
          <w:color w:val="000063"/>
        </w:rPr>
        <w:t xml:space="preserve"> দিল</w:t>
      </w:r>
      <w:r>
        <w:rPr>
          <w:color w:val="000028"/>
        </w:rPr>
        <w:t xml:space="preserve"> না</w:t>
      </w:r>
      <w:r>
        <w:br/>
      </w:r>
      <w:r>
        <w:rPr>
          <w:color w:val="000050"/>
        </w:rPr>
        <w:t xml:space="preserve"> রবি</w:t>
      </w:r>
      <w:r>
        <w:rPr>
          <w:color w:val="000050"/>
        </w:rPr>
        <w:t xml:space="preserve"> নামবারে</w:t>
      </w:r>
      <w:r>
        <w:rPr>
          <w:color w:val="00001C"/>
        </w:rPr>
        <w:t xml:space="preserve"> বিকাশ</w:t>
      </w:r>
      <w:r>
        <w:rPr>
          <w:color w:val="00006A"/>
        </w:rPr>
        <w:t xml:space="preserve"> রিজাজে</w:t>
      </w:r>
      <w:r>
        <w:rPr>
          <w:color w:val="000000"/>
        </w:rPr>
        <w:t xml:space="preserve"> টাকা</w:t>
      </w:r>
      <w:r>
        <w:rPr>
          <w:color w:val="000063"/>
        </w:rPr>
        <w:t xml:space="preserve"> ক্যশবেক</w:t>
      </w:r>
      <w:r>
        <w:rPr>
          <w:color w:val="530000"/>
        </w:rPr>
        <w:t xml:space="preserve"> আসার</w:t>
      </w:r>
      <w:r>
        <w:rPr>
          <w:color w:val="00003C"/>
        </w:rPr>
        <w:t xml:space="preserve"> কথা</w:t>
      </w:r>
      <w:r>
        <w:rPr>
          <w:color w:val="550000"/>
        </w:rPr>
        <w:t xml:space="preserve"> কিনতু</w:t>
      </w:r>
      <w:r>
        <w:rPr>
          <w:color w:val="00006E"/>
        </w:rPr>
        <w:t xml:space="preserve"> পইনাই</w:t>
      </w:r>
      <w:r>
        <w:br/>
      </w:r>
      <w:r>
        <w:rPr>
          <w:color w:val="00008A"/>
        </w:rPr>
        <w:t xml:space="preserve"> ক্যাশব্যাক</w:t>
      </w:r>
      <w:r>
        <w:rPr>
          <w:color w:val="0000D6"/>
        </w:rPr>
        <w:t xml:space="preserve"> আসেনি</w:t>
      </w:r>
      <w:r>
        <w:br/>
      </w:r>
      <w:r>
        <w:rPr>
          <w:color w:val="00004F"/>
        </w:rPr>
        <w:t xml:space="preserve"> robi</w:t>
      </w:r>
      <w:r>
        <w:rPr>
          <w:color w:val="00003F"/>
        </w:rPr>
        <w:t xml:space="preserve"> apps</w:t>
      </w:r>
      <w:r>
        <w:rPr>
          <w:color w:val="000043"/>
        </w:rPr>
        <w:t xml:space="preserve"> thaka</w:t>
      </w:r>
      <w:r>
        <w:rPr>
          <w:color w:val="00004B"/>
        </w:rPr>
        <w:t xml:space="preserve"> tk</w:t>
      </w:r>
      <w:r>
        <w:rPr>
          <w:color w:val="00002B"/>
        </w:rPr>
        <w:t xml:space="preserve"> recharge</w:t>
      </w:r>
      <w:r>
        <w:rPr>
          <w:color w:val="000061"/>
        </w:rPr>
        <w:t xml:space="preserve"> dela</w:t>
      </w:r>
      <w:r>
        <w:rPr>
          <w:color w:val="00004B"/>
        </w:rPr>
        <w:t xml:space="preserve"> tk</w:t>
      </w:r>
      <w:r>
        <w:rPr>
          <w:color w:val="00005C"/>
        </w:rPr>
        <w:t xml:space="preserve"> casbak</w:t>
      </w:r>
      <w:r>
        <w:rPr>
          <w:color w:val="00006E"/>
        </w:rPr>
        <w:t xml:space="preserve"> bapo</w:t>
      </w:r>
      <w:r>
        <w:rPr>
          <w:color w:val="000028"/>
        </w:rPr>
        <w:t xml:space="preserve"> to</w:t>
      </w:r>
      <w:r>
        <w:rPr>
          <w:color w:val="000042"/>
        </w:rPr>
        <w:t xml:space="preserve"> pelam</w:t>
      </w:r>
      <w:r>
        <w:rPr>
          <w:color w:val="000025"/>
        </w:rPr>
        <w:t xml:space="preserve"> na</w:t>
      </w:r>
      <w:r>
        <w:rPr>
          <w:color w:val="440000"/>
        </w:rPr>
        <w:t xml:space="preserve"> j</w:t>
      </w:r>
      <w:r>
        <w:br/>
      </w:r>
      <w:r>
        <w:rPr>
          <w:color w:val="00006F"/>
        </w:rPr>
        <w:t xml:space="preserve"> পল্লী</w:t>
      </w:r>
      <w:r>
        <w:rPr>
          <w:color w:val="00005A"/>
        </w:rPr>
        <w:t xml:space="preserve"> বিদ্যুৎ</w:t>
      </w:r>
      <w:r>
        <w:rPr>
          <w:color w:val="00004C"/>
        </w:rPr>
        <w:t xml:space="preserve"> বিল</w:t>
      </w:r>
      <w:r>
        <w:rPr>
          <w:color w:val="00003B"/>
        </w:rPr>
        <w:t xml:space="preserve"> থেকে</w:t>
      </w:r>
      <w:r>
        <w:rPr>
          <w:color w:val="000048"/>
        </w:rPr>
        <w:t xml:space="preserve"> ক্যাশব্যাক</w:t>
      </w:r>
      <w:r>
        <w:rPr>
          <w:color w:val="000050"/>
        </w:rPr>
        <w:t xml:space="preserve"> টা</w:t>
      </w:r>
      <w:r>
        <w:rPr>
          <w:color w:val="5C0000"/>
        </w:rPr>
        <w:t xml:space="preserve"> এখনো</w:t>
      </w:r>
      <w:r>
        <w:rPr>
          <w:color w:val="00006A"/>
        </w:rPr>
        <w:t xml:space="preserve"> পেলাম</w:t>
      </w:r>
      <w:r>
        <w:rPr>
          <w:color w:val="00003A"/>
        </w:rPr>
        <w:t xml:space="preserve"> না</w:t>
      </w:r>
      <w:r>
        <w:br/>
      </w:r>
      <w:r>
        <w:rPr>
          <w:color w:val="1B0000"/>
        </w:rPr>
        <w:t xml:space="preserve"> আমার</w:t>
      </w:r>
      <w:r>
        <w:rPr>
          <w:color w:val="000068"/>
        </w:rPr>
        <w:t xml:space="preserve"> চ্যালেঞ্জে</w:t>
      </w:r>
      <w:r>
        <w:rPr>
          <w:color w:val="460000"/>
        </w:rPr>
        <w:t xml:space="preserve"> বলা</w:t>
      </w:r>
      <w:r>
        <w:rPr>
          <w:color w:val="000035"/>
        </w:rPr>
        <w:t xml:space="preserve"> হয়েছে</w:t>
      </w:r>
      <w:r>
        <w:rPr>
          <w:color w:val="000039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39"/>
        </w:rPr>
        <w:t xml:space="preserve"> টাকা</w:t>
      </w:r>
      <w:r>
        <w:rPr>
          <w:color w:val="000053"/>
        </w:rPr>
        <w:t xml:space="preserve"> ক্যাশব্যাক</w:t>
      </w:r>
      <w:r>
        <w:rPr>
          <w:color w:val="410000"/>
        </w:rPr>
        <w:t xml:space="preserve"> বাট</w:t>
      </w:r>
      <w:r>
        <w:rPr>
          <w:color w:val="000068"/>
        </w:rPr>
        <w:t xml:space="preserve"> দুদিন</w:t>
      </w:r>
      <w:r>
        <w:rPr>
          <w:color w:val="330000"/>
        </w:rPr>
        <w:t xml:space="preserve"> হয়ে</w:t>
      </w:r>
      <w:r>
        <w:rPr>
          <w:color w:val="4E0000"/>
        </w:rPr>
        <w:t xml:space="preserve"> গেল</w:t>
      </w:r>
      <w:r>
        <w:rPr>
          <w:color w:val="260000"/>
        </w:rPr>
        <w:t xml:space="preserve"> কিন্তু</w:t>
      </w:r>
      <w:r>
        <w:rPr>
          <w:color w:val="000053"/>
        </w:rPr>
        <w:t xml:space="preserve"> ক্যাশব্যাক</w:t>
      </w:r>
      <w:r>
        <w:rPr>
          <w:color w:val="00003A"/>
        </w:rPr>
        <w:t xml:space="preserve"> দেওয়া</w:t>
      </w:r>
      <w:r>
        <w:rPr>
          <w:color w:val="00003C"/>
        </w:rPr>
        <w:t xml:space="preserve"> হয়নি</w:t>
      </w:r>
      <w:r>
        <w:br/>
      </w:r>
      <w:r>
        <w:rPr>
          <w:color w:val="4C0000"/>
        </w:rPr>
        <w:t xml:space="preserve"> আমি</w:t>
      </w:r>
      <w:r>
        <w:rPr>
          <w:color w:val="000054"/>
        </w:rPr>
        <w:t xml:space="preserve"> টাকার</w:t>
      </w:r>
      <w:r>
        <w:rPr>
          <w:color w:val="00008D"/>
        </w:rPr>
        <w:t xml:space="preserve"> ওফারে</w:t>
      </w:r>
      <w:r>
        <w:rPr>
          <w:color w:val="000024"/>
        </w:rPr>
        <w:t xml:space="preserve"> বিকাশ</w:t>
      </w:r>
      <w:r>
        <w:rPr>
          <w:color w:val="00002E"/>
        </w:rPr>
        <w:t xml:space="preserve"> থেকে</w:t>
      </w:r>
      <w:r>
        <w:rPr>
          <w:color w:val="000055"/>
        </w:rPr>
        <w:t xml:space="preserve"> রিচাজ</w:t>
      </w:r>
      <w:r>
        <w:rPr>
          <w:color w:val="380000"/>
        </w:rPr>
        <w:t xml:space="preserve"> করে</w:t>
      </w:r>
      <w:r>
        <w:rPr>
          <w:color w:val="4C0000"/>
        </w:rPr>
        <w:t xml:space="preserve"> আমি</w:t>
      </w:r>
      <w:r>
        <w:rPr>
          <w:color w:val="000042"/>
        </w:rPr>
        <w:t xml:space="preserve"> ক্যাশ</w:t>
      </w:r>
      <w:r>
        <w:rPr>
          <w:color w:val="00005B"/>
        </w:rPr>
        <w:t xml:space="preserve"> বেক</w:t>
      </w:r>
      <w:r>
        <w:rPr>
          <w:color w:val="00004A"/>
        </w:rPr>
        <w:t xml:space="preserve"> পাইনি</w:t>
      </w:r>
      <w:r>
        <w:rPr>
          <w:color w:val="000000"/>
        </w:rPr>
        <w:t xml:space="preserve"> কেন</w:t>
      </w:r>
      <w:r>
        <w:br/>
      </w:r>
      <w:r>
        <w:rPr>
          <w:color w:val="290000"/>
        </w:rPr>
        <w:t xml:space="preserve"> আমি</w:t>
      </w:r>
      <w:r>
        <w:rPr>
          <w:color w:val="00005C"/>
        </w:rPr>
        <w:t xml:space="preserve"> রিচাজ</w:t>
      </w:r>
      <w:r>
        <w:rPr>
          <w:color w:val="000099"/>
        </w:rPr>
        <w:t xml:space="preserve"> করল্লাম</w:t>
      </w:r>
      <w:r>
        <w:rPr>
          <w:color w:val="520000"/>
        </w:rPr>
        <w:t xml:space="preserve"> তো</w:t>
      </w:r>
      <w:r>
        <w:rPr>
          <w:color w:val="000048"/>
        </w:rPr>
        <w:t xml:space="preserve"> ক্যাশ</w:t>
      </w:r>
      <w:r>
        <w:rPr>
          <w:color w:val="000063"/>
        </w:rPr>
        <w:t xml:space="preserve"> বেক</w:t>
      </w:r>
      <w:r>
        <w:rPr>
          <w:color w:val="00005F"/>
        </w:rPr>
        <w:t xml:space="preserve"> আসেনি</w:t>
      </w:r>
      <w:r>
        <w:br/>
      </w:r>
      <w:r>
        <w:rPr>
          <w:color w:val="200000"/>
        </w:rPr>
        <w:t xml:space="preserve"> আমি</w:t>
      </w:r>
      <w:r>
        <w:rPr>
          <w:color w:val="000031"/>
        </w:rPr>
        <w:t xml:space="preserve"> অফার</w:t>
      </w:r>
      <w:r>
        <w:rPr>
          <w:color w:val="000078"/>
        </w:rPr>
        <w:t xml:space="preserve"> এরapp</w:t>
      </w:r>
      <w:r>
        <w:rPr>
          <w:color w:val="000027"/>
        </w:rPr>
        <w:t xml:space="preserve"> থেকে</w:t>
      </w:r>
      <w:r>
        <w:rPr>
          <w:color w:val="000078"/>
        </w:rPr>
        <w:t xml:space="preserve"> ফেকজি</w:t>
      </w:r>
      <w:r>
        <w:rPr>
          <w:color w:val="440000"/>
        </w:rPr>
        <w:t xml:space="preserve"> করলাম</w:t>
      </w:r>
      <w:r>
        <w:rPr>
          <w:color w:val="000041"/>
        </w:rPr>
        <w:t xml:space="preserve"> টাকা</w:t>
      </w:r>
      <w:r>
        <w:rPr>
          <w:color w:val="500000"/>
        </w:rPr>
        <w:t xml:space="preserve"> এখনও</w:t>
      </w:r>
      <w:r>
        <w:rPr>
          <w:color w:val="000041"/>
        </w:rPr>
        <w:t xml:space="preserve"> টাকা</w:t>
      </w:r>
      <w:r>
        <w:rPr>
          <w:color w:val="000030"/>
        </w:rPr>
        <w:t xml:space="preserve"> ক্যাশব্যাক</w:t>
      </w:r>
      <w:r>
        <w:rPr>
          <w:color w:val="000061"/>
        </w:rPr>
        <w:t xml:space="preserve"> দিল</w:t>
      </w:r>
      <w:r>
        <w:rPr>
          <w:color w:val="000027"/>
        </w:rPr>
        <w:t xml:space="preserve"> না</w:t>
      </w:r>
      <w:r>
        <w:rPr>
          <w:color w:val="00002E"/>
        </w:rPr>
        <w:t xml:space="preserve"> কেন</w:t>
      </w:r>
      <w:r>
        <w:br/>
      </w:r>
      <w:r>
        <w:rPr>
          <w:color w:val="000027"/>
        </w:rPr>
        <w:t xml:space="preserve"> bkash</w:t>
      </w:r>
      <w:r>
        <w:rPr>
          <w:color w:val="000042"/>
        </w:rPr>
        <w:t xml:space="preserve"> app</w:t>
      </w:r>
      <w:r>
        <w:rPr>
          <w:color w:val="000036"/>
        </w:rPr>
        <w:t xml:space="preserve"> e</w:t>
      </w:r>
      <w:r>
        <w:rPr>
          <w:color w:val="000000"/>
        </w:rPr>
        <w:t xml:space="preserve"> tk</w:t>
      </w:r>
      <w:r>
        <w:rPr>
          <w:color w:val="00003A"/>
        </w:rPr>
        <w:t xml:space="preserve"> recharge</w:t>
      </w:r>
      <w:r>
        <w:rPr>
          <w:color w:val="000000"/>
        </w:rPr>
        <w:t xml:space="preserve"> tk</w:t>
      </w:r>
      <w:r>
        <w:rPr>
          <w:color w:val="00003A"/>
        </w:rPr>
        <w:t xml:space="preserve"> cash</w:t>
      </w:r>
      <w:r>
        <w:rPr>
          <w:color w:val="00003C"/>
        </w:rPr>
        <w:t xml:space="preserve"> back</w:t>
      </w:r>
      <w:r>
        <w:rPr>
          <w:color w:val="000037"/>
        </w:rPr>
        <w:t xml:space="preserve"> offer</w:t>
      </w:r>
      <w:r>
        <w:rPr>
          <w:color w:val="2B0000"/>
        </w:rPr>
        <w:t xml:space="preserve"> ami</w:t>
      </w:r>
      <w:r>
        <w:rPr>
          <w:color w:val="7C0000"/>
        </w:rPr>
        <w:t xml:space="preserve"> palam</w:t>
      </w:r>
      <w:r>
        <w:rPr>
          <w:color w:val="000032"/>
        </w:rPr>
        <w:t xml:space="preserve"> na</w:t>
      </w:r>
      <w:r>
        <w:rPr>
          <w:color w:val="510000"/>
        </w:rPr>
        <w:t xml:space="preserve"> kano</w:t>
      </w:r>
      <w:r>
        <w:rPr>
          <w:color w:val="510000"/>
        </w:rPr>
        <w:t xml:space="preserve"> plz</w:t>
      </w:r>
      <w:r>
        <w:rPr>
          <w:color w:val="5F0000"/>
        </w:rPr>
        <w:t xml:space="preserve"> bolben</w:t>
      </w:r>
      <w:r>
        <w:br/>
      </w:r>
      <w:r>
        <w:rPr>
          <w:color w:val="440000"/>
        </w:rPr>
        <w:t xml:space="preserve"> ami</w:t>
      </w:r>
      <w:r>
        <w:rPr>
          <w:color w:val="00005B"/>
        </w:rPr>
        <w:t xml:space="preserve"> recharge</w:t>
      </w:r>
      <w:r>
        <w:rPr>
          <w:color w:val="00005C"/>
        </w:rPr>
        <w:t xml:space="preserve"> cashback</w:t>
      </w:r>
      <w:r>
        <w:rPr>
          <w:color w:val="7B0000"/>
        </w:rPr>
        <w:t xml:space="preserve"> pai</w:t>
      </w:r>
      <w:r>
        <w:rPr>
          <w:color w:val="000068"/>
        </w:rPr>
        <w:t xml:space="preserve"> nai</w:t>
      </w:r>
      <w:r>
        <w:rPr>
          <w:color w:val="000083"/>
        </w:rPr>
        <w:t xml:space="preserve"> ekhon</w:t>
      </w:r>
      <w:r>
        <w:rPr>
          <w:color w:val="000000"/>
        </w:rPr>
        <w:t xml:space="preserve"> ow</w:t>
      </w:r>
      <w:r>
        <w:rPr>
          <w:color w:val="000000"/>
        </w:rPr>
        <w:t xml:space="preserve"> keno</w:t>
      </w:r>
      <w:r>
        <w:br/>
      </w:r>
      <w:r>
        <w:rPr>
          <w:color w:val="000069"/>
        </w:rPr>
        <w:t xml:space="preserve"> recharge</w:t>
      </w:r>
      <w:r>
        <w:rPr>
          <w:color w:val="5B0000"/>
        </w:rPr>
        <w:t xml:space="preserve"> a</w:t>
      </w:r>
      <w:r>
        <w:rPr>
          <w:color w:val="00006B"/>
        </w:rPr>
        <w:t xml:space="preserve"> cashback</w:t>
      </w:r>
      <w:r>
        <w:rPr>
          <w:color w:val="0000B8"/>
        </w:rPr>
        <w:t xml:space="preserve"> painai</w:t>
      </w:r>
      <w:r>
        <w:rPr>
          <w:color w:val="000000"/>
        </w:rPr>
        <w:t xml:space="preserve"> kn</w:t>
      </w:r>
      <w:r>
        <w:br/>
      </w:r>
      <w:r>
        <w:rPr>
          <w:color w:val="000020"/>
        </w:rPr>
        <w:t xml:space="preserve"> বিকাশ</w:t>
      </w:r>
      <w:r>
        <w:rPr>
          <w:color w:val="000028"/>
        </w:rPr>
        <w:t xml:space="preserve"> থেকে</w:t>
      </w:r>
      <w:r>
        <w:rPr>
          <w:color w:val="000033"/>
        </w:rPr>
        <w:t xml:space="preserve"> অফার</w:t>
      </w:r>
      <w:r>
        <w:rPr>
          <w:color w:val="5A0000"/>
        </w:rPr>
        <w:t xml:space="preserve"> দিয়েছে</w:t>
      </w:r>
      <w:r>
        <w:rPr>
          <w:color w:val="3F0000"/>
        </w:rPr>
        <w:t xml:space="preserve"> যে</w:t>
      </w:r>
      <w:r>
        <w:rPr>
          <w:color w:val="000043"/>
        </w:rPr>
        <w:t xml:space="preserve"> টাকা</w:t>
      </w:r>
      <w:r>
        <w:rPr>
          <w:color w:val="000037"/>
        </w:rPr>
        <w:t xml:space="preserve"> রিচার্জ</w:t>
      </w:r>
      <w:r>
        <w:rPr>
          <w:color w:val="370000"/>
        </w:rPr>
        <w:t xml:space="preserve"> করলে</w:t>
      </w:r>
      <w:r>
        <w:rPr>
          <w:color w:val="000043"/>
        </w:rPr>
        <w:t xml:space="preserve"> টাকা</w:t>
      </w:r>
      <w:r>
        <w:rPr>
          <w:color w:val="6F0000"/>
        </w:rPr>
        <w:t xml:space="preserve"> দেবেন</w:t>
      </w:r>
      <w:r>
        <w:rPr>
          <w:color w:val="560000"/>
        </w:rPr>
        <w:t xml:space="preserve"> তবে</w:t>
      </w:r>
      <w:r>
        <w:rPr>
          <w:color w:val="000046"/>
        </w:rPr>
        <w:t xml:space="preserve"> সেটা</w:t>
      </w:r>
      <w:r>
        <w:rPr>
          <w:color w:val="000060"/>
        </w:rPr>
        <w:t xml:space="preserve"> দেয়নি</w:t>
      </w:r>
      <w:r>
        <w:rPr>
          <w:color w:val="000030"/>
        </w:rPr>
        <w:t xml:space="preserve"> কেন</w:t>
      </w:r>
      <w:r>
        <w:br/>
      </w:r>
      <w:r>
        <w:rPr>
          <w:color w:val="000055"/>
        </w:rPr>
        <w:t xml:space="preserve"> tk</w:t>
      </w:r>
      <w:r>
        <w:rPr>
          <w:color w:val="000031"/>
        </w:rPr>
        <w:t xml:space="preserve"> recharge</w:t>
      </w:r>
      <w:r>
        <w:rPr>
          <w:color w:val="5D0000"/>
        </w:rPr>
        <w:t xml:space="preserve"> aa</w:t>
      </w:r>
      <w:r>
        <w:rPr>
          <w:color w:val="000055"/>
        </w:rPr>
        <w:t xml:space="preserve"> tk</w:t>
      </w:r>
      <w:r>
        <w:rPr>
          <w:color w:val="000064"/>
        </w:rPr>
        <w:t xml:space="preserve"> cashback</w:t>
      </w:r>
      <w:r>
        <w:rPr>
          <w:color w:val="00002F"/>
        </w:rPr>
        <w:t xml:space="preserve"> offer</w:t>
      </w:r>
      <w:r>
        <w:rPr>
          <w:color w:val="000041"/>
        </w:rPr>
        <w:t xml:space="preserve"> ti</w:t>
      </w:r>
      <w:r>
        <w:rPr>
          <w:color w:val="000072"/>
        </w:rPr>
        <w:t xml:space="preserve"> niyesi</w:t>
      </w:r>
      <w:r>
        <w:rPr>
          <w:color w:val="3A0000"/>
        </w:rPr>
        <w:t xml:space="preserve"> kintu</w:t>
      </w:r>
      <w:r>
        <w:rPr>
          <w:color w:val="000064"/>
        </w:rPr>
        <w:t xml:space="preserve"> cashback</w:t>
      </w:r>
      <w:r>
        <w:rPr>
          <w:color w:val="420000"/>
        </w:rPr>
        <w:t xml:space="preserve"> pai</w:t>
      </w:r>
      <w:r>
        <w:rPr>
          <w:color w:val="000038"/>
        </w:rPr>
        <w:t xml:space="preserve"> nai</w:t>
      </w:r>
      <w:r>
        <w:rPr>
          <w:color w:val="00004C"/>
        </w:rPr>
        <w:t xml:space="preserve"> akhono</w:t>
      </w:r>
      <w:r>
        <w:br/>
      </w:r>
      <w:r>
        <w:rPr>
          <w:color w:val="3B0000"/>
        </w:rPr>
        <w:t xml:space="preserve"> aj</w:t>
      </w:r>
      <w:r>
        <w:rPr>
          <w:color w:val="3E0000"/>
        </w:rPr>
        <w:t xml:space="preserve"> k</w:t>
      </w:r>
      <w:r>
        <w:rPr>
          <w:color w:val="00002E"/>
        </w:rPr>
        <w:t xml:space="preserve"> akta</w:t>
      </w:r>
      <w:r>
        <w:rPr>
          <w:color w:val="000023"/>
        </w:rPr>
        <w:t xml:space="preserve"> offer</w:t>
      </w:r>
      <w:r>
        <w:rPr>
          <w:color w:val="000055"/>
        </w:rPr>
        <w:t xml:space="preserve"> daklam</w:t>
      </w:r>
      <w:r>
        <w:rPr>
          <w:color w:val="00005F"/>
        </w:rPr>
        <w:t xml:space="preserve"> tk</w:t>
      </w:r>
      <w:r>
        <w:rPr>
          <w:color w:val="00004A"/>
        </w:rPr>
        <w:t xml:space="preserve"> recharge</w:t>
      </w:r>
      <w:r>
        <w:rPr>
          <w:color w:val="3F0000"/>
        </w:rPr>
        <w:t xml:space="preserve"> a</w:t>
      </w:r>
      <w:r>
        <w:rPr>
          <w:color w:val="00005F"/>
        </w:rPr>
        <w:t xml:space="preserve"> tk</w:t>
      </w:r>
      <w:r>
        <w:rPr>
          <w:color w:val="000025"/>
        </w:rPr>
        <w:t xml:space="preserve"> cashback</w:t>
      </w:r>
      <w:r>
        <w:rPr>
          <w:color w:val="350000"/>
        </w:rPr>
        <w:t xml:space="preserve"> ata</w:t>
      </w:r>
      <w:r>
        <w:rPr>
          <w:color w:val="1B0000"/>
        </w:rPr>
        <w:t xml:space="preserve"> ami</w:t>
      </w:r>
      <w:r>
        <w:rPr>
          <w:color w:val="1E0000"/>
        </w:rPr>
        <w:t xml:space="preserve"> amar</w:t>
      </w:r>
      <w:r>
        <w:rPr>
          <w:color w:val="00005D"/>
        </w:rPr>
        <w:t xml:space="preserve"> nijar</w:t>
      </w:r>
      <w:r>
        <w:rPr>
          <w:color w:val="000021"/>
        </w:rPr>
        <w:t xml:space="preserve"> number</w:t>
      </w:r>
      <w:r>
        <w:rPr>
          <w:color w:val="3F0000"/>
        </w:rPr>
        <w:t xml:space="preserve"> a</w:t>
      </w:r>
      <w:r>
        <w:rPr>
          <w:color w:val="00004A"/>
        </w:rPr>
        <w:t xml:space="preserve"> recharge</w:t>
      </w:r>
      <w:r>
        <w:rPr>
          <w:color w:val="350000"/>
        </w:rPr>
        <w:t xml:space="preserve"> korlam</w:t>
      </w:r>
      <w:r>
        <w:rPr>
          <w:color w:val="2B0000"/>
        </w:rPr>
        <w:t xml:space="preserve"> kintu</w:t>
      </w:r>
      <w:r>
        <w:rPr>
          <w:color w:val="00005F"/>
        </w:rPr>
        <w:t xml:space="preserve"> tk</w:t>
      </w:r>
      <w:r>
        <w:rPr>
          <w:color w:val="000038"/>
        </w:rPr>
        <w:t xml:space="preserve"> pelam</w:t>
      </w:r>
      <w:r>
        <w:rPr>
          <w:color w:val="00001F"/>
        </w:rPr>
        <w:t xml:space="preserve"> na</w:t>
      </w:r>
      <w:r>
        <w:rPr>
          <w:color w:val="000039"/>
        </w:rPr>
        <w:t xml:space="preserve"> akhono</w:t>
      </w:r>
      <w:r>
        <w:br/>
      </w:r>
      <w:r>
        <w:rPr>
          <w:color w:val="4F0000"/>
        </w:rPr>
        <w:t xml:space="preserve"> ami</w:t>
      </w:r>
      <w:r>
        <w:rPr>
          <w:color w:val="00005B"/>
        </w:rPr>
        <w:t xml:space="preserve"> tk</w:t>
      </w:r>
      <w:r>
        <w:rPr>
          <w:color w:val="00006A"/>
        </w:rPr>
        <w:t xml:space="preserve"> recharge</w:t>
      </w:r>
      <w:r>
        <w:rPr>
          <w:color w:val="000000"/>
        </w:rPr>
        <w:t xml:space="preserve"> korechi</w:t>
      </w:r>
      <w:r>
        <w:rPr>
          <w:color w:val="7C0000"/>
        </w:rPr>
        <w:t xml:space="preserve"> kintu</w:t>
      </w:r>
      <w:r>
        <w:rPr>
          <w:color w:val="00006A"/>
        </w:rPr>
        <w:t xml:space="preserve"> cash</w:t>
      </w:r>
      <w:r>
        <w:rPr>
          <w:color w:val="00006D"/>
        </w:rPr>
        <w:t xml:space="preserve"> back</w:t>
      </w:r>
      <w:r>
        <w:rPr>
          <w:color w:val="000000"/>
        </w:rPr>
        <w:t xml:space="preserve"> painee</w:t>
      </w:r>
      <w:r>
        <w:br/>
      </w:r>
      <w:r>
        <w:rPr>
          <w:color w:val="000022"/>
        </w:rPr>
        <w:t xml:space="preserve"> টাকা</w:t>
      </w:r>
      <w:r>
        <w:rPr>
          <w:color w:val="00003C"/>
        </w:rPr>
        <w:t xml:space="preserve"> রিচার্জে</w:t>
      </w:r>
      <w:r>
        <w:rPr>
          <w:color w:val="000022"/>
        </w:rPr>
        <w:t xml:space="preserve"> টাকা</w:t>
      </w:r>
      <w:r>
        <w:rPr>
          <w:color w:val="0000AB"/>
        </w:rPr>
        <w:t xml:space="preserve"> ক্যাশবেক</w:t>
      </w:r>
      <w:r>
        <w:rPr>
          <w:color w:val="2F0000"/>
        </w:rPr>
        <w:t xml:space="preserve"> কিন্তু</w:t>
      </w:r>
      <w:r>
        <w:rPr>
          <w:color w:val="000039"/>
        </w:rPr>
        <w:t xml:space="preserve"> রিচার্জ</w:t>
      </w:r>
      <w:r>
        <w:rPr>
          <w:color w:val="400000"/>
        </w:rPr>
        <w:t xml:space="preserve"> করার</w:t>
      </w:r>
      <w:r>
        <w:rPr>
          <w:color w:val="000051"/>
        </w:rPr>
        <w:t xml:space="preserve"> পরে</w:t>
      </w:r>
      <w:r>
        <w:rPr>
          <w:color w:val="0000AB"/>
        </w:rPr>
        <w:t xml:space="preserve"> ক্যাশবেক</w:t>
      </w:r>
      <w:r>
        <w:rPr>
          <w:color w:val="000048"/>
        </w:rPr>
        <w:t xml:space="preserve"> দেওয়া</w:t>
      </w:r>
      <w:r>
        <w:rPr>
          <w:color w:val="400000"/>
        </w:rPr>
        <w:t xml:space="preserve"> হয়</w:t>
      </w:r>
      <w:r>
        <w:rPr>
          <w:color w:val="000046"/>
        </w:rPr>
        <w:t xml:space="preserve"> নি</w:t>
      </w:r>
      <w:r>
        <w:br/>
      </w:r>
      <w:r>
        <w:rPr>
          <w:color w:val="350000"/>
        </w:rPr>
        <w:t xml:space="preserve"> ami</w:t>
      </w:r>
      <w:r>
        <w:rPr>
          <w:color w:val="000041"/>
        </w:rPr>
        <w:t xml:space="preserve"> kalke</w:t>
      </w:r>
      <w:r>
        <w:rPr>
          <w:color w:val="000017"/>
        </w:rPr>
        <w:t xml:space="preserve"> bkash</w:t>
      </w:r>
      <w:r>
        <w:rPr>
          <w:color w:val="000022"/>
        </w:rPr>
        <w:t xml:space="preserve"> theke</w:t>
      </w:r>
      <w:r>
        <w:rPr>
          <w:color w:val="00003F"/>
        </w:rPr>
        <w:t xml:space="preserve"> taka</w:t>
      </w:r>
      <w:r>
        <w:rPr>
          <w:color w:val="000050"/>
        </w:rPr>
        <w:t xml:space="preserve"> rechrge</w:t>
      </w:r>
      <w:r>
        <w:rPr>
          <w:color w:val="540000"/>
        </w:rPr>
        <w:t xml:space="preserve"> korisi</w:t>
      </w:r>
      <w:r>
        <w:rPr>
          <w:color w:val="290000"/>
        </w:rPr>
        <w:t xml:space="preserve"> kintu</w:t>
      </w:r>
      <w:r>
        <w:rPr>
          <w:color w:val="00003F"/>
        </w:rPr>
        <w:t xml:space="preserve"> taka</w:t>
      </w:r>
      <w:r>
        <w:rPr>
          <w:color w:val="000024"/>
        </w:rPr>
        <w:t xml:space="preserve"> cashback</w:t>
      </w:r>
      <w:r>
        <w:rPr>
          <w:color w:val="300000"/>
        </w:rPr>
        <w:t xml:space="preserve"> pai</w:t>
      </w:r>
      <w:r>
        <w:rPr>
          <w:color w:val="00002F"/>
        </w:rPr>
        <w:t xml:space="preserve"> ni</w:t>
      </w:r>
      <w:r>
        <w:rPr>
          <w:color w:val="000037"/>
        </w:rPr>
        <w:t xml:space="preserve"> akon</w:t>
      </w:r>
      <w:r>
        <w:rPr>
          <w:color w:val="00004E"/>
        </w:rPr>
        <w:t xml:space="preserve"> pray</w:t>
      </w:r>
      <w:r>
        <w:rPr>
          <w:color w:val="000033"/>
        </w:rPr>
        <w:t xml:space="preserve"> din</w:t>
      </w:r>
      <w:r>
        <w:rPr>
          <w:color w:val="00003D"/>
        </w:rPr>
        <w:t xml:space="preserve"> hoya</w:t>
      </w:r>
      <w:r>
        <w:rPr>
          <w:color w:val="000041"/>
        </w:rPr>
        <w:t xml:space="preserve"> gelo</w:t>
      </w:r>
      <w:r>
        <w:rPr>
          <w:color w:val="590000"/>
        </w:rPr>
        <w:t xml:space="preserve"> tau</w:t>
      </w:r>
      <w:r>
        <w:rPr>
          <w:color w:val="000035"/>
        </w:rPr>
        <w:t xml:space="preserve"> paini</w:t>
      </w:r>
      <w:r>
        <w:rPr>
          <w:color w:val="350000"/>
        </w:rPr>
        <w:t xml:space="preserve"> ami</w:t>
      </w:r>
      <w:r>
        <w:br/>
      </w:r>
      <w:r>
        <w:rPr>
          <w:color w:val="2B0000"/>
        </w:rPr>
        <w:t xml:space="preserve"> ami</w:t>
      </w:r>
      <w:r>
        <w:rPr>
          <w:color w:val="000026"/>
        </w:rPr>
        <w:t xml:space="preserve"> bkash</w:t>
      </w:r>
      <w:r>
        <w:rPr>
          <w:color w:val="000037"/>
        </w:rPr>
        <w:t xml:space="preserve"> theke</w:t>
      </w:r>
      <w:r>
        <w:rPr>
          <w:color w:val="00006B"/>
        </w:rPr>
        <w:t xml:space="preserve"> kalke</w:t>
      </w:r>
      <w:r>
        <w:rPr>
          <w:color w:val="00003A"/>
        </w:rPr>
        <w:t xml:space="preserve"> recharge</w:t>
      </w:r>
      <w:r>
        <w:rPr>
          <w:color w:val="890000"/>
        </w:rPr>
        <w:t xml:space="preserve"> korisi</w:t>
      </w:r>
      <w:r>
        <w:rPr>
          <w:color w:val="440000"/>
        </w:rPr>
        <w:t xml:space="preserve"> kintu</w:t>
      </w:r>
      <w:r>
        <w:rPr>
          <w:color w:val="00003A"/>
        </w:rPr>
        <w:t xml:space="preserve"> cashback</w:t>
      </w:r>
      <w:r>
        <w:rPr>
          <w:color w:val="000065"/>
        </w:rPr>
        <w:t xml:space="preserve"> painai</w:t>
      </w:r>
      <w:r>
        <w:rPr>
          <w:color w:val="500000"/>
        </w:rPr>
        <w:t xml:space="preserve"> kano</w:t>
      </w:r>
      <w:r>
        <w:br/>
      </w:r>
      <w:r>
        <w:rPr>
          <w:color w:val="310000"/>
        </w:rPr>
        <w:t xml:space="preserve"> ami</w:t>
      </w:r>
      <w:r>
        <w:rPr>
          <w:color w:val="00003A"/>
        </w:rPr>
        <w:t xml:space="preserve"> taka</w:t>
      </w:r>
      <w:r>
        <w:rPr>
          <w:color w:val="000095"/>
        </w:rPr>
        <w:t xml:space="preserve"> rechrge</w:t>
      </w:r>
      <w:r>
        <w:rPr>
          <w:color w:val="5F0000"/>
        </w:rPr>
        <w:t xml:space="preserve"> korsi</w:t>
      </w:r>
      <w:r>
        <w:rPr>
          <w:color w:val="4D0000"/>
        </w:rPr>
        <w:t xml:space="preserve"> kintu</w:t>
      </w:r>
      <w:r>
        <w:rPr>
          <w:color w:val="000042"/>
        </w:rPr>
        <w:t xml:space="preserve"> cashback</w:t>
      </w:r>
      <w:r>
        <w:rPr>
          <w:color w:val="00003D"/>
        </w:rPr>
        <w:t xml:space="preserve"> to</w:t>
      </w:r>
      <w:r>
        <w:rPr>
          <w:color w:val="000073"/>
        </w:rPr>
        <w:t xml:space="preserve"> painai</w:t>
      </w:r>
      <w:r>
        <w:br/>
      </w:r>
      <w:r>
        <w:rPr>
          <w:color w:val="000071"/>
        </w:rPr>
        <w:t xml:space="preserve"> geramin</w:t>
      </w:r>
      <w:r>
        <w:rPr>
          <w:color w:val="00005B"/>
        </w:rPr>
        <w:t xml:space="preserve"> sime</w:t>
      </w:r>
      <w:r>
        <w:rPr>
          <w:color w:val="00004F"/>
        </w:rPr>
        <w:t xml:space="preserve"> taka</w:t>
      </w:r>
      <w:r>
        <w:rPr>
          <w:color w:val="000066"/>
        </w:rPr>
        <w:t xml:space="preserve"> ricarge</w:t>
      </w:r>
      <w:r>
        <w:rPr>
          <w:color w:val="00004F"/>
        </w:rPr>
        <w:t xml:space="preserve"> taka</w:t>
      </w:r>
      <w:r>
        <w:rPr>
          <w:color w:val="00006D"/>
        </w:rPr>
        <w:t xml:space="preserve"> kasbak</w:t>
      </w:r>
      <w:r>
        <w:rPr>
          <w:color w:val="410000"/>
        </w:rPr>
        <w:t xml:space="preserve"> korlam</w:t>
      </w:r>
      <w:r>
        <w:rPr>
          <w:color w:val="000050"/>
        </w:rPr>
        <w:t xml:space="preserve"> pailam</w:t>
      </w:r>
      <w:r>
        <w:rPr>
          <w:color w:val="000026"/>
        </w:rPr>
        <w:t xml:space="preserve"> na</w:t>
      </w:r>
      <w:r>
        <w:rPr>
          <w:color w:val="000035"/>
        </w:rPr>
        <w:t xml:space="preserve"> keno</w:t>
      </w:r>
      <w:r>
        <w:br/>
      </w:r>
      <w:r>
        <w:rPr>
          <w:color w:val="000072"/>
        </w:rPr>
        <w:t xml:space="preserve"> টাকা</w:t>
      </w:r>
      <w:r>
        <w:rPr>
          <w:color w:val="00006D"/>
        </w:rPr>
        <w:t xml:space="preserve"> সেন্ড</w:t>
      </w:r>
      <w:r>
        <w:rPr>
          <w:color w:val="00005D"/>
        </w:rPr>
        <w:t xml:space="preserve"> মানি</w:t>
      </w:r>
      <w:r>
        <w:rPr>
          <w:color w:val="000000"/>
        </w:rPr>
        <w:t xml:space="preserve"> করলাম</w:t>
      </w:r>
      <w:r>
        <w:rPr>
          <w:color w:val="000072"/>
        </w:rPr>
        <w:t xml:space="preserve"> টাকা</w:t>
      </w:r>
      <w:r>
        <w:rPr>
          <w:color w:val="00006A"/>
        </w:rPr>
        <w:t xml:space="preserve"> বোনাস</w:t>
      </w:r>
      <w:r>
        <w:rPr>
          <w:color w:val="00007B"/>
        </w:rPr>
        <w:t xml:space="preserve"> পেলাম</w:t>
      </w:r>
      <w:r>
        <w:rPr>
          <w:color w:val="000044"/>
        </w:rPr>
        <w:t xml:space="preserve"> না</w:t>
      </w:r>
      <w:r>
        <w:rPr>
          <w:color w:val="000000"/>
        </w:rPr>
        <w:t xml:space="preserve"> কেন</w:t>
      </w:r>
      <w:r>
        <w:br/>
      </w:r>
      <w:r>
        <w:rPr>
          <w:color w:val="000051"/>
        </w:rPr>
        <w:t xml:space="preserve"> টাকা</w:t>
      </w:r>
      <w:r>
        <w:rPr>
          <w:color w:val="00003B"/>
        </w:rPr>
        <w:t xml:space="preserve"> recharge</w:t>
      </w:r>
      <w:r>
        <w:rPr>
          <w:color w:val="000051"/>
        </w:rPr>
        <w:t xml:space="preserve"> টাকা</w:t>
      </w:r>
      <w:r>
        <w:rPr>
          <w:color w:val="00003B"/>
        </w:rPr>
        <w:t xml:space="preserve"> cashback</w:t>
      </w:r>
      <w:r>
        <w:rPr>
          <w:color w:val="850000"/>
        </w:rPr>
        <w:t xml:space="preserve"> আমিত</w:t>
      </w:r>
      <w:r>
        <w:rPr>
          <w:color w:val="000078"/>
        </w:rPr>
        <w:t xml:space="preserve"> ওফার</w:t>
      </w:r>
      <w:r>
        <w:rPr>
          <w:color w:val="000042"/>
        </w:rPr>
        <w:t xml:space="preserve"> টা</w:t>
      </w:r>
      <w:r>
        <w:rPr>
          <w:color w:val="00006F"/>
        </w:rPr>
        <w:t xml:space="preserve"> পাইলাম</w:t>
      </w:r>
      <w:r>
        <w:rPr>
          <w:color w:val="000030"/>
        </w:rPr>
        <w:t xml:space="preserve"> না</w:t>
      </w:r>
      <w:r>
        <w:br/>
      </w:r>
      <w:r>
        <w:rPr>
          <w:color w:val="000000"/>
        </w:rPr>
        <w:t xml:space="preserve"> tk</w:t>
      </w:r>
      <w:r>
        <w:rPr>
          <w:color w:val="000000"/>
        </w:rPr>
        <w:t xml:space="preserve"> risarj</w:t>
      </w:r>
      <w:r>
        <w:rPr>
          <w:color w:val="3C0000"/>
        </w:rPr>
        <w:t xml:space="preserve"> a</w:t>
      </w:r>
      <w:r>
        <w:rPr>
          <w:color w:val="000000"/>
        </w:rPr>
        <w:t xml:space="preserve"> tk</w:t>
      </w:r>
      <w:r>
        <w:rPr>
          <w:color w:val="00008C"/>
        </w:rPr>
        <w:t xml:space="preserve"> cashbak</w:t>
      </w:r>
      <w:r>
        <w:rPr>
          <w:color w:val="660000"/>
        </w:rPr>
        <w:t xml:space="preserve"> ata</w:t>
      </w:r>
      <w:r>
        <w:rPr>
          <w:color w:val="0000B0"/>
        </w:rPr>
        <w:t xml:space="preserve"> ashsana</w:t>
      </w:r>
      <w:r>
        <w:br/>
      </w:r>
      <w:r>
        <w:rPr>
          <w:color w:val="410000"/>
        </w:rPr>
        <w:t xml:space="preserve"> vai</w:t>
      </w:r>
      <w:r>
        <w:rPr>
          <w:color w:val="00002F"/>
        </w:rPr>
        <w:t xml:space="preserve"> my</w:t>
      </w:r>
      <w:r>
        <w:rPr>
          <w:color w:val="00007A"/>
        </w:rPr>
        <w:t xml:space="preserve"> calenge</w:t>
      </w:r>
      <w:r>
        <w:rPr>
          <w:color w:val="00007A"/>
        </w:rPr>
        <w:t xml:space="preserve"> completa</w:t>
      </w:r>
      <w:r>
        <w:rPr>
          <w:color w:val="460000"/>
        </w:rPr>
        <w:t xml:space="preserve"> korlam</w:t>
      </w:r>
      <w:r>
        <w:rPr>
          <w:color w:val="00005B"/>
        </w:rPr>
        <w:t xml:space="preserve"> to</w:t>
      </w:r>
      <w:r>
        <w:rPr>
          <w:color w:val="000030"/>
        </w:rPr>
        <w:t xml:space="preserve"> cash</w:t>
      </w:r>
      <w:r>
        <w:rPr>
          <w:color w:val="000032"/>
        </w:rPr>
        <w:t xml:space="preserve"> back</w:t>
      </w:r>
      <w:r>
        <w:rPr>
          <w:color w:val="00005B"/>
        </w:rPr>
        <w:t xml:space="preserve"> to</w:t>
      </w:r>
      <w:r>
        <w:rPr>
          <w:color w:val="00005C"/>
        </w:rPr>
        <w:t xml:space="preserve"> dilo</w:t>
      </w:r>
      <w:r>
        <w:rPr>
          <w:color w:val="000029"/>
        </w:rPr>
        <w:t xml:space="preserve"> na</w:t>
      </w:r>
      <w:r>
        <w:br/>
      </w:r>
      <w:r>
        <w:rPr>
          <w:color w:val="00006A"/>
        </w:rPr>
        <w:t xml:space="preserve"> রিচাজ</w:t>
      </w:r>
      <w:r>
        <w:rPr>
          <w:color w:val="000076"/>
        </w:rPr>
        <w:t xml:space="preserve"> দিলাম</w:t>
      </w:r>
      <w:r>
        <w:rPr>
          <w:color w:val="410000"/>
        </w:rPr>
        <w:t xml:space="preserve"> কিন্তু</w:t>
      </w:r>
      <w:r>
        <w:rPr>
          <w:color w:val="000053"/>
        </w:rPr>
        <w:t xml:space="preserve"> ক্যাশ</w:t>
      </w:r>
      <w:r>
        <w:rPr>
          <w:color w:val="00005C"/>
        </w:rPr>
        <w:t xml:space="preserve"> ব্যাক</w:t>
      </w:r>
      <w:r>
        <w:rPr>
          <w:color w:val="640000"/>
        </w:rPr>
        <w:t xml:space="preserve"> পাই</w:t>
      </w:r>
      <w:r>
        <w:rPr>
          <w:color w:val="000061"/>
        </w:rPr>
        <w:t xml:space="preserve"> নি</w:t>
      </w:r>
      <w:r>
        <w:rPr>
          <w:color w:val="000000"/>
        </w:rPr>
        <w:t xml:space="preserve"> কেন</w:t>
      </w:r>
      <w:r>
        <w:br/>
      </w:r>
      <w:r>
        <w:rPr>
          <w:color w:val="6D0000"/>
        </w:rPr>
        <w:t xml:space="preserve"> ভাইয়া</w:t>
      </w:r>
      <w:r>
        <w:rPr>
          <w:color w:val="320000"/>
        </w:rPr>
        <w:t xml:space="preserve"> আমি</w:t>
      </w:r>
      <w:r>
        <w:rPr>
          <w:color w:val="630000"/>
        </w:rPr>
        <w:t xml:space="preserve"> তো</w:t>
      </w:r>
      <w:r>
        <w:rPr>
          <w:color w:val="000057"/>
        </w:rPr>
        <w:t xml:space="preserve"> ক্যাশ</w:t>
      </w:r>
      <w:r>
        <w:rPr>
          <w:color w:val="000062"/>
        </w:rPr>
        <w:t xml:space="preserve"> ব্যাক</w:t>
      </w:r>
      <w:r>
        <w:rPr>
          <w:color w:val="00008B"/>
        </w:rPr>
        <w:t xml:space="preserve"> পাইলাম</w:t>
      </w:r>
      <w:r>
        <w:rPr>
          <w:color w:val="00003C"/>
        </w:rPr>
        <w:t xml:space="preserve"> না</w:t>
      </w:r>
      <w:r>
        <w:br/>
      </w:r>
      <w:r>
        <w:rPr>
          <w:color w:val="2B0000"/>
        </w:rPr>
        <w:t xml:space="preserve"> আমি</w:t>
      </w:r>
      <w:r>
        <w:rPr>
          <w:color w:val="00002C"/>
        </w:rPr>
        <w:t xml:space="preserve"> টাকা</w:t>
      </w:r>
      <w:r>
        <w:rPr>
          <w:color w:val="000061"/>
        </w:rPr>
        <w:t xml:space="preserve"> রিচাজ</w:t>
      </w:r>
      <w:r>
        <w:rPr>
          <w:color w:val="500000"/>
        </w:rPr>
        <w:t xml:space="preserve"> করছি</w:t>
      </w:r>
      <w:r>
        <w:rPr>
          <w:color w:val="00002C"/>
        </w:rPr>
        <w:t xml:space="preserve"> টাকা</w:t>
      </w:r>
      <w:r>
        <w:rPr>
          <w:color w:val="0000A1"/>
        </w:rPr>
        <w:t xml:space="preserve"> কাস্টবেদ</w:t>
      </w:r>
      <w:r>
        <w:rPr>
          <w:color w:val="000072"/>
        </w:rPr>
        <w:t xml:space="preserve"> দেই</w:t>
      </w:r>
      <w:r>
        <w:rPr>
          <w:color w:val="00004C"/>
        </w:rPr>
        <w:t xml:space="preserve"> নাই</w:t>
      </w:r>
      <w:r>
        <w:br/>
      </w:r>
      <w:r>
        <w:rPr>
          <w:color w:val="5A0000"/>
        </w:rPr>
        <w:t xml:space="preserve"> hi</w:t>
      </w:r>
      <w:r>
        <w:rPr>
          <w:color w:val="2C0000"/>
        </w:rPr>
        <w:t xml:space="preserve"> ami</w:t>
      </w:r>
      <w:r>
        <w:rPr>
          <w:color w:val="000079"/>
        </w:rPr>
        <w:t xml:space="preserve"> takai</w:t>
      </w:r>
      <w:r>
        <w:rPr>
          <w:color w:val="000033"/>
        </w:rPr>
        <w:t xml:space="preserve"> tk</w:t>
      </w:r>
      <w:r>
        <w:rPr>
          <w:color w:val="00003B"/>
        </w:rPr>
        <w:t xml:space="preserve"> cash</w:t>
      </w:r>
      <w:r>
        <w:rPr>
          <w:color w:val="00003D"/>
        </w:rPr>
        <w:t xml:space="preserve"> back</w:t>
      </w:r>
      <w:r>
        <w:rPr>
          <w:color w:val="570000"/>
        </w:rPr>
        <w:t xml:space="preserve"> ata</w:t>
      </w:r>
      <w:r>
        <w:rPr>
          <w:color w:val="000068"/>
        </w:rPr>
        <w:t xml:space="preserve"> painai</w:t>
      </w:r>
      <w:r>
        <w:rPr>
          <w:color w:val="00006B"/>
        </w:rPr>
        <w:t xml:space="preserve"> akono</w:t>
      </w:r>
      <w:r>
        <w:br/>
      </w:r>
      <w:r>
        <w:rPr>
          <w:color w:val="000020"/>
        </w:rPr>
        <w:t xml:space="preserve"> bkash</w:t>
      </w:r>
      <w:r>
        <w:rPr>
          <w:color w:val="2F0000"/>
        </w:rPr>
        <w:t xml:space="preserve"> er</w:t>
      </w:r>
      <w:r>
        <w:rPr>
          <w:color w:val="00002E"/>
        </w:rPr>
        <w:t xml:space="preserve"> offer</w:t>
      </w:r>
      <w:r>
        <w:rPr>
          <w:color w:val="00004C"/>
        </w:rPr>
        <w:t xml:space="preserve"> chilo</w:t>
      </w:r>
      <w:r>
        <w:rPr>
          <w:color w:val="000037"/>
        </w:rPr>
        <w:t xml:space="preserve"> app</w:t>
      </w:r>
      <w:r>
        <w:rPr>
          <w:color w:val="00002F"/>
        </w:rPr>
        <w:t xml:space="preserve"> theke</w:t>
      </w:r>
      <w:r>
        <w:rPr>
          <w:color w:val="00002B"/>
        </w:rPr>
        <w:t xml:space="preserve"> taka</w:t>
      </w:r>
      <w:r>
        <w:rPr>
          <w:color w:val="000030"/>
        </w:rPr>
        <w:t xml:space="preserve"> recharge</w:t>
      </w:r>
      <w:r>
        <w:rPr>
          <w:color w:val="5E0000"/>
        </w:rPr>
        <w:t xml:space="preserve"> ee</w:t>
      </w:r>
      <w:r>
        <w:rPr>
          <w:color w:val="00007B"/>
        </w:rPr>
        <w:t xml:space="preserve"> tqkq</w:t>
      </w:r>
      <w:r>
        <w:rPr>
          <w:color w:val="000073"/>
        </w:rPr>
        <w:t xml:space="preserve"> cashbeck</w:t>
      </w:r>
      <w:r>
        <w:rPr>
          <w:color w:val="240000"/>
        </w:rPr>
        <w:t xml:space="preserve"> ami</w:t>
      </w:r>
      <w:r>
        <w:rPr>
          <w:color w:val="000049"/>
        </w:rPr>
        <w:t xml:space="preserve"> paini</w:t>
      </w:r>
      <w:r>
        <w:br/>
      </w:r>
      <w:r>
        <w:rPr>
          <w:color w:val="4C0000"/>
        </w:rPr>
        <w:t xml:space="preserve"> ami</w:t>
      </w:r>
      <w:r>
        <w:rPr>
          <w:color w:val="000043"/>
        </w:rPr>
        <w:t xml:space="preserve"> ekta</w:t>
      </w:r>
      <w:r>
        <w:rPr>
          <w:color w:val="000030"/>
        </w:rPr>
        <w:t xml:space="preserve"> offer</w:t>
      </w:r>
      <w:r>
        <w:rPr>
          <w:color w:val="000000"/>
        </w:rPr>
        <w:t xml:space="preserve"> paici</w:t>
      </w:r>
      <w:r>
        <w:rPr>
          <w:color w:val="000084"/>
        </w:rPr>
        <w:t xml:space="preserve"> tk</w:t>
      </w:r>
      <w:r>
        <w:rPr>
          <w:color w:val="000066"/>
        </w:rPr>
        <w:t xml:space="preserve"> recharge</w:t>
      </w:r>
      <w:r>
        <w:rPr>
          <w:color w:val="000084"/>
        </w:rPr>
        <w:t xml:space="preserve"> tk</w:t>
      </w:r>
      <w:r>
        <w:rPr>
          <w:color w:val="000033"/>
        </w:rPr>
        <w:t xml:space="preserve"> cashback</w:t>
      </w:r>
      <w:r>
        <w:rPr>
          <w:color w:val="4C0000"/>
        </w:rPr>
        <w:t xml:space="preserve"> ami</w:t>
      </w:r>
      <w:r>
        <w:rPr>
          <w:color w:val="000084"/>
        </w:rPr>
        <w:t xml:space="preserve"> tk</w:t>
      </w:r>
      <w:r>
        <w:rPr>
          <w:color w:val="000066"/>
        </w:rPr>
        <w:t xml:space="preserve"> recharge</w:t>
      </w:r>
      <w:r>
        <w:rPr>
          <w:color w:val="560000"/>
        </w:rPr>
        <w:t xml:space="preserve"> koreci</w:t>
      </w:r>
      <w:r>
        <w:rPr>
          <w:color w:val="3C0000"/>
        </w:rPr>
        <w:t xml:space="preserve"> kintu</w:t>
      </w:r>
      <w:r>
        <w:rPr>
          <w:color w:val="000033"/>
        </w:rPr>
        <w:t xml:space="preserve"> cashback</w:t>
      </w:r>
      <w:r>
        <w:rPr>
          <w:color w:val="00004E"/>
        </w:rPr>
        <w:t xml:space="preserve"> pelam</w:t>
      </w:r>
      <w:r>
        <w:rPr>
          <w:color w:val="00002C"/>
        </w:rPr>
        <w:t xml:space="preserve"> na</w:t>
      </w:r>
      <w:r>
        <w:rPr>
          <w:color w:val="000030"/>
        </w:rPr>
        <w:t xml:space="preserve"> to</w:t>
      </w:r>
      <w:r>
        <w:br/>
      </w:r>
      <w:r>
        <w:rPr>
          <w:color w:val="00005B"/>
        </w:rPr>
        <w:t xml:space="preserve"> recharge</w:t>
      </w:r>
      <w:r>
        <w:rPr>
          <w:color w:val="410000"/>
        </w:rPr>
        <w:t xml:space="preserve"> korlam</w:t>
      </w:r>
      <w:r>
        <w:rPr>
          <w:color w:val="2C0000"/>
        </w:rPr>
        <w:t xml:space="preserve"> but</w:t>
      </w:r>
      <w:r>
        <w:rPr>
          <w:color w:val="00005C"/>
        </w:rPr>
        <w:t xml:space="preserve"> cashback</w:t>
      </w:r>
      <w:r>
        <w:rPr>
          <w:color w:val="000047"/>
        </w:rPr>
        <w:t xml:space="preserve"> ekhono</w:t>
      </w:r>
      <w:r>
        <w:rPr>
          <w:color w:val="000057"/>
        </w:rPr>
        <w:t xml:space="preserve"> dilo</w:t>
      </w:r>
      <w:r>
        <w:rPr>
          <w:color w:val="000027"/>
        </w:rPr>
        <w:t xml:space="preserve"> na</w:t>
      </w:r>
      <w:r>
        <w:rPr>
          <w:color w:val="00004E"/>
        </w:rPr>
        <w:t xml:space="preserve"> tk</w:t>
      </w:r>
      <w:r>
        <w:rPr>
          <w:color w:val="00005B"/>
        </w:rPr>
        <w:t xml:space="preserve"> recharge</w:t>
      </w:r>
      <w:r>
        <w:rPr>
          <w:color w:val="00002A"/>
        </w:rPr>
        <w:t xml:space="preserve"> e</w:t>
      </w:r>
      <w:r>
        <w:rPr>
          <w:color w:val="00004E"/>
        </w:rPr>
        <w:t xml:space="preserve"> tk</w:t>
      </w:r>
      <w:r>
        <w:rPr>
          <w:color w:val="00005C"/>
        </w:rPr>
        <w:t xml:space="preserve"> cashback</w:t>
      </w:r>
      <w:r>
        <w:rPr>
          <w:color w:val="000062"/>
        </w:rPr>
        <w:t xml:space="preserve"> dear</w:t>
      </w:r>
      <w:r>
        <w:rPr>
          <w:color w:val="000044"/>
        </w:rPr>
        <w:t xml:space="preserve"> kotha</w:t>
      </w:r>
      <w:r>
        <w:rPr>
          <w:color w:val="000047"/>
        </w:rPr>
        <w:t xml:space="preserve"> chilo</w:t>
      </w:r>
      <w:r>
        <w:br/>
      </w:r>
      <w:r>
        <w:rPr>
          <w:color w:val="5F0000"/>
        </w:rPr>
        <w:t xml:space="preserve"> vaiya</w:t>
      </w:r>
      <w:r>
        <w:rPr>
          <w:color w:val="2D0000"/>
        </w:rPr>
        <w:t xml:space="preserve"> ami</w:t>
      </w:r>
      <w:r>
        <w:rPr>
          <w:color w:val="000067"/>
        </w:rPr>
        <w:t xml:space="preserve"> tk</w:t>
      </w:r>
      <w:r>
        <w:rPr>
          <w:color w:val="00003C"/>
        </w:rPr>
        <w:t xml:space="preserve"> recharge</w:t>
      </w:r>
      <w:r>
        <w:rPr>
          <w:color w:val="7C0000"/>
        </w:rPr>
        <w:t xml:space="preserve"> krci</w:t>
      </w:r>
      <w:r>
        <w:rPr>
          <w:color w:val="3B0000"/>
        </w:rPr>
        <w:t xml:space="preserve"> but</w:t>
      </w:r>
      <w:r>
        <w:rPr>
          <w:color w:val="000067"/>
        </w:rPr>
        <w:t xml:space="preserve"> tk</w:t>
      </w:r>
      <w:r>
        <w:rPr>
          <w:color w:val="00003C"/>
        </w:rPr>
        <w:t xml:space="preserve"> cash</w:t>
      </w:r>
      <w:r>
        <w:rPr>
          <w:color w:val="00003E"/>
        </w:rPr>
        <w:t xml:space="preserve"> back</w:t>
      </w:r>
      <w:r>
        <w:rPr>
          <w:color w:val="510000"/>
        </w:rPr>
        <w:t xml:space="preserve"> pai</w:t>
      </w:r>
      <w:r>
        <w:rPr>
          <w:color w:val="000050"/>
        </w:rPr>
        <w:t xml:space="preserve"> ni</w:t>
      </w:r>
      <w:r>
        <w:br/>
      </w:r>
      <w:r>
        <w:rPr>
          <w:color w:val="4F0000"/>
        </w:rPr>
        <w:t xml:space="preserve"> i</w:t>
      </w:r>
      <w:r>
        <w:rPr>
          <w:color w:val="510000"/>
        </w:rPr>
        <w:t xml:space="preserve"> got</w:t>
      </w:r>
      <w:r>
        <w:rPr>
          <w:color w:val="000055"/>
        </w:rPr>
        <w:t xml:space="preserve"> notification</w:t>
      </w:r>
      <w:r>
        <w:rPr>
          <w:color w:val="390000"/>
        </w:rPr>
        <w:t xml:space="preserve"> of</w:t>
      </w:r>
      <w:r>
        <w:rPr>
          <w:color w:val="000053"/>
        </w:rPr>
        <w:t xml:space="preserve"> getting</w:t>
      </w:r>
      <w:r>
        <w:rPr>
          <w:color w:val="000026"/>
        </w:rPr>
        <w:t xml:space="preserve"> tk</w:t>
      </w:r>
      <w:r>
        <w:rPr>
          <w:color w:val="00002C"/>
        </w:rPr>
        <w:t xml:space="preserve"> cashback</w:t>
      </w:r>
      <w:r>
        <w:rPr>
          <w:color w:val="000060"/>
        </w:rPr>
        <w:t xml:space="preserve"> recharging</w:t>
      </w:r>
      <w:r>
        <w:rPr>
          <w:color w:val="000026"/>
        </w:rPr>
        <w:t xml:space="preserve"> tk</w:t>
      </w:r>
      <w:r>
        <w:rPr>
          <w:color w:val="4F0000"/>
        </w:rPr>
        <w:t xml:space="preserve"> i</w:t>
      </w:r>
      <w:r>
        <w:rPr>
          <w:color w:val="000055"/>
        </w:rPr>
        <w:t xml:space="preserve"> recharged</w:t>
      </w:r>
      <w:r>
        <w:rPr>
          <w:color w:val="2B0000"/>
        </w:rPr>
        <w:t xml:space="preserve"> but</w:t>
      </w:r>
      <w:r>
        <w:rPr>
          <w:color w:val="000050"/>
        </w:rPr>
        <w:t xml:space="preserve"> didn't</w:t>
      </w:r>
      <w:r>
        <w:rPr>
          <w:color w:val="00003B"/>
        </w:rPr>
        <w:t xml:space="preserve"> get</w:t>
      </w:r>
      <w:r>
        <w:rPr>
          <w:color w:val="340000"/>
        </w:rPr>
        <w:t xml:space="preserve"> the</w:t>
      </w:r>
      <w:r>
        <w:rPr>
          <w:color w:val="00002C"/>
        </w:rPr>
        <w:t xml:space="preserve"> cashback</w:t>
      </w:r>
      <w:r>
        <w:br/>
      </w:r>
      <w:r>
        <w:rPr>
          <w:color w:val="1D0000"/>
        </w:rPr>
        <w:t xml:space="preserve"> আমার</w:t>
      </w:r>
      <w:r>
        <w:rPr>
          <w:color w:val="00001D"/>
        </w:rPr>
        <w:t xml:space="preserve"> বিকাশ</w:t>
      </w:r>
      <w:r>
        <w:rPr>
          <w:color w:val="00002E"/>
        </w:rPr>
        <w:t xml:space="preserve"> নাম্বারে</w:t>
      </w:r>
      <w:r>
        <w:rPr>
          <w:color w:val="00003D"/>
        </w:rPr>
        <w:t xml:space="preserve"> টাকা</w:t>
      </w:r>
      <w:r>
        <w:rPr>
          <w:color w:val="000048"/>
        </w:rPr>
        <w:t xml:space="preserve"> রিচাজে</w:t>
      </w:r>
      <w:r>
        <w:rPr>
          <w:color w:val="00003D"/>
        </w:rPr>
        <w:t xml:space="preserve"> টাকা</w:t>
      </w:r>
      <w:r>
        <w:rPr>
          <w:color w:val="000069"/>
        </w:rPr>
        <w:t xml:space="preserve"> ক্যাশবেগের</w:t>
      </w:r>
      <w:r>
        <w:rPr>
          <w:color w:val="00002E"/>
        </w:rPr>
        <w:t xml:space="preserve"> অফার</w:t>
      </w:r>
      <w:r>
        <w:rPr>
          <w:color w:val="400000"/>
        </w:rPr>
        <w:t xml:space="preserve"> ছিল</w:t>
      </w:r>
      <w:r>
        <w:rPr>
          <w:color w:val="1E0000"/>
        </w:rPr>
        <w:t xml:space="preserve"> আমি</w:t>
      </w:r>
      <w:r>
        <w:rPr>
          <w:color w:val="00003D"/>
        </w:rPr>
        <w:t xml:space="preserve"> টাকা</w:t>
      </w:r>
      <w:r>
        <w:rPr>
          <w:color w:val="000044"/>
        </w:rPr>
        <w:t xml:space="preserve"> রিচাজ</w:t>
      </w:r>
      <w:r>
        <w:rPr>
          <w:color w:val="380000"/>
        </w:rPr>
        <w:t xml:space="preserve"> করছি</w:t>
      </w:r>
      <w:r>
        <w:rPr>
          <w:color w:val="290000"/>
        </w:rPr>
        <w:t xml:space="preserve"> কিন্তু</w:t>
      </w:r>
      <w:r>
        <w:rPr>
          <w:color w:val="390000"/>
        </w:rPr>
        <w:t xml:space="preserve"> এখনো</w:t>
      </w:r>
      <w:r>
        <w:rPr>
          <w:color w:val="00005F"/>
        </w:rPr>
        <w:t xml:space="preserve"> ক্যাশবেগ</w:t>
      </w:r>
      <w:r>
        <w:rPr>
          <w:color w:val="580000"/>
        </w:rPr>
        <w:t xml:space="preserve"> পায়</w:t>
      </w:r>
      <w:r>
        <w:rPr>
          <w:color w:val="00003E"/>
        </w:rPr>
        <w:t xml:space="preserve"> নি</w:t>
      </w:r>
      <w:r>
        <w:br/>
      </w:r>
      <w:r>
        <w:rPr>
          <w:color w:val="4A0000"/>
        </w:rPr>
        <w:t xml:space="preserve"> i</w:t>
      </w:r>
      <w:r>
        <w:rPr>
          <w:color w:val="00005F"/>
        </w:rPr>
        <w:t xml:space="preserve"> saw</w:t>
      </w:r>
      <w:r>
        <w:rPr>
          <w:color w:val="230000"/>
        </w:rPr>
        <w:t xml:space="preserve"> a</w:t>
      </w:r>
      <w:r>
        <w:rPr>
          <w:color w:val="00006E"/>
        </w:rPr>
        <w:t xml:space="preserve"> get</w:t>
      </w:r>
      <w:r>
        <w:rPr>
          <w:color w:val="000000"/>
        </w:rPr>
        <w:t xml:space="preserve"> tk</w:t>
      </w:r>
      <w:r>
        <w:rPr>
          <w:color w:val="000055"/>
        </w:rPr>
        <w:t xml:space="preserve"> back</w:t>
      </w:r>
      <w:r>
        <w:rPr>
          <w:color w:val="00003B"/>
        </w:rPr>
        <w:t xml:space="preserve"> on</w:t>
      </w:r>
      <w:r>
        <w:rPr>
          <w:color w:val="000000"/>
        </w:rPr>
        <w:t xml:space="preserve"> tk</w:t>
      </w:r>
      <w:r>
        <w:rPr>
          <w:color w:val="000029"/>
        </w:rPr>
        <w:t xml:space="preserve"> recharge</w:t>
      </w:r>
      <w:r>
        <w:rPr>
          <w:color w:val="000027"/>
        </w:rPr>
        <w:t xml:space="preserve"> offer</w:t>
      </w:r>
      <w:r>
        <w:rPr>
          <w:color w:val="470000"/>
        </w:rPr>
        <w:t xml:space="preserve"> so</w:t>
      </w:r>
      <w:r>
        <w:rPr>
          <w:color w:val="4A0000"/>
        </w:rPr>
        <w:t xml:space="preserve"> i</w:t>
      </w:r>
      <w:r>
        <w:rPr>
          <w:color w:val="00004F"/>
        </w:rPr>
        <w:t xml:space="preserve"> recharged</w:t>
      </w:r>
      <w:r>
        <w:rPr>
          <w:color w:val="000028"/>
        </w:rPr>
        <w:t xml:space="preserve"> my</w:t>
      </w:r>
      <w:r>
        <w:rPr>
          <w:color w:val="00001B"/>
        </w:rPr>
        <w:t xml:space="preserve"> bkash</w:t>
      </w:r>
      <w:r>
        <w:rPr>
          <w:color w:val="000025"/>
        </w:rPr>
        <w:t xml:space="preserve"> number</w:t>
      </w:r>
      <w:r>
        <w:rPr>
          <w:color w:val="00004B"/>
        </w:rPr>
        <w:t xml:space="preserve"> didn't</w:t>
      </w:r>
      <w:r>
        <w:rPr>
          <w:color w:val="00006E"/>
        </w:rPr>
        <w:t xml:space="preserve"> get</w:t>
      </w:r>
      <w:r>
        <w:rPr>
          <w:color w:val="000029"/>
        </w:rPr>
        <w:t xml:space="preserve"> cash</w:t>
      </w:r>
      <w:r>
        <w:rPr>
          <w:color w:val="000055"/>
        </w:rPr>
        <w:t xml:space="preserve"> back</w:t>
      </w:r>
      <w:r>
        <w:br/>
      </w:r>
      <w:r>
        <w:rPr>
          <w:color w:val="000000"/>
        </w:rPr>
        <w:t xml:space="preserve"> টাকা</w:t>
      </w:r>
      <w:r>
        <w:rPr>
          <w:color w:val="000065"/>
        </w:rPr>
        <w:t xml:space="preserve"> রিচার্জ</w:t>
      </w:r>
      <w:r>
        <w:rPr>
          <w:color w:val="7F0000"/>
        </w:rPr>
        <w:t xml:space="preserve"> করলাম</w:t>
      </w:r>
      <w:r>
        <w:rPr>
          <w:color w:val="00009A"/>
        </w:rPr>
        <w:t xml:space="preserve"> ক্যাসব্যাক</w:t>
      </w:r>
      <w:r>
        <w:rPr>
          <w:color w:val="780000"/>
        </w:rPr>
        <w:t xml:space="preserve"> তো</w:t>
      </w:r>
      <w:r>
        <w:rPr>
          <w:color w:val="000000"/>
        </w:rPr>
        <w:t xml:space="preserve"> আসলোনা</w:t>
      </w:r>
      <w:r>
        <w:br/>
      </w:r>
      <w:r>
        <w:rPr>
          <w:color w:val="00006E"/>
        </w:rPr>
        <w:t xml:space="preserve"> টাকা</w:t>
      </w:r>
      <w:r>
        <w:rPr>
          <w:color w:val="000000"/>
        </w:rPr>
        <w:t xml:space="preserve"> রিচার্জে</w:t>
      </w:r>
      <w:r>
        <w:rPr>
          <w:color w:val="00006E"/>
        </w:rPr>
        <w:t xml:space="preserve"> টাকা</w:t>
      </w:r>
      <w:r>
        <w:rPr>
          <w:color w:val="000051"/>
        </w:rPr>
        <w:t xml:space="preserve"> ক্যাশব্যাক</w:t>
      </w:r>
      <w:r>
        <w:rPr>
          <w:color w:val="000080"/>
        </w:rPr>
        <w:t xml:space="preserve"> পাওয়ার</w:t>
      </w:r>
      <w:r>
        <w:rPr>
          <w:color w:val="00006F"/>
        </w:rPr>
        <w:t xml:space="preserve"> কথা</w:t>
      </w:r>
      <w:r>
        <w:rPr>
          <w:color w:val="00006A"/>
        </w:rPr>
        <w:t xml:space="preserve"> পাইনি</w:t>
      </w:r>
      <w:r>
        <w:rPr>
          <w:color w:val="00004E"/>
        </w:rPr>
        <w:t xml:space="preserve"> কেন</w:t>
      </w:r>
      <w:r>
        <w:br/>
      </w:r>
      <w:r>
        <w:rPr>
          <w:color w:val="980000"/>
        </w:rPr>
        <w:t xml:space="preserve"> উক্ত</w:t>
      </w:r>
      <w:r>
        <w:rPr>
          <w:color w:val="00006A"/>
        </w:rPr>
        <w:t xml:space="preserve"> টাকার</w:t>
      </w:r>
      <w:r>
        <w:rPr>
          <w:color w:val="000047"/>
        </w:rPr>
        <w:t xml:space="preserve"> ক্যাশব্যাক</w:t>
      </w:r>
      <w:r>
        <w:rPr>
          <w:color w:val="300000"/>
        </w:rPr>
        <w:t xml:space="preserve"> আমি</w:t>
      </w:r>
      <w:r>
        <w:rPr>
          <w:color w:val="770000"/>
        </w:rPr>
        <w:t xml:space="preserve"> এখনও</w:t>
      </w:r>
      <w:r>
        <w:rPr>
          <w:color w:val="00005D"/>
        </w:rPr>
        <w:t xml:space="preserve"> পাইনি</w:t>
      </w:r>
      <w:r>
        <w:br/>
      </w:r>
      <w:r>
        <w:rPr>
          <w:color w:val="430000"/>
        </w:rPr>
        <w:t xml:space="preserve"> amake</w:t>
      </w:r>
      <w:r>
        <w:rPr>
          <w:color w:val="440000"/>
        </w:rPr>
        <w:t xml:space="preserve"> je</w:t>
      </w:r>
      <w:r>
        <w:rPr>
          <w:color w:val="00005F"/>
        </w:rPr>
        <w:t xml:space="preserve"> bollo</w:t>
      </w:r>
      <w:r>
        <w:rPr>
          <w:color w:val="000029"/>
        </w:rPr>
        <w:t xml:space="preserve"> taka</w:t>
      </w:r>
      <w:r>
        <w:rPr>
          <w:color w:val="000075"/>
        </w:rPr>
        <w:t xml:space="preserve"> ricacje</w:t>
      </w:r>
      <w:r>
        <w:rPr>
          <w:color w:val="000075"/>
        </w:rPr>
        <w:t xml:space="preserve"> cesbeg</w:t>
      </w:r>
      <w:r>
        <w:rPr>
          <w:color w:val="4F0000"/>
        </w:rPr>
        <w:t xml:space="preserve"> koi</w:t>
      </w:r>
      <w:r>
        <w:rPr>
          <w:color w:val="000054"/>
        </w:rPr>
        <w:t xml:space="preserve"> aslo</w:t>
      </w:r>
      <w:r>
        <w:rPr>
          <w:color w:val="000028"/>
        </w:rPr>
        <w:t xml:space="preserve"> na</w:t>
      </w:r>
      <w:r>
        <w:rPr>
          <w:color w:val="00002B"/>
        </w:rPr>
        <w:t xml:space="preserve"> to</w:t>
      </w:r>
      <w:r>
        <w:br/>
      </w:r>
      <w:r>
        <w:rPr>
          <w:color w:val="5F0000"/>
        </w:rPr>
        <w:t xml:space="preserve"> এখানে</w:t>
      </w:r>
      <w:r>
        <w:rPr>
          <w:color w:val="000059"/>
        </w:rPr>
        <w:t xml:space="preserve"> লেখা</w:t>
      </w:r>
      <w:r>
        <w:rPr>
          <w:color w:val="4E0000"/>
        </w:rPr>
        <w:t xml:space="preserve"> ছিল</w:t>
      </w:r>
      <w:r>
        <w:rPr>
          <w:color w:val="000000"/>
        </w:rPr>
        <w:t xml:space="preserve"> টাকা</w:t>
      </w:r>
      <w:r>
        <w:rPr>
          <w:color w:val="000041"/>
        </w:rPr>
        <w:t xml:space="preserve"> রিচার্জে</w:t>
      </w:r>
      <w:r>
        <w:rPr>
          <w:color w:val="000000"/>
        </w:rPr>
        <w:t xml:space="preserve"> টাকা</w:t>
      </w:r>
      <w:r>
        <w:rPr>
          <w:color w:val="00008B"/>
        </w:rPr>
        <w:t xml:space="preserve"> বোনাস</w:t>
      </w:r>
      <w:r>
        <w:rPr>
          <w:color w:val="320000"/>
        </w:rPr>
        <w:t xml:space="preserve"> কিন্তু</w:t>
      </w:r>
      <w:r>
        <w:rPr>
          <w:color w:val="250000"/>
        </w:rPr>
        <w:t xml:space="preserve"> আমি</w:t>
      </w:r>
      <w:r>
        <w:rPr>
          <w:color w:val="3E0000"/>
        </w:rPr>
        <w:t xml:space="preserve"> কোন</w:t>
      </w:r>
      <w:r>
        <w:rPr>
          <w:color w:val="00008B"/>
        </w:rPr>
        <w:t xml:space="preserve"> বোনাস</w:t>
      </w:r>
      <w:r>
        <w:rPr>
          <w:color w:val="4D0000"/>
        </w:rPr>
        <w:t xml:space="preserve"> পাই</w:t>
      </w:r>
      <w:r>
        <w:rPr>
          <w:color w:val="000040"/>
        </w:rPr>
        <w:t xml:space="preserve"> নাই</w:t>
      </w:r>
      <w:r>
        <w:br/>
      </w:r>
      <w:r>
        <w:rPr>
          <w:color w:val="00001F"/>
        </w:rPr>
        <w:t xml:space="preserve"> bkash</w:t>
      </w:r>
      <w:r>
        <w:rPr>
          <w:color w:val="000035"/>
        </w:rPr>
        <w:t xml:space="preserve"> app</w:t>
      </w:r>
      <w:r>
        <w:rPr>
          <w:color w:val="00002D"/>
        </w:rPr>
        <w:t xml:space="preserve"> theke</w:t>
      </w:r>
      <w:r>
        <w:rPr>
          <w:color w:val="000051"/>
        </w:rPr>
        <w:t xml:space="preserve"> tk</w:t>
      </w:r>
      <w:r>
        <w:rPr>
          <w:color w:val="00002F"/>
        </w:rPr>
        <w:t xml:space="preserve"> recharge</w:t>
      </w:r>
      <w:r>
        <w:rPr>
          <w:color w:val="00004F"/>
        </w:rPr>
        <w:t xml:space="preserve"> dile</w:t>
      </w:r>
      <w:r>
        <w:rPr>
          <w:color w:val="000051"/>
        </w:rPr>
        <w:t xml:space="preserve"> tk</w:t>
      </w:r>
      <w:r>
        <w:rPr>
          <w:color w:val="00002F"/>
        </w:rPr>
        <w:t xml:space="preserve"> cash</w:t>
      </w:r>
      <w:r>
        <w:rPr>
          <w:color w:val="00006F"/>
        </w:rPr>
        <w:t xml:space="preserve"> beak</w:t>
      </w:r>
      <w:r>
        <w:rPr>
          <w:color w:val="00006C"/>
        </w:rPr>
        <w:t xml:space="preserve"> dibar</w:t>
      </w:r>
      <w:r>
        <w:rPr>
          <w:color w:val="000047"/>
        </w:rPr>
        <w:t xml:space="preserve"> kotha</w:t>
      </w:r>
      <w:r>
        <w:rPr>
          <w:color w:val="370000"/>
        </w:rPr>
        <w:t xml:space="preserve"> kintu</w:t>
      </w:r>
      <w:r>
        <w:rPr>
          <w:color w:val="230000"/>
        </w:rPr>
        <w:t xml:space="preserve"> ami</w:t>
      </w:r>
      <w:r>
        <w:rPr>
          <w:color w:val="000036"/>
        </w:rPr>
        <w:t xml:space="preserve"> kno</w:t>
      </w:r>
      <w:r>
        <w:rPr>
          <w:color w:val="000047"/>
        </w:rPr>
        <w:t xml:space="preserve"> pelam</w:t>
      </w:r>
      <w:r>
        <w:rPr>
          <w:color w:val="000000"/>
        </w:rPr>
        <w:t xml:space="preserve"> na</w:t>
      </w:r>
      <w:r>
        <w:br/>
      </w:r>
      <w:r>
        <w:rPr>
          <w:color w:val="000053"/>
        </w:rPr>
        <w:t xml:space="preserve"> tk</w:t>
      </w:r>
      <w:r>
        <w:rPr>
          <w:color w:val="000037"/>
        </w:rPr>
        <w:t xml:space="preserve"> app</w:t>
      </w:r>
      <w:r>
        <w:rPr>
          <w:color w:val="00002E"/>
        </w:rPr>
        <w:t xml:space="preserve"> theke</w:t>
      </w:r>
      <w:r>
        <w:rPr>
          <w:color w:val="000030"/>
        </w:rPr>
        <w:t xml:space="preserve"> recharge</w:t>
      </w:r>
      <w:r>
        <w:rPr>
          <w:color w:val="3A0000"/>
        </w:rPr>
        <w:t xml:space="preserve"> korle</w:t>
      </w:r>
      <w:r>
        <w:rPr>
          <w:color w:val="000053"/>
        </w:rPr>
        <w:t xml:space="preserve"> tk</w:t>
      </w:r>
      <w:r>
        <w:rPr>
          <w:color w:val="000030"/>
        </w:rPr>
        <w:t xml:space="preserve"> cash</w:t>
      </w:r>
      <w:r>
        <w:rPr>
          <w:color w:val="000072"/>
        </w:rPr>
        <w:t xml:space="preserve"> beak</w:t>
      </w:r>
      <w:r>
        <w:rPr>
          <w:color w:val="000070"/>
        </w:rPr>
        <w:t xml:space="preserve"> dibar</w:t>
      </w:r>
      <w:r>
        <w:rPr>
          <w:color w:val="000049"/>
        </w:rPr>
        <w:t xml:space="preserve"> kotha</w:t>
      </w:r>
      <w:r>
        <w:rPr>
          <w:color w:val="390000"/>
        </w:rPr>
        <w:t xml:space="preserve"> kintu</w:t>
      </w:r>
      <w:r>
        <w:rPr>
          <w:color w:val="240000"/>
        </w:rPr>
        <w:t xml:space="preserve"> ami</w:t>
      </w:r>
      <w:r>
        <w:rPr>
          <w:color w:val="000038"/>
        </w:rPr>
        <w:t xml:space="preserve"> kno</w:t>
      </w:r>
      <w:r>
        <w:rPr>
          <w:color w:val="00004A"/>
        </w:rPr>
        <w:t xml:space="preserve"> pelam</w:t>
      </w:r>
      <w:r>
        <w:rPr>
          <w:color w:val="000000"/>
        </w:rPr>
        <w:t xml:space="preserve"> na</w:t>
      </w:r>
      <w:r>
        <w:br/>
      </w:r>
      <w:r>
        <w:rPr>
          <w:color w:val="000085"/>
        </w:rPr>
        <w:t xml:space="preserve"> টাকা</w:t>
      </w:r>
      <w:r>
        <w:rPr>
          <w:color w:val="00006E"/>
        </w:rPr>
        <w:t xml:space="preserve"> রিচার্জ</w:t>
      </w:r>
      <w:r>
        <w:rPr>
          <w:color w:val="370000"/>
        </w:rPr>
        <w:t xml:space="preserve"> করলে</w:t>
      </w:r>
      <w:r>
        <w:rPr>
          <w:color w:val="00005F"/>
        </w:rPr>
        <w:t xml:space="preserve"> ত্রিশ</w:t>
      </w:r>
      <w:r>
        <w:rPr>
          <w:color w:val="000085"/>
        </w:rPr>
        <w:t xml:space="preserve"> টাকা</w:t>
      </w:r>
      <w:r>
        <w:rPr>
          <w:color w:val="000062"/>
        </w:rPr>
        <w:t xml:space="preserve"> ক্যাশব্যাক</w:t>
      </w:r>
      <w:r>
        <w:rPr>
          <w:color w:val="000085"/>
        </w:rPr>
        <w:t xml:space="preserve"> টাকা</w:t>
      </w:r>
      <w:r>
        <w:rPr>
          <w:color w:val="00006E"/>
        </w:rPr>
        <w:t xml:space="preserve"> রিচার্জ</w:t>
      </w:r>
      <w:r>
        <w:rPr>
          <w:color w:val="370000"/>
        </w:rPr>
        <w:t xml:space="preserve"> করেছি</w:t>
      </w:r>
      <w:r>
        <w:rPr>
          <w:color w:val="000062"/>
        </w:rPr>
        <w:t xml:space="preserve"> ক্যাশব্যাক</w:t>
      </w:r>
      <w:r>
        <w:rPr>
          <w:color w:val="320000"/>
        </w:rPr>
        <w:t xml:space="preserve"> এর</w:t>
      </w:r>
      <w:r>
        <w:rPr>
          <w:color w:val="000085"/>
        </w:rPr>
        <w:t xml:space="preserve"> টাকা</w:t>
      </w:r>
      <w:r>
        <w:rPr>
          <w:color w:val="000041"/>
        </w:rPr>
        <w:t xml:space="preserve"> আসে</w:t>
      </w:r>
      <w:r>
        <w:rPr>
          <w:color w:val="000039"/>
        </w:rPr>
        <w:t xml:space="preserve"> নাই</w:t>
      </w:r>
      <w:r>
        <w:br/>
      </w:r>
      <w:r>
        <w:rPr>
          <w:color w:val="000052"/>
        </w:rPr>
        <w:t xml:space="preserve"> টাকা</w:t>
      </w:r>
      <w:r>
        <w:rPr>
          <w:color w:val="000060"/>
        </w:rPr>
        <w:t xml:space="preserve"> রিচাজে</w:t>
      </w:r>
      <w:r>
        <w:rPr>
          <w:color w:val="000052"/>
        </w:rPr>
        <w:t xml:space="preserve"> টাকা</w:t>
      </w:r>
      <w:r>
        <w:rPr>
          <w:color w:val="00006D"/>
        </w:rPr>
        <w:t xml:space="preserve"> কেশবেক</w:t>
      </w:r>
      <w:r>
        <w:rPr>
          <w:color w:val="860000"/>
        </w:rPr>
        <w:t xml:space="preserve"> এখোনো</w:t>
      </w:r>
      <w:r>
        <w:rPr>
          <w:color w:val="00004F"/>
        </w:rPr>
        <w:t xml:space="preserve"> পাইনি</w:t>
      </w:r>
      <w:r>
        <w:rPr>
          <w:color w:val="500000"/>
        </w:rPr>
        <w:t xml:space="preserve"> তো</w:t>
      </w:r>
      <w:r>
        <w:rPr>
          <w:color w:val="4C0000"/>
        </w:rPr>
        <w:t xml:space="preserve"> ভাই</w:t>
      </w:r>
      <w:r>
        <w:br/>
      </w:r>
      <w:r>
        <w:rPr>
          <w:color w:val="330000"/>
        </w:rPr>
        <w:t xml:space="preserve"> স্যার</w:t>
      </w:r>
      <w:r>
        <w:rPr>
          <w:color w:val="380000"/>
        </w:rPr>
        <w:t xml:space="preserve"> আমি</w:t>
      </w:r>
      <w:r>
        <w:rPr>
          <w:color w:val="000046"/>
        </w:rPr>
        <w:t xml:space="preserve"> বলতে</w:t>
      </w:r>
      <w:r>
        <w:rPr>
          <w:color w:val="00002F"/>
        </w:rPr>
        <w:t xml:space="preserve"> চাচ্ছি</w:t>
      </w:r>
      <w:r>
        <w:rPr>
          <w:color w:val="6A0000"/>
        </w:rPr>
        <w:t xml:space="preserve"> যে</w:t>
      </w:r>
      <w:r>
        <w:rPr>
          <w:color w:val="00001A"/>
        </w:rPr>
        <w:t xml:space="preserve"> বিকাশ</w:t>
      </w:r>
      <w:r>
        <w:rPr>
          <w:color w:val="000044"/>
        </w:rPr>
        <w:t xml:space="preserve"> থেকে</w:t>
      </w:r>
      <w:r>
        <w:rPr>
          <w:color w:val="000030"/>
        </w:rPr>
        <w:t xml:space="preserve"> ক্যাশ</w:t>
      </w:r>
      <w:r>
        <w:rPr>
          <w:color w:val="00003A"/>
        </w:rPr>
        <w:t xml:space="preserve"> আউট</w:t>
      </w:r>
      <w:r>
        <w:rPr>
          <w:color w:val="2E0000"/>
        </w:rPr>
        <w:t xml:space="preserve"> করলে</w:t>
      </w:r>
      <w:r>
        <w:rPr>
          <w:color w:val="000057"/>
        </w:rPr>
        <w:t xml:space="preserve"> রিফান্ড</w:t>
      </w:r>
      <w:r>
        <w:rPr>
          <w:color w:val="000044"/>
        </w:rPr>
        <w:t xml:space="preserve"> থেকে</w:t>
      </w:r>
      <w:r>
        <w:rPr>
          <w:color w:val="6A0000"/>
        </w:rPr>
        <w:t xml:space="preserve"> যে</w:t>
      </w:r>
      <w:r>
        <w:rPr>
          <w:color w:val="000029"/>
        </w:rPr>
        <w:t xml:space="preserve"> ক্যাশব্যাক</w:t>
      </w:r>
      <w:r>
        <w:rPr>
          <w:color w:val="460000"/>
        </w:rPr>
        <w:t xml:space="preserve"> পাওয়া</w:t>
      </w:r>
      <w:r>
        <w:rPr>
          <w:color w:val="000041"/>
        </w:rPr>
        <w:t xml:space="preserve"> যায়</w:t>
      </w:r>
      <w:r>
        <w:rPr>
          <w:color w:val="380000"/>
        </w:rPr>
        <w:t xml:space="preserve"> আমি</w:t>
      </w:r>
      <w:r>
        <w:rPr>
          <w:color w:val="3F0000"/>
        </w:rPr>
        <w:t xml:space="preserve"> তা</w:t>
      </w:r>
      <w:r>
        <w:rPr>
          <w:color w:val="3A0000"/>
        </w:rPr>
        <w:t xml:space="preserve"> পাই</w:t>
      </w:r>
      <w:r>
        <w:rPr>
          <w:color w:val="000021"/>
        </w:rPr>
        <w:t xml:space="preserve"> না</w:t>
      </w:r>
      <w:r>
        <w:br/>
      </w:r>
      <w:r>
        <w:rPr>
          <w:color w:val="220000"/>
        </w:rPr>
        <w:t xml:space="preserve"> এই</w:t>
      </w:r>
      <w:r>
        <w:rPr>
          <w:color w:val="00002E"/>
        </w:rPr>
        <w:t xml:space="preserve"> বিকাশ</w:t>
      </w:r>
      <w:r>
        <w:rPr>
          <w:color w:val="000025"/>
        </w:rPr>
        <w:t xml:space="preserve"> নাম্বার</w:t>
      </w:r>
      <w:r>
        <w:rPr>
          <w:color w:val="280000"/>
        </w:rPr>
        <w:t xml:space="preserve"> দিয়ে</w:t>
      </w:r>
      <w:r>
        <w:rPr>
          <w:color w:val="000047"/>
        </w:rPr>
        <w:t xml:space="preserve"> কিছুক্ষন</w:t>
      </w:r>
      <w:r>
        <w:rPr>
          <w:color w:val="2E0000"/>
        </w:rPr>
        <w:t xml:space="preserve"> আগে</w:t>
      </w:r>
      <w:r>
        <w:rPr>
          <w:color w:val="000040"/>
        </w:rPr>
        <w:t xml:space="preserve"> প্রথম</w:t>
      </w:r>
      <w:r>
        <w:rPr>
          <w:color w:val="000032"/>
        </w:rPr>
        <w:t xml:space="preserve"> বার</w:t>
      </w:r>
      <w:r>
        <w:rPr>
          <w:color w:val="00002E"/>
        </w:rPr>
        <w:t xml:space="preserve"> বিকাশ</w:t>
      </w:r>
      <w:r>
        <w:rPr>
          <w:color w:val="00003C"/>
        </w:rPr>
        <w:t xml:space="preserve"> অ্যাপে</w:t>
      </w:r>
      <w:r>
        <w:rPr>
          <w:color w:val="00007E"/>
        </w:rPr>
        <w:t xml:space="preserve"> লগ</w:t>
      </w:r>
      <w:r>
        <w:rPr>
          <w:color w:val="00006E"/>
        </w:rPr>
        <w:t xml:space="preserve"> ইন</w:t>
      </w:r>
      <w:r>
        <w:rPr>
          <w:color w:val="230000"/>
        </w:rPr>
        <w:t xml:space="preserve"> করে</w:t>
      </w:r>
      <w:r>
        <w:rPr>
          <w:color w:val="000047"/>
        </w:rPr>
        <w:t xml:space="preserve"> প্রথমবার</w:t>
      </w:r>
      <w:r>
        <w:rPr>
          <w:color w:val="00007E"/>
        </w:rPr>
        <w:t xml:space="preserve"> লগ</w:t>
      </w:r>
      <w:r>
        <w:rPr>
          <w:color w:val="00006E"/>
        </w:rPr>
        <w:t xml:space="preserve"> ইন</w:t>
      </w:r>
      <w:r>
        <w:rPr>
          <w:color w:val="240000"/>
        </w:rPr>
        <w:t xml:space="preserve"> এর</w:t>
      </w:r>
      <w:r>
        <w:rPr>
          <w:color w:val="000018"/>
        </w:rPr>
        <w:t xml:space="preserve"> টাকা</w:t>
      </w:r>
      <w:r>
        <w:rPr>
          <w:color w:val="00002D"/>
        </w:rPr>
        <w:t xml:space="preserve"> বোনাস</w:t>
      </w:r>
      <w:r>
        <w:rPr>
          <w:color w:val="00002F"/>
        </w:rPr>
        <w:t xml:space="preserve"> পাইনি</w:t>
      </w:r>
      <w:r>
        <w:rPr>
          <w:color w:val="000000"/>
        </w:rPr>
        <w:t xml:space="preserve"> কেন</w:t>
      </w:r>
      <w:r>
        <w:br/>
      </w:r>
      <w:r>
        <w:rPr>
          <w:color w:val="000000"/>
        </w:rPr>
        <w:t xml:space="preserve"> টাকা</w:t>
      </w:r>
      <w:r>
        <w:rPr>
          <w:color w:val="000051"/>
        </w:rPr>
        <w:t xml:space="preserve"> রিচাজ</w:t>
      </w:r>
      <w:r>
        <w:rPr>
          <w:color w:val="7E0000"/>
        </w:rPr>
        <w:t xml:space="preserve"> করেচি</w:t>
      </w:r>
      <w:r>
        <w:rPr>
          <w:color w:val="430000"/>
        </w:rPr>
        <w:t xml:space="preserve"> আমাকে</w:t>
      </w:r>
      <w:r>
        <w:rPr>
          <w:color w:val="000087"/>
        </w:rPr>
        <w:t xml:space="preserve"> ক্যাশবেন</w:t>
      </w:r>
      <w:r>
        <w:rPr>
          <w:color w:val="440000"/>
        </w:rPr>
        <w:t xml:space="preserve"> এখনো</w:t>
      </w:r>
      <w:r>
        <w:rPr>
          <w:color w:val="00005F"/>
        </w:rPr>
        <w:t xml:space="preserve"> দেই</w:t>
      </w:r>
      <w:r>
        <w:rPr>
          <w:color w:val="00004A"/>
        </w:rPr>
        <w:t xml:space="preserve"> নি</w:t>
      </w:r>
      <w:r>
        <w:br/>
      </w:r>
      <w:r>
        <w:rPr>
          <w:color w:val="00002A"/>
        </w:rPr>
        <w:t xml:space="preserve"> বিকাশ</w:t>
      </w:r>
      <w:r>
        <w:rPr>
          <w:color w:val="000035"/>
        </w:rPr>
        <w:t xml:space="preserve"> থেকে</w:t>
      </w:r>
      <w:r>
        <w:rPr>
          <w:color w:val="000059"/>
        </w:rPr>
        <w:t xml:space="preserve"> টাকা</w:t>
      </w:r>
      <w:r>
        <w:rPr>
          <w:color w:val="000049"/>
        </w:rPr>
        <w:t xml:space="preserve"> রিচার্জ</w:t>
      </w:r>
      <w:r>
        <w:rPr>
          <w:color w:val="4A0000"/>
        </w:rPr>
        <w:t xml:space="preserve"> করলে</w:t>
      </w:r>
      <w:r>
        <w:rPr>
          <w:color w:val="000059"/>
        </w:rPr>
        <w:t xml:space="preserve"> টাকা</w:t>
      </w:r>
      <w:r>
        <w:rPr>
          <w:color w:val="000071"/>
        </w:rPr>
        <w:t xml:space="preserve"> ক্যাসব্যাক</w:t>
      </w:r>
      <w:r>
        <w:rPr>
          <w:color w:val="000000"/>
        </w:rPr>
        <w:t xml:space="preserve"> দেবে</w:t>
      </w:r>
      <w:r>
        <w:rPr>
          <w:color w:val="3C0000"/>
        </w:rPr>
        <w:t xml:space="preserve"> কিন্তু</w:t>
      </w:r>
      <w:r>
        <w:rPr>
          <w:color w:val="530000"/>
        </w:rPr>
        <w:t xml:space="preserve"> এখনো</w:t>
      </w:r>
      <w:r>
        <w:rPr>
          <w:color w:val="00006C"/>
        </w:rPr>
        <w:t xml:space="preserve"> দেয়</w:t>
      </w:r>
      <w:r>
        <w:rPr>
          <w:color w:val="00004D"/>
        </w:rPr>
        <w:t xml:space="preserve"> নাই</w:t>
      </w:r>
      <w:r>
        <w:br/>
      </w:r>
      <w:r>
        <w:rPr>
          <w:color w:val="390000"/>
        </w:rPr>
        <w:t xml:space="preserve"> আমাকে</w:t>
      </w:r>
      <w:r>
        <w:rPr>
          <w:color w:val="00001D"/>
        </w:rPr>
        <w:t xml:space="preserve"> বিকাশ</w:t>
      </w:r>
      <w:r>
        <w:rPr>
          <w:color w:val="000026"/>
        </w:rPr>
        <w:t xml:space="preserve"> থেকে</w:t>
      </w:r>
      <w:r>
        <w:rPr>
          <w:color w:val="4A0000"/>
        </w:rPr>
        <w:t xml:space="preserve"> বলছে</w:t>
      </w:r>
      <w:r>
        <w:rPr>
          <w:color w:val="00001F"/>
        </w:rPr>
        <w:t xml:space="preserve"> টাকা</w:t>
      </w:r>
      <w:r>
        <w:rPr>
          <w:color w:val="000065"/>
        </w:rPr>
        <w:t xml:space="preserve"> রিচারজ</w:t>
      </w:r>
      <w:r>
        <w:rPr>
          <w:color w:val="340000"/>
        </w:rPr>
        <w:t xml:space="preserve"> করলে</w:t>
      </w:r>
      <w:r>
        <w:rPr>
          <w:color w:val="000054"/>
        </w:rPr>
        <w:t xml:space="preserve"> ক্যাস</w:t>
      </w:r>
      <w:r>
        <w:rPr>
          <w:color w:val="00003C"/>
        </w:rPr>
        <w:t xml:space="preserve"> ব্যাক</w:t>
      </w:r>
      <w:r>
        <w:rPr>
          <w:color w:val="4C0000"/>
        </w:rPr>
        <w:t xml:space="preserve"> দিবে</w:t>
      </w:r>
      <w:r>
        <w:rPr>
          <w:color w:val="730000"/>
        </w:rPr>
        <w:t xml:space="preserve"> এখনা</w:t>
      </w:r>
      <w:r>
        <w:rPr>
          <w:color w:val="000052"/>
        </w:rPr>
        <w:t xml:space="preserve"> দেই</w:t>
      </w:r>
      <w:r>
        <w:rPr>
          <w:color w:val="000036"/>
        </w:rPr>
        <w:t xml:space="preserve"> নাই</w:t>
      </w:r>
      <w:r>
        <w:br/>
      </w:r>
      <w:r>
        <w:rPr>
          <w:color w:val="00004F"/>
        </w:rPr>
        <w:t xml:space="preserve"> apnara</w:t>
      </w:r>
      <w:r>
        <w:rPr>
          <w:color w:val="000056"/>
        </w:rPr>
        <w:t xml:space="preserve"> notification</w:t>
      </w:r>
      <w:r>
        <w:rPr>
          <w:color w:val="000054"/>
        </w:rPr>
        <w:t xml:space="preserve"> e</w:t>
      </w:r>
      <w:r>
        <w:rPr>
          <w:color w:val="000067"/>
        </w:rPr>
        <w:t xml:space="preserve"> disen</w:t>
      </w:r>
      <w:r>
        <w:rPr>
          <w:color w:val="00004D"/>
        </w:rPr>
        <w:t xml:space="preserve"> tk</w:t>
      </w:r>
      <w:r>
        <w:rPr>
          <w:color w:val="000059"/>
        </w:rPr>
        <w:t xml:space="preserve"> recharge</w:t>
      </w:r>
      <w:r>
        <w:rPr>
          <w:color w:val="000054"/>
        </w:rPr>
        <w:t xml:space="preserve"> e</w:t>
      </w:r>
      <w:r>
        <w:rPr>
          <w:color w:val="000027"/>
        </w:rPr>
        <w:t xml:space="preserve"> taka</w:t>
      </w:r>
      <w:r>
        <w:rPr>
          <w:color w:val="000000"/>
        </w:rPr>
        <w:t xml:space="preserve"> cashback</w:t>
      </w:r>
      <w:r>
        <w:rPr>
          <w:color w:val="00004D"/>
        </w:rPr>
        <w:t xml:space="preserve"> tk</w:t>
      </w:r>
      <w:r>
        <w:rPr>
          <w:color w:val="000059"/>
        </w:rPr>
        <w:t xml:space="preserve"> recharge</w:t>
      </w:r>
      <w:r>
        <w:rPr>
          <w:color w:val="000030"/>
        </w:rPr>
        <w:t xml:space="preserve"> kore</w:t>
      </w:r>
      <w:r>
        <w:rPr>
          <w:color w:val="400000"/>
        </w:rPr>
        <w:t xml:space="preserve"> amake</w:t>
      </w:r>
      <w:r>
        <w:rPr>
          <w:color w:val="000062"/>
        </w:rPr>
        <w:t xml:space="preserve"> dilen</w:t>
      </w:r>
      <w:r>
        <w:rPr>
          <w:color w:val="000026"/>
        </w:rPr>
        <w:t xml:space="preserve"> na</w:t>
      </w:r>
      <w:r>
        <w:rPr>
          <w:color w:val="000000"/>
        </w:rPr>
        <w:t xml:space="preserve"> keno</w:t>
      </w:r>
      <w:r>
        <w:br/>
      </w:r>
      <w:r>
        <w:rPr>
          <w:color w:val="000073"/>
        </w:rPr>
        <w:t xml:space="preserve"> tk</w:t>
      </w:r>
      <w:r>
        <w:rPr>
          <w:color w:val="00008F"/>
        </w:rPr>
        <w:t xml:space="preserve"> rechare</w:t>
      </w:r>
      <w:r>
        <w:rPr>
          <w:color w:val="390000"/>
        </w:rPr>
        <w:t xml:space="preserve"> a</w:t>
      </w:r>
      <w:r>
        <w:rPr>
          <w:color w:val="000073"/>
        </w:rPr>
        <w:t xml:space="preserve"> tk</w:t>
      </w:r>
      <w:r>
        <w:rPr>
          <w:color w:val="000043"/>
        </w:rPr>
        <w:t xml:space="preserve"> cash</w:t>
      </w:r>
      <w:r>
        <w:rPr>
          <w:color w:val="000045"/>
        </w:rPr>
        <w:t xml:space="preserve"> back</w:t>
      </w:r>
      <w:r>
        <w:rPr>
          <w:color w:val="000064"/>
        </w:rPr>
        <w:t xml:space="preserve"> paini</w:t>
      </w:r>
      <w:r>
        <w:rPr>
          <w:color w:val="5A0000"/>
        </w:rPr>
        <w:t xml:space="preserve"> vai</w:t>
      </w:r>
      <w:r>
        <w:br/>
      </w:r>
      <w:r>
        <w:rPr>
          <w:color w:val="280000"/>
        </w:rPr>
        <w:t xml:space="preserve"> ami</w:t>
      </w:r>
      <w:r>
        <w:rPr>
          <w:color w:val="000023"/>
        </w:rPr>
        <w:t xml:space="preserve"> bkash</w:t>
      </w:r>
      <w:r>
        <w:rPr>
          <w:color w:val="000051"/>
        </w:rPr>
        <w:t xml:space="preserve"> thake</w:t>
      </w:r>
      <w:r>
        <w:rPr>
          <w:color w:val="00007F"/>
        </w:rPr>
        <w:t xml:space="preserve"> reached</w:t>
      </w:r>
      <w:r>
        <w:rPr>
          <w:color w:val="500000"/>
        </w:rPr>
        <w:t xml:space="preserve"> korci</w:t>
      </w:r>
      <w:r>
        <w:rPr>
          <w:color w:val="350000"/>
        </w:rPr>
        <w:t xml:space="preserve"> but</w:t>
      </w:r>
      <w:r>
        <w:rPr>
          <w:color w:val="6D0000"/>
        </w:rPr>
        <w:t xml:space="preserve"> akno</w:t>
      </w:r>
      <w:r>
        <w:rPr>
          <w:color w:val="00005E"/>
        </w:rPr>
        <w:t xml:space="preserve"> casback</w:t>
      </w:r>
      <w:r>
        <w:rPr>
          <w:color w:val="480000"/>
        </w:rPr>
        <w:t xml:space="preserve"> pai</w:t>
      </w:r>
      <w:r>
        <w:rPr>
          <w:color w:val="00003D"/>
        </w:rPr>
        <w:t xml:space="preserve"> nai</w:t>
      </w:r>
      <w:r>
        <w:br/>
      </w:r>
      <w:r>
        <w:rPr>
          <w:color w:val="00001F"/>
        </w:rPr>
        <w:t xml:space="preserve"> বিকাশ</w:t>
      </w:r>
      <w:r>
        <w:rPr>
          <w:color w:val="000027"/>
        </w:rPr>
        <w:t xml:space="preserve"> থেকে</w:t>
      </w:r>
      <w:r>
        <w:rPr>
          <w:color w:val="00006A"/>
        </w:rPr>
        <w:t xml:space="preserve"> মেসেজে</w:t>
      </w:r>
      <w:r>
        <w:rPr>
          <w:color w:val="510000"/>
        </w:rPr>
        <w:t xml:space="preserve"> বলা</w:t>
      </w:r>
      <w:r>
        <w:rPr>
          <w:color w:val="00003D"/>
        </w:rPr>
        <w:t xml:space="preserve"> হয়েছে</w:t>
      </w:r>
      <w:r>
        <w:rPr>
          <w:color w:val="3D0000"/>
        </w:rPr>
        <w:t xml:space="preserve"> যে</w:t>
      </w:r>
      <w:r>
        <w:rPr>
          <w:color w:val="000062"/>
        </w:rPr>
        <w:t xml:space="preserve"> টাকা</w:t>
      </w:r>
      <w:r>
        <w:rPr>
          <w:color w:val="000036"/>
        </w:rPr>
        <w:t xml:space="preserve"> রিচার্জ</w:t>
      </w:r>
      <w:r>
        <w:rPr>
          <w:color w:val="360000"/>
        </w:rPr>
        <w:t xml:space="preserve"> করলে</w:t>
      </w:r>
      <w:r>
        <w:rPr>
          <w:color w:val="000062"/>
        </w:rPr>
        <w:t xml:space="preserve"> টাকা</w:t>
      </w:r>
      <w:r>
        <w:rPr>
          <w:color w:val="000000"/>
        </w:rPr>
        <w:t xml:space="preserve"> ক্যাসব্যাক</w:t>
      </w:r>
      <w:r>
        <w:rPr>
          <w:color w:val="3B0000"/>
        </w:rPr>
        <w:t xml:space="preserve"> আমাকে</w:t>
      </w:r>
      <w:r>
        <w:rPr>
          <w:color w:val="400000"/>
        </w:rPr>
        <w:t xml:space="preserve"> তো</w:t>
      </w:r>
      <w:r>
        <w:rPr>
          <w:color w:val="00005F"/>
        </w:rPr>
        <w:t xml:space="preserve"> ক্যাশব্যাকের</w:t>
      </w:r>
      <w:r>
        <w:rPr>
          <w:color w:val="000062"/>
        </w:rPr>
        <w:t xml:space="preserve"> টাকা</w:t>
      </w:r>
      <w:r>
        <w:rPr>
          <w:color w:val="000043"/>
        </w:rPr>
        <w:t xml:space="preserve"> দেওয়া</w:t>
      </w:r>
      <w:r>
        <w:rPr>
          <w:color w:val="000000"/>
        </w:rPr>
        <w:t xml:space="preserve"> হয়নি</w:t>
      </w:r>
      <w:r>
        <w:br/>
      </w:r>
      <w:r>
        <w:rPr>
          <w:color w:val="00004E"/>
        </w:rPr>
        <w:t xml:space="preserve"> টাকা</w:t>
      </w:r>
      <w:r>
        <w:rPr>
          <w:color w:val="000036"/>
        </w:rPr>
        <w:t xml:space="preserve"> বার</w:t>
      </w:r>
      <w:r>
        <w:rPr>
          <w:color w:val="000048"/>
        </w:rPr>
        <w:t xml:space="preserve"> রিসার্চ</w:t>
      </w:r>
      <w:r>
        <w:rPr>
          <w:color w:val="2B0000"/>
        </w:rPr>
        <w:t xml:space="preserve"> করেছি</w:t>
      </w:r>
      <w:r>
        <w:rPr>
          <w:color w:val="00003B"/>
        </w:rPr>
        <w:t xml:space="preserve"> সিমে</w:t>
      </w:r>
      <w:r>
        <w:rPr>
          <w:color w:val="00004E"/>
        </w:rPr>
        <w:t xml:space="preserve"> টাকা</w:t>
      </w:r>
      <w:r>
        <w:rPr>
          <w:color w:val="0000B9"/>
        </w:rPr>
        <w:t xml:space="preserve"> আসিনি</w:t>
      </w:r>
      <w:r>
        <w:rPr>
          <w:color w:val="00001F"/>
        </w:rPr>
        <w:t xml:space="preserve"> একাউন্ট</w:t>
      </w:r>
      <w:r>
        <w:rPr>
          <w:color w:val="00001F"/>
        </w:rPr>
        <w:t xml:space="preserve"> থেকে</w:t>
      </w:r>
      <w:r>
        <w:rPr>
          <w:color w:val="00004E"/>
        </w:rPr>
        <w:t xml:space="preserve"> টাকা</w:t>
      </w:r>
      <w:r>
        <w:rPr>
          <w:color w:val="000047"/>
        </w:rPr>
        <w:t xml:space="preserve"> কেটেছে</w:t>
      </w:r>
      <w:r>
        <w:rPr>
          <w:color w:val="230000"/>
        </w:rPr>
        <w:t xml:space="preserve"> কিন্তু</w:t>
      </w:r>
      <w:r>
        <w:rPr>
          <w:color w:val="000032"/>
        </w:rPr>
        <w:t xml:space="preserve"> ব্যাক</w:t>
      </w:r>
      <w:r>
        <w:rPr>
          <w:color w:val="0000B9"/>
        </w:rPr>
        <w:t xml:space="preserve"> আসিনি</w:t>
      </w:r>
      <w:r>
        <w:br/>
      </w:r>
      <w:r>
        <w:rPr>
          <w:color w:val="360000"/>
        </w:rPr>
        <w:t xml:space="preserve"> ai</w:t>
      </w:r>
      <w:r>
        <w:rPr>
          <w:color w:val="00006E"/>
        </w:rPr>
        <w:t xml:space="preserve"> numb</w:t>
      </w:r>
      <w:r>
        <w:rPr>
          <w:color w:val="00002C"/>
        </w:rPr>
        <w:t xml:space="preserve"> theke</w:t>
      </w:r>
      <w:r>
        <w:rPr>
          <w:color w:val="000028"/>
        </w:rPr>
        <w:t xml:space="preserve"> tk</w:t>
      </w:r>
      <w:r>
        <w:rPr>
          <w:color w:val="00002E"/>
        </w:rPr>
        <w:t xml:space="preserve"> recharge</w:t>
      </w:r>
      <w:r>
        <w:rPr>
          <w:color w:val="380000"/>
        </w:rPr>
        <w:t xml:space="preserve"> korle</w:t>
      </w:r>
      <w:r>
        <w:rPr>
          <w:color w:val="000028"/>
        </w:rPr>
        <w:t xml:space="preserve"> tk</w:t>
      </w:r>
      <w:r>
        <w:rPr>
          <w:color w:val="00005D"/>
        </w:rPr>
        <w:t xml:space="preserve"> cash</w:t>
      </w:r>
      <w:r>
        <w:rPr>
          <w:color w:val="000060"/>
        </w:rPr>
        <w:t xml:space="preserve"> back</w:t>
      </w:r>
      <w:r>
        <w:rPr>
          <w:color w:val="5C0000"/>
        </w:rPr>
        <w:t xml:space="preserve"> pabar</w:t>
      </w:r>
      <w:r>
        <w:rPr>
          <w:color w:val="000000"/>
        </w:rPr>
        <w:t xml:space="preserve"> kotha</w:t>
      </w:r>
      <w:r>
        <w:rPr>
          <w:color w:val="000000"/>
        </w:rPr>
        <w:t xml:space="preserve"> ami</w:t>
      </w:r>
      <w:r>
        <w:rPr>
          <w:color w:val="5F0000"/>
        </w:rPr>
        <w:t xml:space="preserve"> akno</w:t>
      </w:r>
      <w:r>
        <w:rPr>
          <w:color w:val="00005D"/>
        </w:rPr>
        <w:t xml:space="preserve"> cash</w:t>
      </w:r>
      <w:r>
        <w:rPr>
          <w:color w:val="000060"/>
        </w:rPr>
        <w:t xml:space="preserve"> back</w:t>
      </w:r>
      <w:r>
        <w:rPr>
          <w:color w:val="000046"/>
        </w:rPr>
        <w:t xml:space="preserve"> paini</w:t>
      </w:r>
      <w:r>
        <w:br/>
      </w:r>
      <w:r>
        <w:rPr>
          <w:color w:val="000027"/>
        </w:rPr>
        <w:t xml:space="preserve"> বিকাশ</w:t>
      </w:r>
      <w:r>
        <w:rPr>
          <w:color w:val="000032"/>
        </w:rPr>
        <w:t xml:space="preserve"> থেকে</w:t>
      </w:r>
      <w:r>
        <w:rPr>
          <w:color w:val="000029"/>
        </w:rPr>
        <w:t xml:space="preserve"> টাকা</w:t>
      </w:r>
      <w:r>
        <w:rPr>
          <w:color w:val="000044"/>
        </w:rPr>
        <w:t xml:space="preserve"> রিচার্জ</w:t>
      </w:r>
      <w:r>
        <w:rPr>
          <w:color w:val="440000"/>
        </w:rPr>
        <w:t xml:space="preserve"> করলে</w:t>
      </w:r>
      <w:r>
        <w:rPr>
          <w:color w:val="00007B"/>
        </w:rPr>
        <w:t xml:space="preserve"> ক্যাশব্যাক</w:t>
      </w:r>
      <w:r>
        <w:rPr>
          <w:color w:val="640000"/>
        </w:rPr>
        <w:t xml:space="preserve"> দিবে</w:t>
      </w:r>
      <w:r>
        <w:rPr>
          <w:color w:val="000000"/>
        </w:rPr>
        <w:t xml:space="preserve"> বলছিলো</w:t>
      </w:r>
      <w:r>
        <w:rPr>
          <w:color w:val="380000"/>
        </w:rPr>
        <w:t xml:space="preserve"> কিন্তু</w:t>
      </w:r>
      <w:r>
        <w:rPr>
          <w:color w:val="4D0000"/>
        </w:rPr>
        <w:t xml:space="preserve"> এখনো</w:t>
      </w:r>
      <w:r>
        <w:rPr>
          <w:color w:val="00007B"/>
        </w:rPr>
        <w:t xml:space="preserve"> ক্যাশব্যাক</w:t>
      </w:r>
      <w:r>
        <w:rPr>
          <w:color w:val="000043"/>
        </w:rPr>
        <w:t xml:space="preserve"> টা</w:t>
      </w:r>
      <w:r>
        <w:rPr>
          <w:color w:val="000059"/>
        </w:rPr>
        <w:t xml:space="preserve"> পেলাম</w:t>
      </w:r>
      <w:r>
        <w:rPr>
          <w:color w:val="000031"/>
        </w:rPr>
        <w:t xml:space="preserve"> না</w:t>
      </w:r>
      <w:r>
        <w:br/>
      </w:r>
      <w:r>
        <w:rPr>
          <w:color w:val="000035"/>
        </w:rPr>
        <w:t xml:space="preserve"> tk</w:t>
      </w:r>
      <w:r>
        <w:rPr>
          <w:color w:val="00008C"/>
        </w:rPr>
        <w:t xml:space="preserve"> cass</w:t>
      </w:r>
      <w:r>
        <w:rPr>
          <w:color w:val="000088"/>
        </w:rPr>
        <w:t xml:space="preserve"> bake</w:t>
      </w:r>
      <w:r>
        <w:rPr>
          <w:color w:val="830000"/>
        </w:rPr>
        <w:t xml:space="preserve"> palam</w:t>
      </w:r>
      <w:r>
        <w:rPr>
          <w:color w:val="000035"/>
        </w:rPr>
        <w:t xml:space="preserve"> na</w:t>
      </w:r>
      <w:r>
        <w:rPr>
          <w:color w:val="00003A"/>
        </w:rPr>
        <w:t xml:space="preserve"> to</w:t>
      </w:r>
      <w:r>
        <w:br/>
      </w:r>
      <w:r>
        <w:rPr>
          <w:color w:val="1D0000"/>
        </w:rPr>
        <w:t xml:space="preserve"> আমি</w:t>
      </w:r>
      <w:r>
        <w:rPr>
          <w:color w:val="00001C"/>
        </w:rPr>
        <w:t xml:space="preserve"> বিকাশ</w:t>
      </w:r>
      <w:r>
        <w:rPr>
          <w:color w:val="000023"/>
        </w:rPr>
        <w:t xml:space="preserve"> থেকে</w:t>
      </w:r>
      <w:r>
        <w:rPr>
          <w:color w:val="00006C"/>
        </w:rPr>
        <w:t xml:space="preserve"> স্কিটোতে</w:t>
      </w:r>
      <w:r>
        <w:rPr>
          <w:color w:val="000040"/>
        </w:rPr>
        <w:t xml:space="preserve"> টাকার</w:t>
      </w:r>
      <w:r>
        <w:rPr>
          <w:color w:val="00006C"/>
        </w:rPr>
        <w:t xml:space="preserve"> চিল্ডিল</w:t>
      </w:r>
      <w:r>
        <w:rPr>
          <w:color w:val="00006C"/>
        </w:rPr>
        <w:t xml:space="preserve"> প্যাকেজে</w:t>
      </w:r>
      <w:r>
        <w:rPr>
          <w:color w:val="00001D"/>
        </w:rPr>
        <w:t xml:space="preserve"> টাকা</w:t>
      </w:r>
      <w:r>
        <w:rPr>
          <w:color w:val="000057"/>
        </w:rPr>
        <w:t xml:space="preserve"> ক্যাশব্যাক</w:t>
      </w:r>
      <w:r>
        <w:rPr>
          <w:color w:val="00002C"/>
        </w:rPr>
        <w:t xml:space="preserve"> অফার</w:t>
      </w:r>
      <w:r>
        <w:rPr>
          <w:color w:val="000030"/>
        </w:rPr>
        <w:t xml:space="preserve"> রিচার্জ</w:t>
      </w:r>
      <w:r>
        <w:rPr>
          <w:color w:val="3B0000"/>
        </w:rPr>
        <w:t xml:space="preserve"> করি</w:t>
      </w:r>
      <w:r>
        <w:rPr>
          <w:color w:val="280000"/>
        </w:rPr>
        <w:t xml:space="preserve"> কিন্তু</w:t>
      </w:r>
      <w:r>
        <w:rPr>
          <w:color w:val="000057"/>
        </w:rPr>
        <w:t xml:space="preserve"> ক্যাশব্যাক</w:t>
      </w:r>
      <w:r>
        <w:rPr>
          <w:color w:val="000043"/>
        </w:rPr>
        <w:t xml:space="preserve"> পাচ্ছি</w:t>
      </w:r>
      <w:r>
        <w:rPr>
          <w:color w:val="000000"/>
        </w:rPr>
        <w:t xml:space="preserve"> না</w:t>
      </w:r>
      <w:r>
        <w:br/>
      </w:r>
      <w:r>
        <w:rPr>
          <w:color w:val="000000"/>
        </w:rPr>
        <w:t xml:space="preserve"> টাকা</w:t>
      </w:r>
      <w:r>
        <w:rPr>
          <w:color w:val="000072"/>
        </w:rPr>
        <w:t xml:space="preserve"> মোবাইল</w:t>
      </w:r>
      <w:r>
        <w:rPr>
          <w:color w:val="00005E"/>
        </w:rPr>
        <w:t xml:space="preserve"> রিচার্জ</w:t>
      </w:r>
      <w:r>
        <w:rPr>
          <w:color w:val="5F0000"/>
        </w:rPr>
        <w:t xml:space="preserve"> করেছি</w:t>
      </w:r>
      <w:r>
        <w:rPr>
          <w:color w:val="000062"/>
        </w:rPr>
        <w:t xml:space="preserve"> ক্যাশ</w:t>
      </w:r>
      <w:r>
        <w:rPr>
          <w:color w:val="00006D"/>
        </w:rPr>
        <w:t xml:space="preserve"> ব্যাক</w:t>
      </w:r>
      <w:r>
        <w:rPr>
          <w:color w:val="00006E"/>
        </w:rPr>
        <w:t xml:space="preserve"> পাইনি</w:t>
      </w:r>
      <w:r>
        <w:br/>
      </w:r>
      <w:r>
        <w:rPr>
          <w:color w:val="340000"/>
        </w:rPr>
        <w:t xml:space="preserve"> ভাই</w:t>
      </w:r>
      <w:r>
        <w:rPr>
          <w:color w:val="000071"/>
        </w:rPr>
        <w:t xml:space="preserve"> টাকা</w:t>
      </w:r>
      <w:r>
        <w:rPr>
          <w:color w:val="000041"/>
        </w:rPr>
        <w:t xml:space="preserve"> এপ</w:t>
      </w:r>
      <w:r>
        <w:rPr>
          <w:color w:val="000022"/>
        </w:rPr>
        <w:t xml:space="preserve"> থেকে</w:t>
      </w:r>
      <w:r>
        <w:rPr>
          <w:color w:val="000042"/>
        </w:rPr>
        <w:t xml:space="preserve"> রিচাজে</w:t>
      </w:r>
      <w:r>
        <w:rPr>
          <w:color w:val="000071"/>
        </w:rPr>
        <w:t xml:space="preserve"> টাকা</w:t>
      </w:r>
      <w:r>
        <w:rPr>
          <w:color w:val="000029"/>
        </w:rPr>
        <w:t xml:space="preserve"> ক্যাশব্যাক</w:t>
      </w:r>
      <w:r>
        <w:rPr>
          <w:color w:val="2B0000"/>
        </w:rPr>
        <w:t xml:space="preserve"> এ</w:t>
      </w:r>
      <w:r>
        <w:rPr>
          <w:color w:val="000061"/>
        </w:rPr>
        <w:t xml:space="preserve"> ওভার</w:t>
      </w:r>
      <w:r>
        <w:rPr>
          <w:color w:val="570000"/>
        </w:rPr>
        <w:t xml:space="preserve"> পেয়ে</w:t>
      </w:r>
      <w:r>
        <w:rPr>
          <w:color w:val="000071"/>
        </w:rPr>
        <w:t xml:space="preserve"> টাকা</w:t>
      </w:r>
      <w:r>
        <w:rPr>
          <w:color w:val="00003E"/>
        </w:rPr>
        <w:t xml:space="preserve"> রিচাজ</w:t>
      </w:r>
      <w:r>
        <w:rPr>
          <w:color w:val="3B0000"/>
        </w:rPr>
        <w:t xml:space="preserve"> করলাম</w:t>
      </w:r>
      <w:r>
        <w:rPr>
          <w:color w:val="000071"/>
        </w:rPr>
        <w:t xml:space="preserve"> টাকা</w:t>
      </w:r>
      <w:r>
        <w:rPr>
          <w:color w:val="000068"/>
        </w:rPr>
        <w:t xml:space="preserve"> কৈ</w:t>
      </w:r>
      <w:r>
        <w:br/>
      </w:r>
      <w:r>
        <w:rPr>
          <w:color w:val="00005D"/>
        </w:rPr>
        <w:t xml:space="preserve"> টাকা</w:t>
      </w:r>
      <w:r>
        <w:rPr>
          <w:color w:val="00009A"/>
        </w:rPr>
        <w:t xml:space="preserve"> রিজার্জে</w:t>
      </w:r>
      <w:r>
        <w:rPr>
          <w:color w:val="00005D"/>
        </w:rPr>
        <w:t xml:space="preserve"> টাকা</w:t>
      </w:r>
      <w:r>
        <w:rPr>
          <w:color w:val="000050"/>
        </w:rPr>
        <w:t xml:space="preserve"> ক্যাশ</w:t>
      </w:r>
      <w:r>
        <w:rPr>
          <w:color w:val="00005A"/>
        </w:rPr>
        <w:t xml:space="preserve"> ব্যাক</w:t>
      </w:r>
      <w:r>
        <w:rPr>
          <w:color w:val="000064"/>
        </w:rPr>
        <w:t xml:space="preserve"> পেলাম</w:t>
      </w:r>
      <w:r>
        <w:rPr>
          <w:color w:val="000037"/>
        </w:rPr>
        <w:t xml:space="preserve"> না</w:t>
      </w:r>
      <w:r>
        <w:rPr>
          <w:color w:val="000042"/>
        </w:rPr>
        <w:t xml:space="preserve"> কেন</w:t>
      </w:r>
      <w:r>
        <w:br/>
      </w:r>
      <w:r>
        <w:rPr>
          <w:color w:val="000068"/>
        </w:rPr>
        <w:t xml:space="preserve"> দশ</w:t>
      </w:r>
      <w:r>
        <w:rPr>
          <w:color w:val="000046"/>
        </w:rPr>
        <w:t xml:space="preserve"> টাকা</w:t>
      </w:r>
      <w:r>
        <w:rPr>
          <w:color w:val="00003D"/>
        </w:rPr>
        <w:t xml:space="preserve"> রিচার্জে</w:t>
      </w:r>
      <w:r>
        <w:rPr>
          <w:color w:val="3A0000"/>
        </w:rPr>
        <w:t xml:space="preserve"> করলে</w:t>
      </w:r>
      <w:r>
        <w:rPr>
          <w:color w:val="00007C"/>
        </w:rPr>
        <w:t xml:space="preserve"> তিরিশ</w:t>
      </w:r>
      <w:r>
        <w:rPr>
          <w:color w:val="000046"/>
        </w:rPr>
        <w:t xml:space="preserve"> টাকা</w:t>
      </w:r>
      <w:r>
        <w:rPr>
          <w:color w:val="00003D"/>
        </w:rPr>
        <w:t xml:space="preserve"> ক্যাশ</w:t>
      </w:r>
      <w:r>
        <w:rPr>
          <w:color w:val="000053"/>
        </w:rPr>
        <w:t xml:space="preserve"> বেক</w:t>
      </w:r>
      <w:r>
        <w:rPr>
          <w:color w:val="00007C"/>
        </w:rPr>
        <w:t xml:space="preserve"> দেইনা</w:t>
      </w:r>
      <w:r>
        <w:br/>
      </w:r>
      <w:r>
        <w:rPr>
          <w:color w:val="000084"/>
        </w:rPr>
        <w:t xml:space="preserve"> casback</w:t>
      </w:r>
      <w:r>
        <w:rPr>
          <w:color w:val="0000BE"/>
        </w:rPr>
        <w:t xml:space="preserve"> pinai</w:t>
      </w:r>
      <w:r>
        <w:rPr>
          <w:color w:val="680000"/>
        </w:rPr>
        <w:t xml:space="preserve"> kano</w:t>
      </w:r>
      <w:r>
        <w:br/>
      </w:r>
      <w:r>
        <w:rPr>
          <w:color w:val="000035"/>
        </w:rPr>
        <w:t xml:space="preserve"> থেকে</w:t>
      </w:r>
      <w:r>
        <w:rPr>
          <w:color w:val="000059"/>
        </w:rPr>
        <w:t xml:space="preserve"> টাকা</w:t>
      </w:r>
      <w:r>
        <w:rPr>
          <w:color w:val="000054"/>
        </w:rPr>
        <w:t xml:space="preserve"> এড</w:t>
      </w:r>
      <w:r>
        <w:rPr>
          <w:color w:val="000048"/>
        </w:rPr>
        <w:t xml:space="preserve"> মানি</w:t>
      </w:r>
      <w:r>
        <w:rPr>
          <w:color w:val="5D0000"/>
        </w:rPr>
        <w:t xml:space="preserve"> করেছিলাম</w:t>
      </w:r>
      <w:r>
        <w:rPr>
          <w:color w:val="3C0000"/>
        </w:rPr>
        <w:t xml:space="preserve"> কিন্তু</w:t>
      </w:r>
      <w:r>
        <w:rPr>
          <w:color w:val="000059"/>
        </w:rPr>
        <w:t xml:space="preserve"> টাকা</w:t>
      </w:r>
      <w:r>
        <w:rPr>
          <w:color w:val="000041"/>
        </w:rPr>
        <w:t xml:space="preserve"> ক্যাশব্যাক</w:t>
      </w:r>
      <w:r>
        <w:rPr>
          <w:color w:val="00009D"/>
        </w:rPr>
        <w:t xml:space="preserve"> পেলামনাতো</w:t>
      </w:r>
      <w:r>
        <w:br/>
      </w:r>
      <w:r>
        <w:rPr>
          <w:color w:val="000048"/>
        </w:rPr>
        <w:t xml:space="preserve"> tk</w:t>
      </w:r>
      <w:r>
        <w:rPr>
          <w:color w:val="000054"/>
        </w:rPr>
        <w:t xml:space="preserve"> recharge</w:t>
      </w:r>
      <w:r>
        <w:rPr>
          <w:color w:val="240000"/>
        </w:rPr>
        <w:t xml:space="preserve"> a</w:t>
      </w:r>
      <w:r>
        <w:rPr>
          <w:color w:val="000000"/>
        </w:rPr>
        <w:t xml:space="preserve"> t</w:t>
      </w:r>
      <w:r>
        <w:rPr>
          <w:color w:val="000048"/>
        </w:rPr>
        <w:t xml:space="preserve"> tk</w:t>
      </w:r>
      <w:r>
        <w:rPr>
          <w:color w:val="00002A"/>
        </w:rPr>
        <w:t xml:space="preserve"> cashback</w:t>
      </w:r>
      <w:r>
        <w:rPr>
          <w:color w:val="340000"/>
        </w:rPr>
        <w:t xml:space="preserve"> ar</w:t>
      </w:r>
      <w:r>
        <w:rPr>
          <w:color w:val="000051"/>
        </w:rPr>
        <w:t xml:space="preserve"> notification</w:t>
      </w:r>
      <w:r>
        <w:rPr>
          <w:color w:val="5C0000"/>
        </w:rPr>
        <w:t xml:space="preserve"> asle</w:t>
      </w:r>
      <w:r>
        <w:rPr>
          <w:color w:val="1F0000"/>
        </w:rPr>
        <w:t xml:space="preserve"> ami</w:t>
      </w:r>
      <w:r>
        <w:rPr>
          <w:color w:val="000027"/>
        </w:rPr>
        <w:t xml:space="preserve"> to</w:t>
      </w:r>
      <w:r>
        <w:rPr>
          <w:color w:val="000054"/>
        </w:rPr>
        <w:t xml:space="preserve"> recharge</w:t>
      </w:r>
      <w:r>
        <w:rPr>
          <w:color w:val="3E0000"/>
        </w:rPr>
        <w:t xml:space="preserve"> kori</w:t>
      </w:r>
      <w:r>
        <w:rPr>
          <w:color w:val="290000"/>
        </w:rPr>
        <w:t xml:space="preserve"> but</w:t>
      </w:r>
      <w:r>
        <w:rPr>
          <w:color w:val="000041"/>
        </w:rPr>
        <w:t xml:space="preserve"> akhono</w:t>
      </w:r>
      <w:r>
        <w:rPr>
          <w:color w:val="00006A"/>
        </w:rPr>
        <w:t xml:space="preserve"> vashback</w:t>
      </w:r>
      <w:r>
        <w:rPr>
          <w:color w:val="380000"/>
        </w:rPr>
        <w:t xml:space="preserve"> pai</w:t>
      </w:r>
      <w:r>
        <w:rPr>
          <w:color w:val="000030"/>
        </w:rPr>
        <w:t xml:space="preserve"> nai</w:t>
      </w:r>
      <w:r>
        <w:rPr>
          <w:color w:val="000030"/>
        </w:rPr>
        <w:t xml:space="preserve"> kno</w:t>
      </w:r>
      <w:r>
        <w:br/>
      </w:r>
      <w:r>
        <w:rPr>
          <w:color w:val="000040"/>
        </w:rPr>
        <w:t xml:space="preserve"> টাকা</w:t>
      </w:r>
      <w:r>
        <w:rPr>
          <w:color w:val="000038"/>
        </w:rPr>
        <w:t xml:space="preserve"> রিচার্জে</w:t>
      </w:r>
      <w:r>
        <w:rPr>
          <w:color w:val="000040"/>
        </w:rPr>
        <w:t xml:space="preserve"> টাকা</w:t>
      </w:r>
      <w:r>
        <w:rPr>
          <w:color w:val="000057"/>
        </w:rPr>
        <w:t xml:space="preserve"> ক্যাশব্যক</w:t>
      </w:r>
      <w:r>
        <w:rPr>
          <w:color w:val="000000"/>
        </w:rPr>
        <w:t xml:space="preserve"> ছিলো</w:t>
      </w:r>
      <w:r>
        <w:rPr>
          <w:color w:val="000076"/>
        </w:rPr>
        <w:t xml:space="preserve"> রিচাার্জ</w:t>
      </w:r>
      <w:r>
        <w:rPr>
          <w:color w:val="3C0000"/>
        </w:rPr>
        <w:t xml:space="preserve"> করার</w:t>
      </w:r>
      <w:r>
        <w:rPr>
          <w:color w:val="530000"/>
        </w:rPr>
        <w:t xml:space="preserve"> পরেও</w:t>
      </w:r>
      <w:r>
        <w:rPr>
          <w:color w:val="3C0000"/>
        </w:rPr>
        <w:t xml:space="preserve"> এখনো</w:t>
      </w:r>
      <w:r>
        <w:rPr>
          <w:color w:val="3D0000"/>
        </w:rPr>
        <w:t xml:space="preserve"> কোনো</w:t>
      </w:r>
      <w:r>
        <w:rPr>
          <w:color w:val="000068"/>
        </w:rPr>
        <w:t xml:space="preserve"> রেসপন্স</w:t>
      </w:r>
      <w:r>
        <w:rPr>
          <w:color w:val="000049"/>
        </w:rPr>
        <w:t xml:space="preserve"> পাচ্ছি</w:t>
      </w:r>
      <w:r>
        <w:rPr>
          <w:color w:val="000026"/>
        </w:rPr>
        <w:t xml:space="preserve"> না</w:t>
      </w:r>
      <w:r>
        <w:br/>
      </w:r>
      <w:r>
        <w:rPr>
          <w:color w:val="000057"/>
        </w:rPr>
        <w:t xml:space="preserve"> টাকা</w:t>
      </w:r>
      <w:r>
        <w:rPr>
          <w:color w:val="00004B"/>
        </w:rPr>
        <w:t xml:space="preserve"> রিচার্জে</w:t>
      </w:r>
      <w:r>
        <w:rPr>
          <w:color w:val="000057"/>
        </w:rPr>
        <w:t xml:space="preserve"> টাকা</w:t>
      </w:r>
      <w:r>
        <w:rPr>
          <w:color w:val="000080"/>
        </w:rPr>
        <w:t xml:space="preserve"> ক্যাশব্যাক</w:t>
      </w:r>
      <w:r>
        <w:rPr>
          <w:color w:val="000041"/>
        </w:rPr>
        <w:t xml:space="preserve"> অফার</w:t>
      </w:r>
      <w:r>
        <w:rPr>
          <w:color w:val="2B0000"/>
        </w:rPr>
        <w:t xml:space="preserve"> আমি</w:t>
      </w:r>
      <w:r>
        <w:rPr>
          <w:color w:val="000047"/>
        </w:rPr>
        <w:t xml:space="preserve"> রিচার্জ</w:t>
      </w:r>
      <w:r>
        <w:rPr>
          <w:color w:val="480000"/>
        </w:rPr>
        <w:t xml:space="preserve"> করেছি</w:t>
      </w:r>
      <w:r>
        <w:rPr>
          <w:color w:val="3A0000"/>
        </w:rPr>
        <w:t xml:space="preserve"> কিন্তু</w:t>
      </w:r>
      <w:r>
        <w:rPr>
          <w:color w:val="000080"/>
        </w:rPr>
        <w:t xml:space="preserve"> ক্যাশব্যাক</w:t>
      </w:r>
      <w:r>
        <w:rPr>
          <w:color w:val="00005D"/>
        </w:rPr>
        <w:t xml:space="preserve"> পেলাম</w:t>
      </w:r>
      <w:r>
        <w:rPr>
          <w:color w:val="000033"/>
        </w:rPr>
        <w:t xml:space="preserve"> না</w:t>
      </w:r>
      <w:r>
        <w:rPr>
          <w:color w:val="00003E"/>
        </w:rPr>
        <w:t xml:space="preserve"> কেন</w:t>
      </w:r>
      <w:r>
        <w:br/>
      </w:r>
      <w:r>
        <w:rPr>
          <w:color w:val="00003A"/>
        </w:rPr>
        <w:t xml:space="preserve"> বিকাশে</w:t>
      </w:r>
      <w:r>
        <w:rPr>
          <w:color w:val="00003A"/>
        </w:rPr>
        <w:t xml:space="preserve"> একটা</w:t>
      </w:r>
      <w:r>
        <w:rPr>
          <w:color w:val="000038"/>
        </w:rPr>
        <w:t xml:space="preserve"> অফার</w:t>
      </w:r>
      <w:r>
        <w:rPr>
          <w:color w:val="4E0000"/>
        </w:rPr>
        <w:t xml:space="preserve"> ছিল</w:t>
      </w:r>
      <w:r>
        <w:rPr>
          <w:color w:val="00004B"/>
        </w:rPr>
        <w:t xml:space="preserve"> টাকা</w:t>
      </w:r>
      <w:r>
        <w:rPr>
          <w:color w:val="000023"/>
        </w:rPr>
        <w:t xml:space="preserve"> বিকাশ</w:t>
      </w:r>
      <w:r>
        <w:rPr>
          <w:color w:val="00002D"/>
        </w:rPr>
        <w:t xml:space="preserve"> থেকে</w:t>
      </w:r>
      <w:r>
        <w:rPr>
          <w:color w:val="00003E"/>
        </w:rPr>
        <w:t xml:space="preserve"> রিচার্জ</w:t>
      </w:r>
      <w:r>
        <w:rPr>
          <w:color w:val="3E0000"/>
        </w:rPr>
        <w:t xml:space="preserve"> করলে</w:t>
      </w:r>
      <w:r>
        <w:rPr>
          <w:color w:val="00004B"/>
        </w:rPr>
        <w:t xml:space="preserve"> টাকা</w:t>
      </w:r>
      <w:r>
        <w:rPr>
          <w:color w:val="000040"/>
        </w:rPr>
        <w:t xml:space="preserve"> ক্যাশ</w:t>
      </w:r>
      <w:r>
        <w:rPr>
          <w:color w:val="000048"/>
        </w:rPr>
        <w:t xml:space="preserve"> ব্যাক</w:t>
      </w:r>
      <w:r>
        <w:rPr>
          <w:color w:val="5A0000"/>
        </w:rPr>
        <w:t xml:space="preserve"> দিবে</w:t>
      </w:r>
      <w:r>
        <w:rPr>
          <w:color w:val="320000"/>
        </w:rPr>
        <w:t xml:space="preserve"> কিন্তু</w:t>
      </w:r>
      <w:r>
        <w:rPr>
          <w:color w:val="250000"/>
        </w:rPr>
        <w:t xml:space="preserve"> আমি</w:t>
      </w:r>
      <w:r>
        <w:rPr>
          <w:color w:val="4E0000"/>
        </w:rPr>
        <w:t xml:space="preserve"> পাই</w:t>
      </w:r>
      <w:r>
        <w:rPr>
          <w:color w:val="000040"/>
        </w:rPr>
        <w:t xml:space="preserve"> নাই</w:t>
      </w:r>
      <w:r>
        <w:br/>
      </w:r>
      <w:r>
        <w:rPr>
          <w:color w:val="1E0000"/>
        </w:rPr>
        <w:t xml:space="preserve"> amar</w:t>
      </w:r>
      <w:r>
        <w:rPr>
          <w:color w:val="000019"/>
        </w:rPr>
        <w:t xml:space="preserve"> bkash</w:t>
      </w:r>
      <w:r>
        <w:rPr>
          <w:color w:val="000037"/>
        </w:rPr>
        <w:t xml:space="preserve"> apps</w:t>
      </w:r>
      <w:r>
        <w:rPr>
          <w:color w:val="000024"/>
        </w:rPr>
        <w:t xml:space="preserve"> theke</w:t>
      </w:r>
      <w:r>
        <w:rPr>
          <w:color w:val="000064"/>
        </w:rPr>
        <w:t xml:space="preserve"> taka</w:t>
      </w:r>
      <w:r>
        <w:rPr>
          <w:color w:val="00004C"/>
        </w:rPr>
        <w:t xml:space="preserve"> recharge</w:t>
      </w:r>
      <w:r>
        <w:rPr>
          <w:color w:val="200000"/>
        </w:rPr>
        <w:t xml:space="preserve"> a</w:t>
      </w:r>
      <w:r>
        <w:rPr>
          <w:color w:val="000064"/>
        </w:rPr>
        <w:t xml:space="preserve"> taka</w:t>
      </w:r>
      <w:r>
        <w:rPr>
          <w:color w:val="00008C"/>
        </w:rPr>
        <w:t xml:space="preserve"> kash</w:t>
      </w:r>
      <w:r>
        <w:rPr>
          <w:color w:val="00004E"/>
        </w:rPr>
        <w:t xml:space="preserve"> back</w:t>
      </w:r>
      <w:r>
        <w:rPr>
          <w:color w:val="000024"/>
        </w:rPr>
        <w:t xml:space="preserve"> offer</w:t>
      </w:r>
      <w:r>
        <w:rPr>
          <w:color w:val="3F0000"/>
        </w:rPr>
        <w:t xml:space="preserve"> cilo</w:t>
      </w:r>
      <w:r>
        <w:rPr>
          <w:color w:val="1C0000"/>
        </w:rPr>
        <w:t xml:space="preserve"> ami</w:t>
      </w:r>
      <w:r>
        <w:rPr>
          <w:color w:val="00004C"/>
        </w:rPr>
        <w:t xml:space="preserve"> recharge</w:t>
      </w:r>
      <w:r>
        <w:rPr>
          <w:color w:val="400000"/>
        </w:rPr>
        <w:t xml:space="preserve"> koreci</w:t>
      </w:r>
      <w:r>
        <w:rPr>
          <w:color w:val="250000"/>
        </w:rPr>
        <w:t xml:space="preserve"> but</w:t>
      </w:r>
      <w:r>
        <w:rPr>
          <w:color w:val="000064"/>
        </w:rPr>
        <w:t xml:space="preserve"> taka</w:t>
      </w:r>
      <w:r>
        <w:rPr>
          <w:color w:val="00008C"/>
        </w:rPr>
        <w:t xml:space="preserve"> kash</w:t>
      </w:r>
      <w:r>
        <w:rPr>
          <w:color w:val="00004E"/>
        </w:rPr>
        <w:t xml:space="preserve"> back</w:t>
      </w:r>
      <w:r>
        <w:rPr>
          <w:color w:val="330000"/>
        </w:rPr>
        <w:t xml:space="preserve"> pai</w:t>
      </w:r>
      <w:r>
        <w:rPr>
          <w:color w:val="00002B"/>
        </w:rPr>
        <w:t xml:space="preserve"> nai</w:t>
      </w:r>
      <w:r>
        <w:br/>
      </w:r>
      <w:r>
        <w:rPr>
          <w:color w:val="220000"/>
        </w:rPr>
        <w:t xml:space="preserve"> আমি</w:t>
      </w:r>
      <w:r>
        <w:rPr>
          <w:color w:val="000045"/>
        </w:rPr>
        <w:t xml:space="preserve"> টাকা</w:t>
      </w:r>
      <w:r>
        <w:rPr>
          <w:color w:val="00007F"/>
        </w:rPr>
        <w:t xml:space="preserve"> রির্চজ</w:t>
      </w:r>
      <w:r>
        <w:rPr>
          <w:color w:val="000055"/>
        </w:rPr>
        <w:t xml:space="preserve"> দিলাম</w:t>
      </w:r>
      <w:r>
        <w:rPr>
          <w:color w:val="000045"/>
        </w:rPr>
        <w:t xml:space="preserve"> টাকা</w:t>
      </w:r>
      <w:r>
        <w:rPr>
          <w:color w:val="00003C"/>
        </w:rPr>
        <w:t xml:space="preserve"> ক্যাশ</w:t>
      </w:r>
      <w:r>
        <w:rPr>
          <w:color w:val="000043"/>
        </w:rPr>
        <w:t xml:space="preserve"> ব্যাক</w:t>
      </w:r>
      <w:r>
        <w:rPr>
          <w:color w:val="00007F"/>
        </w:rPr>
        <w:t xml:space="preserve"> পালাম</w:t>
      </w:r>
      <w:r>
        <w:rPr>
          <w:color w:val="000029"/>
        </w:rPr>
        <w:t xml:space="preserve"> না</w:t>
      </w:r>
      <w:r>
        <w:rPr>
          <w:color w:val="5F0000"/>
        </w:rPr>
        <w:t xml:space="preserve"> ত</w:t>
      </w:r>
      <w:r>
        <w:br/>
      </w:r>
      <w:r>
        <w:rPr>
          <w:color w:val="000028"/>
        </w:rPr>
        <w:t xml:space="preserve"> বিকাশ</w:t>
      </w:r>
      <w:r>
        <w:rPr>
          <w:color w:val="000041"/>
        </w:rPr>
        <w:t xml:space="preserve"> নাম্বার</w:t>
      </w:r>
      <w:r>
        <w:rPr>
          <w:color w:val="000032"/>
        </w:rPr>
        <w:t xml:space="preserve"> থেকে</w:t>
      </w:r>
      <w:r>
        <w:rPr>
          <w:color w:val="000054"/>
        </w:rPr>
        <w:t xml:space="preserve"> টাকা</w:t>
      </w:r>
      <w:r>
        <w:rPr>
          <w:color w:val="000085"/>
        </w:rPr>
        <w:t xml:space="preserve"> বাংলালিংক</w:t>
      </w:r>
      <w:r>
        <w:rPr>
          <w:color w:val="00003F"/>
        </w:rPr>
        <w:t xml:space="preserve"> নাম্বারে</w:t>
      </w:r>
      <w:r>
        <w:rPr>
          <w:color w:val="000045"/>
        </w:rPr>
        <w:t xml:space="preserve"> রিচার্জ</w:t>
      </w:r>
      <w:r>
        <w:rPr>
          <w:color w:val="450000"/>
        </w:rPr>
        <w:t xml:space="preserve"> করা</w:t>
      </w:r>
      <w:r>
        <w:rPr>
          <w:color w:val="000000"/>
        </w:rPr>
        <w:t xml:space="preserve"> হয়</w:t>
      </w:r>
      <w:r>
        <w:rPr>
          <w:color w:val="390000"/>
        </w:rPr>
        <w:t xml:space="preserve"> কিন্তু</w:t>
      </w:r>
      <w:r>
        <w:rPr>
          <w:color w:val="000054"/>
        </w:rPr>
        <w:t xml:space="preserve"> টাকা</w:t>
      </w:r>
      <w:r>
        <w:rPr>
          <w:color w:val="00003E"/>
        </w:rPr>
        <w:t xml:space="preserve"> ক্যাশব্যাক</w:t>
      </w:r>
      <w:r>
        <w:rPr>
          <w:color w:val="000051"/>
        </w:rPr>
        <w:t xml:space="preserve"> পাইনি</w:t>
      </w:r>
      <w:r>
        <w:rPr>
          <w:color w:val="00003C"/>
        </w:rPr>
        <w:t xml:space="preserve"> কেন</w:t>
      </w:r>
      <w:r>
        <w:br/>
      </w:r>
      <w:r>
        <w:rPr>
          <w:color w:val="560000"/>
        </w:rPr>
        <w:t xml:space="preserve"> vi</w:t>
      </w:r>
      <w:r>
        <w:rPr>
          <w:color w:val="430000"/>
        </w:rPr>
        <w:t xml:space="preserve"> amer</w:t>
      </w:r>
      <w:r>
        <w:rPr>
          <w:color w:val="00005B"/>
        </w:rPr>
        <w:t xml:space="preserve"> bikashe</w:t>
      </w:r>
      <w:r>
        <w:rPr>
          <w:color w:val="00003A"/>
        </w:rPr>
        <w:t xml:space="preserve"> akta</w:t>
      </w:r>
      <w:r>
        <w:rPr>
          <w:color w:val="00002C"/>
        </w:rPr>
        <w:t xml:space="preserve"> offer</w:t>
      </w:r>
      <w:r>
        <w:rPr>
          <w:color w:val="000061"/>
        </w:rPr>
        <w:t xml:space="preserve"> ashse</w:t>
      </w:r>
      <w:r>
        <w:rPr>
          <w:color w:val="610000"/>
        </w:rPr>
        <w:t xml:space="preserve"> jeta</w:t>
      </w:r>
      <w:r>
        <w:rPr>
          <w:color w:val="000000"/>
        </w:rPr>
        <w:t xml:space="preserve"> tk</w:t>
      </w:r>
      <w:r>
        <w:rPr>
          <w:color w:val="00002F"/>
        </w:rPr>
        <w:t xml:space="preserve"> recharge</w:t>
      </w:r>
      <w:r>
        <w:rPr>
          <w:color w:val="000000"/>
        </w:rPr>
        <w:t xml:space="preserve"> tk</w:t>
      </w:r>
      <w:r>
        <w:rPr>
          <w:color w:val="00002F"/>
        </w:rPr>
        <w:t xml:space="preserve"> cashback</w:t>
      </w:r>
      <w:r>
        <w:rPr>
          <w:color w:val="00002F"/>
        </w:rPr>
        <w:t xml:space="preserve"> recharge</w:t>
      </w:r>
      <w:r>
        <w:rPr>
          <w:color w:val="440000"/>
        </w:rPr>
        <w:t xml:space="preserve"> korsi</w:t>
      </w:r>
      <w:r>
        <w:rPr>
          <w:color w:val="2E0000"/>
        </w:rPr>
        <w:t xml:space="preserve"> but</w:t>
      </w:r>
      <w:r>
        <w:rPr>
          <w:color w:val="00002F"/>
        </w:rPr>
        <w:t xml:space="preserve"> cashback</w:t>
      </w:r>
      <w:r>
        <w:rPr>
          <w:color w:val="4D0000"/>
        </w:rPr>
        <w:t xml:space="preserve"> ashe</w:t>
      </w:r>
      <w:r>
        <w:rPr>
          <w:color w:val="000036"/>
        </w:rPr>
        <w:t xml:space="preserve"> nai</w:t>
      </w:r>
      <w:r>
        <w:br/>
      </w:r>
      <w:r>
        <w:rPr>
          <w:color w:val="000053"/>
        </w:rPr>
        <w:t xml:space="preserve"> tk</w:t>
      </w:r>
      <w:r>
        <w:rPr>
          <w:color w:val="000061"/>
        </w:rPr>
        <w:t xml:space="preserve"> recharge</w:t>
      </w:r>
      <w:r>
        <w:rPr>
          <w:color w:val="000069"/>
        </w:rPr>
        <w:t xml:space="preserve"> kore</w:t>
      </w:r>
      <w:r>
        <w:rPr>
          <w:color w:val="00005C"/>
        </w:rPr>
        <w:t xml:space="preserve"> offer</w:t>
      </w:r>
      <w:r>
        <w:rPr>
          <w:color w:val="000093"/>
        </w:rPr>
        <w:t xml:space="preserve"> pelam</w:t>
      </w:r>
      <w:r>
        <w:rPr>
          <w:color w:val="000053"/>
        </w:rPr>
        <w:t xml:space="preserve"> na</w:t>
      </w:r>
      <w:r>
        <w:rPr>
          <w:color w:val="000000"/>
        </w:rPr>
        <w:t xml:space="preserve"> keno</w:t>
      </w:r>
      <w:r>
        <w:br/>
      </w:r>
      <w:r>
        <w:rPr>
          <w:color w:val="000054"/>
        </w:rPr>
        <w:t xml:space="preserve"> মোবাইল</w:t>
      </w:r>
      <w:r>
        <w:rPr>
          <w:color w:val="000048"/>
        </w:rPr>
        <w:t xml:space="preserve"> রিচার্জে</w:t>
      </w:r>
      <w:r>
        <w:rPr>
          <w:color w:val="000048"/>
        </w:rPr>
        <w:t xml:space="preserve"> ক্যাশ</w:t>
      </w:r>
      <w:r>
        <w:rPr>
          <w:color w:val="000050"/>
        </w:rPr>
        <w:t xml:space="preserve"> ব্যাক</w:t>
      </w:r>
      <w:r>
        <w:rPr>
          <w:color w:val="00006B"/>
        </w:rPr>
        <w:t xml:space="preserve"> দেয়ার</w:t>
      </w:r>
      <w:r>
        <w:rPr>
          <w:color w:val="000054"/>
        </w:rPr>
        <w:t xml:space="preserve"> কথা</w:t>
      </w:r>
      <w:r>
        <w:rPr>
          <w:color w:val="790000"/>
        </w:rPr>
        <w:t xml:space="preserve"> পায়</w:t>
      </w:r>
      <w:r>
        <w:rPr>
          <w:color w:val="000055"/>
        </w:rPr>
        <w:t xml:space="preserve"> নি</w:t>
      </w:r>
      <w:r>
        <w:br/>
      </w:r>
      <w:r>
        <w:rPr>
          <w:color w:val="00007A"/>
        </w:rPr>
        <w:t xml:space="preserve"> biskah</w:t>
      </w:r>
      <w:r>
        <w:rPr>
          <w:color w:val="000037"/>
        </w:rPr>
        <w:t xml:space="preserve"> app</w:t>
      </w:r>
      <w:r>
        <w:rPr>
          <w:color w:val="00002E"/>
        </w:rPr>
        <w:t xml:space="preserve"> theke</w:t>
      </w:r>
      <w:r>
        <w:rPr>
          <w:color w:val="000056"/>
        </w:rPr>
        <w:t xml:space="preserve"> taka</w:t>
      </w:r>
      <w:r>
        <w:rPr>
          <w:color w:val="000030"/>
        </w:rPr>
        <w:t xml:space="preserve"> recharge</w:t>
      </w:r>
      <w:r>
        <w:rPr>
          <w:color w:val="5C0000"/>
        </w:rPr>
        <w:t xml:space="preserve"> krle</w:t>
      </w:r>
      <w:r>
        <w:rPr>
          <w:color w:val="000056"/>
        </w:rPr>
        <w:t xml:space="preserve"> taka</w:t>
      </w:r>
      <w:r>
        <w:rPr>
          <w:color w:val="000031"/>
        </w:rPr>
        <w:t xml:space="preserve"> cashback</w:t>
      </w:r>
      <w:r>
        <w:rPr>
          <w:color w:val="000052"/>
        </w:rPr>
        <w:t xml:space="preserve"> dibe</w:t>
      </w:r>
      <w:r>
        <w:rPr>
          <w:color w:val="000000"/>
        </w:rPr>
        <w:t xml:space="preserve"> bolo</w:t>
      </w:r>
      <w:r>
        <w:rPr>
          <w:color w:val="380000"/>
        </w:rPr>
        <w:t xml:space="preserve"> kintu</w:t>
      </w:r>
      <w:r>
        <w:rPr>
          <w:color w:val="560000"/>
        </w:rPr>
        <w:t xml:space="preserve"> dey</w:t>
      </w:r>
      <w:r>
        <w:rPr>
          <w:color w:val="000037"/>
        </w:rPr>
        <w:t xml:space="preserve"> nai</w:t>
      </w:r>
      <w:r>
        <w:rPr>
          <w:color w:val="000039"/>
        </w:rPr>
        <w:t xml:space="preserve"> keno</w:t>
      </w:r>
      <w:r>
        <w:br/>
      </w:r>
      <w:r>
        <w:rPr>
          <w:color w:val="560000"/>
        </w:rPr>
        <w:t xml:space="preserve"> জি</w:t>
      </w:r>
      <w:r>
        <w:rPr>
          <w:color w:val="200000"/>
        </w:rPr>
        <w:t xml:space="preserve"> আমার</w:t>
      </w:r>
      <w:r>
        <w:rPr>
          <w:color w:val="00003C"/>
        </w:rPr>
        <w:t xml:space="preserve"> একটি</w:t>
      </w:r>
      <w:r>
        <w:rPr>
          <w:color w:val="000033"/>
        </w:rPr>
        <w:t xml:space="preserve"> অফার</w:t>
      </w:r>
      <w:r>
        <w:rPr>
          <w:color w:val="460000"/>
        </w:rPr>
        <w:t xml:space="preserve"> ছিল</w:t>
      </w:r>
      <w:r>
        <w:rPr>
          <w:color w:val="000043"/>
        </w:rPr>
        <w:t xml:space="preserve"> টাকা</w:t>
      </w:r>
      <w:r>
        <w:rPr>
          <w:color w:val="000055"/>
        </w:rPr>
        <w:t xml:space="preserve"> রির্চাজ</w:t>
      </w:r>
      <w:r>
        <w:rPr>
          <w:color w:val="340000"/>
        </w:rPr>
        <w:t xml:space="preserve"> এ</w:t>
      </w:r>
      <w:r>
        <w:rPr>
          <w:color w:val="000043"/>
        </w:rPr>
        <w:t xml:space="preserve"> টাকা</w:t>
      </w:r>
      <w:r>
        <w:rPr>
          <w:color w:val="00005B"/>
        </w:rPr>
        <w:t xml:space="preserve"> ক্যাশব্যক</w:t>
      </w:r>
      <w:r>
        <w:rPr>
          <w:color w:val="210000"/>
        </w:rPr>
        <w:t xml:space="preserve"> আমি</w:t>
      </w:r>
      <w:r>
        <w:rPr>
          <w:color w:val="00004A"/>
        </w:rPr>
        <w:t xml:space="preserve"> রিচাজ</w:t>
      </w:r>
      <w:r>
        <w:rPr>
          <w:color w:val="310000"/>
        </w:rPr>
        <w:t xml:space="preserve"> করে</w:t>
      </w:r>
      <w:r>
        <w:rPr>
          <w:color w:val="00003E"/>
        </w:rPr>
        <w:t xml:space="preserve"> বোনাস</w:t>
      </w:r>
      <w:r>
        <w:rPr>
          <w:color w:val="000048"/>
        </w:rPr>
        <w:t xml:space="preserve"> পেলাম</w:t>
      </w:r>
      <w:r>
        <w:rPr>
          <w:color w:val="000028"/>
        </w:rPr>
        <w:t xml:space="preserve"> না</w:t>
      </w:r>
      <w:r>
        <w:rPr>
          <w:color w:val="000030"/>
        </w:rPr>
        <w:t xml:space="preserve"> কেন</w:t>
      </w:r>
      <w:r>
        <w:br/>
      </w:r>
      <w:r>
        <w:rPr>
          <w:color w:val="4B0000"/>
        </w:rPr>
        <w:t xml:space="preserve"> sir</w:t>
      </w:r>
      <w:r>
        <w:rPr>
          <w:color w:val="00002A"/>
        </w:rPr>
        <w:t xml:space="preserve"> bkash</w:t>
      </w:r>
      <w:r>
        <w:rPr>
          <w:color w:val="000048"/>
        </w:rPr>
        <w:t xml:space="preserve"> app</w:t>
      </w:r>
      <w:r>
        <w:rPr>
          <w:color w:val="00003D"/>
        </w:rPr>
        <w:t xml:space="preserve"> theke</w:t>
      </w:r>
      <w:r>
        <w:rPr>
          <w:color w:val="000071"/>
        </w:rPr>
        <w:t xml:space="preserve"> taka</w:t>
      </w:r>
      <w:r>
        <w:rPr>
          <w:color w:val="000040"/>
        </w:rPr>
        <w:t xml:space="preserve"> recharge</w:t>
      </w:r>
      <w:r>
        <w:rPr>
          <w:color w:val="610000"/>
        </w:rPr>
        <w:t xml:space="preserve"> korchi</w:t>
      </w:r>
      <w:r>
        <w:rPr>
          <w:color w:val="3F0000"/>
        </w:rPr>
        <w:t xml:space="preserve"> but</w:t>
      </w:r>
      <w:r>
        <w:rPr>
          <w:color w:val="000071"/>
        </w:rPr>
        <w:t xml:space="preserve"> taka</w:t>
      </w:r>
      <w:r>
        <w:rPr>
          <w:color w:val="000040"/>
        </w:rPr>
        <w:t xml:space="preserve"> cash</w:t>
      </w:r>
      <w:r>
        <w:rPr>
          <w:color w:val="000042"/>
        </w:rPr>
        <w:t xml:space="preserve"> back</w:t>
      </w:r>
      <w:r>
        <w:rPr>
          <w:color w:val="000060"/>
        </w:rPr>
        <w:t xml:space="preserve"> paini</w:t>
      </w:r>
      <w:r>
        <w:br/>
      </w:r>
      <w:r>
        <w:rPr>
          <w:color w:val="260000"/>
        </w:rPr>
        <w:t xml:space="preserve"> আমার</w:t>
      </w:r>
      <w:r>
        <w:rPr>
          <w:color w:val="000067"/>
        </w:rPr>
        <w:t xml:space="preserve"> মোবাইলে</w:t>
      </w:r>
      <w:r>
        <w:rPr>
          <w:color w:val="000050"/>
        </w:rPr>
        <w:t xml:space="preserve"> টাকা</w:t>
      </w:r>
      <w:r>
        <w:rPr>
          <w:color w:val="000045"/>
        </w:rPr>
        <w:t xml:space="preserve"> রিচার্জে</w:t>
      </w:r>
      <w:r>
        <w:rPr>
          <w:color w:val="000050"/>
        </w:rPr>
        <w:t xml:space="preserve"> টাকা</w:t>
      </w:r>
      <w:r>
        <w:rPr>
          <w:color w:val="00003B"/>
        </w:rPr>
        <w:t xml:space="preserve"> ক্যাশব্যাক</w:t>
      </w:r>
      <w:r>
        <w:rPr>
          <w:color w:val="5C0000"/>
        </w:rPr>
        <w:t xml:space="preserve"> দেওয়ার</w:t>
      </w:r>
      <w:r>
        <w:rPr>
          <w:color w:val="000051"/>
        </w:rPr>
        <w:t xml:space="preserve"> কথা</w:t>
      </w:r>
      <w:r>
        <w:rPr>
          <w:color w:val="360000"/>
        </w:rPr>
        <w:t xml:space="preserve"> কিন্তু</w:t>
      </w:r>
      <w:r>
        <w:rPr>
          <w:color w:val="000076"/>
        </w:rPr>
        <w:t xml:space="preserve"> দিল</w:t>
      </w:r>
      <w:r>
        <w:rPr>
          <w:color w:val="00002F"/>
        </w:rPr>
        <w:t xml:space="preserve"> না</w:t>
      </w:r>
      <w:r>
        <w:rPr>
          <w:color w:val="000039"/>
        </w:rPr>
        <w:t xml:space="preserve"> কেন</w:t>
      </w:r>
      <w:r>
        <w:br/>
      </w:r>
      <w:r>
        <w:rPr>
          <w:color w:val="2E0000"/>
        </w:rPr>
        <w:t xml:space="preserve"> স্যার</w:t>
      </w:r>
      <w:r>
        <w:rPr>
          <w:color w:val="000018"/>
        </w:rPr>
        <w:t xml:space="preserve"> বিকাশ</w:t>
      </w:r>
      <w:r>
        <w:rPr>
          <w:color w:val="00003D"/>
        </w:rPr>
        <w:t xml:space="preserve"> থেকে</w:t>
      </w:r>
      <w:r>
        <w:rPr>
          <w:color w:val="00002C"/>
        </w:rPr>
        <w:t xml:space="preserve"> ক্যাশ</w:t>
      </w:r>
      <w:r>
        <w:rPr>
          <w:color w:val="000034"/>
        </w:rPr>
        <w:t xml:space="preserve"> আউট</w:t>
      </w:r>
      <w:r>
        <w:rPr>
          <w:color w:val="540000"/>
        </w:rPr>
        <w:t xml:space="preserve"> করলে</w:t>
      </w:r>
      <w:r>
        <w:rPr>
          <w:color w:val="00004F"/>
        </w:rPr>
        <w:t xml:space="preserve"> রিফান্ড</w:t>
      </w:r>
      <w:r>
        <w:rPr>
          <w:color w:val="00003D"/>
        </w:rPr>
        <w:t xml:space="preserve"> থেকে</w:t>
      </w:r>
      <w:r>
        <w:rPr>
          <w:color w:val="300000"/>
        </w:rPr>
        <w:t xml:space="preserve"> যে</w:t>
      </w:r>
      <w:r>
        <w:rPr>
          <w:color w:val="000025"/>
        </w:rPr>
        <w:t xml:space="preserve"> ক্যাশব্যাক</w:t>
      </w:r>
      <w:r>
        <w:rPr>
          <w:color w:val="800000"/>
        </w:rPr>
        <w:t xml:space="preserve"> পাওয়া</w:t>
      </w:r>
      <w:r>
        <w:rPr>
          <w:color w:val="00003B"/>
        </w:rPr>
        <w:t xml:space="preserve"> যায়</w:t>
      </w:r>
      <w:r>
        <w:rPr>
          <w:color w:val="190000"/>
        </w:rPr>
        <w:t xml:space="preserve"> আমি</w:t>
      </w:r>
      <w:r>
        <w:rPr>
          <w:color w:val="3A0000"/>
        </w:rPr>
        <w:t xml:space="preserve"> তা</w:t>
      </w:r>
      <w:r>
        <w:rPr>
          <w:color w:val="350000"/>
        </w:rPr>
        <w:t xml:space="preserve"> পাই</w:t>
      </w:r>
      <w:r>
        <w:rPr>
          <w:color w:val="00001E"/>
        </w:rPr>
        <w:t xml:space="preserve"> না</w:t>
      </w:r>
      <w:r>
        <w:rPr>
          <w:color w:val="1B0000"/>
        </w:rPr>
        <w:t xml:space="preserve"> কি</w:t>
      </w:r>
      <w:r>
        <w:rPr>
          <w:color w:val="540000"/>
        </w:rPr>
        <w:t xml:space="preserve"> করলে</w:t>
      </w:r>
      <w:r>
        <w:rPr>
          <w:color w:val="800000"/>
        </w:rPr>
        <w:t xml:space="preserve"> পাওয়া</w:t>
      </w:r>
      <w:r>
        <w:rPr>
          <w:color w:val="00002D"/>
        </w:rPr>
        <w:t xml:space="preserve"> যাবে</w:t>
      </w:r>
      <w:r>
        <w:rPr>
          <w:color w:val="360000"/>
        </w:rPr>
        <w:t xml:space="preserve"> প্লিজ</w:t>
      </w:r>
      <w:r>
        <w:rPr>
          <w:color w:val="000033"/>
        </w:rPr>
        <w:t xml:space="preserve"> জানাবেন</w:t>
      </w:r>
      <w:r>
        <w:br/>
      </w:r>
      <w:r>
        <w:rPr>
          <w:color w:val="00002E"/>
        </w:rPr>
        <w:t xml:space="preserve"> bkash</w:t>
      </w:r>
      <w:r>
        <w:rPr>
          <w:color w:val="00004E"/>
        </w:rPr>
        <w:t xml:space="preserve"> app</w:t>
      </w:r>
      <w:r>
        <w:rPr>
          <w:color w:val="540000"/>
        </w:rPr>
        <w:t xml:space="preserve"> diye</w:t>
      </w:r>
      <w:r>
        <w:rPr>
          <w:color w:val="000077"/>
        </w:rPr>
        <w:t xml:space="preserve"> tk</w:t>
      </w:r>
      <w:r>
        <w:rPr>
          <w:color w:val="000045"/>
        </w:rPr>
        <w:t xml:space="preserve"> recharge</w:t>
      </w:r>
      <w:r>
        <w:rPr>
          <w:color w:val="640000"/>
        </w:rPr>
        <w:t xml:space="preserve"> korechi</w:t>
      </w:r>
      <w:r>
        <w:rPr>
          <w:color w:val="000077"/>
        </w:rPr>
        <w:t xml:space="preserve"> tk</w:t>
      </w:r>
      <w:r>
        <w:rPr>
          <w:color w:val="000045"/>
        </w:rPr>
        <w:t xml:space="preserve"> cash</w:t>
      </w:r>
      <w:r>
        <w:rPr>
          <w:color w:val="000047"/>
        </w:rPr>
        <w:t xml:space="preserve"> back</w:t>
      </w:r>
      <w:r>
        <w:rPr>
          <w:color w:val="000067"/>
        </w:rPr>
        <w:t xml:space="preserve"> paini</w:t>
      </w:r>
      <w:r>
        <w:br/>
      </w:r>
      <w:r>
        <w:rPr>
          <w:color w:val="4C0000"/>
        </w:rPr>
        <w:t xml:space="preserve"> ajk</w:t>
      </w:r>
      <w:r>
        <w:rPr>
          <w:color w:val="440000"/>
        </w:rPr>
        <w:t xml:space="preserve"> amk</w:t>
      </w:r>
      <w:r>
        <w:rPr>
          <w:color w:val="000067"/>
        </w:rPr>
        <w:t xml:space="preserve"> tk</w:t>
      </w:r>
      <w:r>
        <w:rPr>
          <w:color w:val="00005F"/>
        </w:rPr>
        <w:t xml:space="preserve"> payment</w:t>
      </w:r>
      <w:r>
        <w:rPr>
          <w:color w:val="220000"/>
        </w:rPr>
        <w:t xml:space="preserve"> a</w:t>
      </w:r>
      <w:r>
        <w:rPr>
          <w:color w:val="000067"/>
        </w:rPr>
        <w:t xml:space="preserve"> tk</w:t>
      </w:r>
      <w:r>
        <w:rPr>
          <w:color w:val="000050"/>
        </w:rPr>
        <w:t xml:space="preserve"> cash</w:t>
      </w:r>
      <w:r>
        <w:rPr>
          <w:color w:val="000052"/>
        </w:rPr>
        <w:t xml:space="preserve"> back</w:t>
      </w:r>
      <w:r>
        <w:rPr>
          <w:color w:val="360000"/>
        </w:rPr>
        <w:t xml:space="preserve"> korar</w:t>
      </w:r>
      <w:r>
        <w:rPr>
          <w:color w:val="00003C"/>
        </w:rPr>
        <w:t xml:space="preserve"> kotha</w:t>
      </w:r>
      <w:r>
        <w:rPr>
          <w:color w:val="000000"/>
        </w:rPr>
        <w:t xml:space="preserve"> silo</w:t>
      </w:r>
      <w:r>
        <w:rPr>
          <w:color w:val="000000"/>
        </w:rPr>
        <w:t xml:space="preserve"> ami</w:t>
      </w:r>
      <w:r>
        <w:rPr>
          <w:color w:val="00005F"/>
        </w:rPr>
        <w:t xml:space="preserve"> payment</w:t>
      </w:r>
      <w:r>
        <w:rPr>
          <w:color w:val="530000"/>
        </w:rPr>
        <w:t xml:space="preserve"> krsi</w:t>
      </w:r>
      <w:r>
        <w:rPr>
          <w:color w:val="000067"/>
        </w:rPr>
        <w:t xml:space="preserve"> tk</w:t>
      </w:r>
      <w:r>
        <w:rPr>
          <w:color w:val="270000"/>
        </w:rPr>
        <w:t xml:space="preserve"> but</w:t>
      </w:r>
      <w:r>
        <w:rPr>
          <w:color w:val="000050"/>
        </w:rPr>
        <w:t xml:space="preserve"> cash</w:t>
      </w:r>
      <w:r>
        <w:rPr>
          <w:color w:val="000052"/>
        </w:rPr>
        <w:t xml:space="preserve"> back</w:t>
      </w:r>
      <w:r>
        <w:rPr>
          <w:color w:val="360000"/>
        </w:rPr>
        <w:t xml:space="preserve"> pai</w:t>
      </w:r>
      <w:r>
        <w:rPr>
          <w:color w:val="00002E"/>
        </w:rPr>
        <w:t xml:space="preserve"> nai</w:t>
      </w:r>
      <w:r>
        <w:br/>
      </w:r>
      <w:r>
        <w:rPr>
          <w:color w:val="000058"/>
        </w:rPr>
        <w:t xml:space="preserve"> নতুন</w:t>
      </w:r>
      <w:r>
        <w:rPr>
          <w:color w:val="00002C"/>
        </w:rPr>
        <w:t xml:space="preserve"> বিকাশ</w:t>
      </w:r>
      <w:r>
        <w:rPr>
          <w:color w:val="000039"/>
        </w:rPr>
        <w:t xml:space="preserve"> একাউন্ট</w:t>
      </w:r>
      <w:r>
        <w:rPr>
          <w:color w:val="450000"/>
        </w:rPr>
        <w:t xml:space="preserve"> করে</w:t>
      </w:r>
      <w:r>
        <w:rPr>
          <w:color w:val="00002F"/>
        </w:rPr>
        <w:t xml:space="preserve"> টাকা</w:t>
      </w:r>
      <w:r>
        <w:rPr>
          <w:color w:val="000057"/>
        </w:rPr>
        <w:t xml:space="preserve"> বোনাস</w:t>
      </w:r>
      <w:r>
        <w:rPr>
          <w:color w:val="7C0000"/>
        </w:rPr>
        <w:t xml:space="preserve"> থাকে</w:t>
      </w:r>
      <w:r>
        <w:rPr>
          <w:color w:val="400000"/>
        </w:rPr>
        <w:t xml:space="preserve"> কিন্তু</w:t>
      </w:r>
      <w:r>
        <w:rPr>
          <w:color w:val="2E0000"/>
        </w:rPr>
        <w:t xml:space="preserve"> আমি</w:t>
      </w:r>
      <w:r>
        <w:rPr>
          <w:color w:val="00005B"/>
        </w:rPr>
        <w:t xml:space="preserve"> পাইনি</w:t>
      </w:r>
      <w:r>
        <w:rPr>
          <w:color w:val="000053"/>
        </w:rPr>
        <w:t xml:space="preserve"> কেনো</w:t>
      </w:r>
      <w:r>
        <w:br/>
      </w:r>
      <w:r>
        <w:rPr>
          <w:color w:val="310000"/>
        </w:rPr>
        <w:t xml:space="preserve"> আমি</w:t>
      </w:r>
      <w:r>
        <w:rPr>
          <w:color w:val="000000"/>
        </w:rPr>
        <w:t xml:space="preserve"> টাকা</w:t>
      </w:r>
      <w:r>
        <w:rPr>
          <w:color w:val="000053"/>
        </w:rPr>
        <w:t xml:space="preserve"> রিচার্জ</w:t>
      </w:r>
      <w:r>
        <w:rPr>
          <w:color w:val="540000"/>
        </w:rPr>
        <w:t xml:space="preserve"> করেছি</w:t>
      </w:r>
      <w:r>
        <w:rPr>
          <w:color w:val="440000"/>
        </w:rPr>
        <w:t xml:space="preserve"> কিন্তু</w:t>
      </w:r>
      <w:r>
        <w:rPr>
          <w:color w:val="000000"/>
        </w:rPr>
        <w:t xml:space="preserve"> টাকা</w:t>
      </w:r>
      <w:r>
        <w:rPr>
          <w:color w:val="0000B9"/>
        </w:rPr>
        <w:t xml:space="preserve"> ক্যশব্যগ</w:t>
      </w:r>
      <w:r>
        <w:rPr>
          <w:color w:val="000061"/>
        </w:rPr>
        <w:t xml:space="preserve"> পাইনি</w:t>
      </w:r>
      <w:r>
        <w:br/>
      </w:r>
      <w:r>
        <w:rPr>
          <w:color w:val="210000"/>
        </w:rPr>
        <w:t xml:space="preserve"> আমার</w:t>
      </w:r>
      <w:r>
        <w:rPr>
          <w:color w:val="000069"/>
        </w:rPr>
        <w:t xml:space="preserve"> টাকা</w:t>
      </w:r>
      <w:r>
        <w:rPr>
          <w:color w:val="00003C"/>
        </w:rPr>
        <w:t xml:space="preserve"> রিচার্জে</w:t>
      </w:r>
      <w:r>
        <w:rPr>
          <w:color w:val="000069"/>
        </w:rPr>
        <w:t xml:space="preserve"> টাকা</w:t>
      </w:r>
      <w:r>
        <w:rPr>
          <w:color w:val="00005D"/>
        </w:rPr>
        <w:t xml:space="preserve"> ক্যাস</w:t>
      </w:r>
      <w:r>
        <w:rPr>
          <w:color w:val="000043"/>
        </w:rPr>
        <w:t xml:space="preserve"> ব্যাক</w:t>
      </w:r>
      <w:r>
        <w:rPr>
          <w:color w:val="000034"/>
        </w:rPr>
        <w:t xml:space="preserve"> অফার</w:t>
      </w:r>
      <w:r>
        <w:rPr>
          <w:color w:val="490000"/>
        </w:rPr>
        <w:t xml:space="preserve"> ছিল</w:t>
      </w:r>
      <w:r>
        <w:rPr>
          <w:color w:val="450000"/>
        </w:rPr>
        <w:t xml:space="preserve"> আমি</w:t>
      </w:r>
      <w:r>
        <w:rPr>
          <w:color w:val="000048"/>
        </w:rPr>
        <w:t xml:space="preserve"> সেটা</w:t>
      </w:r>
      <w:r>
        <w:rPr>
          <w:color w:val="480000"/>
        </w:rPr>
        <w:t xml:space="preserve"> পাই</w:t>
      </w:r>
      <w:r>
        <w:rPr>
          <w:color w:val="000047"/>
        </w:rPr>
        <w:t xml:space="preserve"> নি</w:t>
      </w:r>
      <w:r>
        <w:rPr>
          <w:color w:val="450000"/>
        </w:rPr>
        <w:t xml:space="preserve"> আমি</w:t>
      </w:r>
      <w:r>
        <w:rPr>
          <w:color w:val="000069"/>
        </w:rPr>
        <w:t xml:space="preserve"> টাকা</w:t>
      </w:r>
      <w:r>
        <w:rPr>
          <w:color w:val="000039"/>
        </w:rPr>
        <w:t xml:space="preserve"> রিচার্জ</w:t>
      </w:r>
      <w:r>
        <w:rPr>
          <w:color w:val="3F0000"/>
        </w:rPr>
        <w:t xml:space="preserve"> করছি</w:t>
      </w:r>
      <w:r>
        <w:br/>
      </w:r>
      <w:r>
        <w:rPr>
          <w:color w:val="00002C"/>
        </w:rPr>
        <w:t xml:space="preserve"> tk</w:t>
      </w:r>
      <w:r>
        <w:rPr>
          <w:color w:val="00007D"/>
        </w:rPr>
        <w:t xml:space="preserve"> ricaj</w:t>
      </w:r>
      <w:r>
        <w:rPr>
          <w:color w:val="000057"/>
        </w:rPr>
        <w:t xml:space="preserve"> dile</w:t>
      </w:r>
      <w:r>
        <w:rPr>
          <w:color w:val="00002C"/>
        </w:rPr>
        <w:t xml:space="preserve"> tk</w:t>
      </w:r>
      <w:r>
        <w:rPr>
          <w:color w:val="000082"/>
        </w:rPr>
        <w:t xml:space="preserve"> bqck</w:t>
      </w:r>
      <w:r>
        <w:rPr>
          <w:color w:val="000082"/>
        </w:rPr>
        <w:t xml:space="preserve"> alo</w:t>
      </w:r>
      <w:r>
        <w:rPr>
          <w:color w:val="00002C"/>
        </w:rPr>
        <w:t xml:space="preserve"> na</w:t>
      </w:r>
      <w:r>
        <w:rPr>
          <w:color w:val="00003D"/>
        </w:rPr>
        <w:t xml:space="preserve"> keno</w:t>
      </w:r>
      <w:r>
        <w:br/>
      </w:r>
      <w:r>
        <w:rPr>
          <w:color w:val="210000"/>
        </w:rPr>
        <w:t xml:space="preserve"> আমি</w:t>
      </w:r>
      <w:r>
        <w:rPr>
          <w:color w:val="000043"/>
        </w:rPr>
        <w:t xml:space="preserve"> টাকা</w:t>
      </w:r>
      <w:r>
        <w:rPr>
          <w:color w:val="000037"/>
        </w:rPr>
        <w:t xml:space="preserve"> রিচার্জ</w:t>
      </w:r>
      <w:r>
        <w:rPr>
          <w:color w:val="3E0000"/>
        </w:rPr>
        <w:t xml:space="preserve"> করার</w:t>
      </w:r>
      <w:r>
        <w:rPr>
          <w:color w:val="440000"/>
        </w:rPr>
        <w:t xml:space="preserve"> পর</w:t>
      </w:r>
      <w:r>
        <w:rPr>
          <w:color w:val="000043"/>
        </w:rPr>
        <w:t xml:space="preserve"> টাকা</w:t>
      </w:r>
      <w:r>
        <w:rPr>
          <w:color w:val="000031"/>
        </w:rPr>
        <w:t xml:space="preserve"> ক্যাশব্যাক</w:t>
      </w:r>
      <w:r>
        <w:rPr>
          <w:color w:val="3F0000"/>
        </w:rPr>
        <w:t xml:space="preserve"> এখনো</w:t>
      </w:r>
      <w:r>
        <w:rPr>
          <w:color w:val="000041"/>
        </w:rPr>
        <w:t xml:space="preserve"> পাইনি</w:t>
      </w:r>
      <w:r>
        <w:rPr>
          <w:color w:val="000056"/>
        </w:rPr>
        <w:t xml:space="preserve"> কখন</w:t>
      </w:r>
      <w:r>
        <w:rPr>
          <w:color w:val="540000"/>
        </w:rPr>
        <w:t xml:space="preserve"> পাওয়া</w:t>
      </w:r>
      <w:r>
        <w:rPr>
          <w:color w:val="00003C"/>
        </w:rPr>
        <w:t xml:space="preserve"> যাবে</w:t>
      </w:r>
      <w:r>
        <w:rPr>
          <w:color w:val="3F0000"/>
        </w:rPr>
        <w:t xml:space="preserve"> একটু</w:t>
      </w:r>
      <w:r>
        <w:rPr>
          <w:color w:val="000054"/>
        </w:rPr>
        <w:t xml:space="preserve"> বলতে</w:t>
      </w:r>
      <w:r>
        <w:rPr>
          <w:color w:val="560000"/>
        </w:rPr>
        <w:t xml:space="preserve"> পারবেন</w:t>
      </w:r>
      <w:r>
        <w:br/>
      </w:r>
      <w:r>
        <w:rPr>
          <w:color w:val="6C0000"/>
        </w:rPr>
        <w:t xml:space="preserve"> ভাইয়া</w:t>
      </w:r>
      <w:r>
        <w:rPr>
          <w:color w:val="000032"/>
        </w:rPr>
        <w:t xml:space="preserve"> টাকা</w:t>
      </w:r>
      <w:r>
        <w:rPr>
          <w:color w:val="00006F"/>
        </w:rPr>
        <w:t xml:space="preserve"> রিচাজ</w:t>
      </w:r>
      <w:r>
        <w:rPr>
          <w:color w:val="690000"/>
        </w:rPr>
        <w:t xml:space="preserve"> করলাম</w:t>
      </w:r>
      <w:r>
        <w:rPr>
          <w:color w:val="000085"/>
        </w:rPr>
        <w:t xml:space="preserve"> কেশবেক</w:t>
      </w:r>
      <w:r>
        <w:rPr>
          <w:color w:val="000061"/>
        </w:rPr>
        <w:t xml:space="preserve"> পাইনি</w:t>
      </w:r>
      <w:r>
        <w:br/>
      </w:r>
      <w:r>
        <w:rPr>
          <w:color w:val="000045"/>
        </w:rPr>
        <w:t xml:space="preserve"> tk</w:t>
      </w:r>
      <w:r>
        <w:rPr>
          <w:color w:val="00004C"/>
        </w:rPr>
        <w:t xml:space="preserve"> offer</w:t>
      </w:r>
      <w:r>
        <w:rPr>
          <w:color w:val="00004B"/>
        </w:rPr>
        <w:t xml:space="preserve"> e</w:t>
      </w:r>
      <w:r>
        <w:rPr>
          <w:color w:val="000051"/>
        </w:rPr>
        <w:t xml:space="preserve"> cashback</w:t>
      </w:r>
      <w:r>
        <w:rPr>
          <w:color w:val="00004D"/>
        </w:rPr>
        <w:t xml:space="preserve"> ta</w:t>
      </w:r>
      <w:r>
        <w:rPr>
          <w:color w:val="00007E"/>
        </w:rPr>
        <w:t xml:space="preserve"> ekhono</w:t>
      </w:r>
      <w:r>
        <w:rPr>
          <w:color w:val="00007A"/>
        </w:rPr>
        <w:t xml:space="preserve"> pelam</w:t>
      </w:r>
      <w:r>
        <w:rPr>
          <w:color w:val="000045"/>
        </w:rPr>
        <w:t xml:space="preserve"> na</w:t>
      </w:r>
      <w:r>
        <w:br/>
      </w:r>
      <w:r>
        <w:rPr>
          <w:color w:val="000037"/>
        </w:rPr>
        <w:t xml:space="preserve"> add</w:t>
      </w:r>
      <w:r>
        <w:rPr>
          <w:color w:val="000034"/>
        </w:rPr>
        <w:t xml:space="preserve"> money</w:t>
      </w:r>
      <w:r>
        <w:rPr>
          <w:color w:val="410000"/>
        </w:rPr>
        <w:t xml:space="preserve"> korle</w:t>
      </w:r>
      <w:r>
        <w:rPr>
          <w:color w:val="000070"/>
        </w:rPr>
        <w:t xml:space="preserve"> bunas</w:t>
      </w:r>
      <w:r>
        <w:rPr>
          <w:color w:val="000077"/>
        </w:rPr>
        <w:t xml:space="preserve"> pawer</w:t>
      </w:r>
      <w:r>
        <w:rPr>
          <w:color w:val="000051"/>
        </w:rPr>
        <w:t xml:space="preserve"> kotha</w:t>
      </w:r>
      <w:r>
        <w:rPr>
          <w:color w:val="590000"/>
        </w:rPr>
        <w:t xml:space="preserve"> cilo</w:t>
      </w:r>
      <w:r>
        <w:rPr>
          <w:color w:val="3F0000"/>
        </w:rPr>
        <w:t xml:space="preserve"> kintu</w:t>
      </w:r>
      <w:r>
        <w:rPr>
          <w:color w:val="480000"/>
        </w:rPr>
        <w:t xml:space="preserve"> pai</w:t>
      </w:r>
      <w:r>
        <w:rPr>
          <w:color w:val="00003E"/>
        </w:rPr>
        <w:t xml:space="preserve"> nai</w:t>
      </w:r>
      <w:r>
        <w:br/>
      </w:r>
      <w:r>
        <w:rPr>
          <w:color w:val="000000"/>
        </w:rPr>
        <w:t xml:space="preserve"> টাকা</w:t>
      </w:r>
      <w:r>
        <w:rPr>
          <w:color w:val="00006E"/>
        </w:rPr>
        <w:t xml:space="preserve"> রিচার্জে</w:t>
      </w:r>
      <w:r>
        <w:rPr>
          <w:color w:val="000000"/>
        </w:rPr>
        <w:t xml:space="preserve"> টাকা</w:t>
      </w:r>
      <w:r>
        <w:rPr>
          <w:color w:val="00005E"/>
        </w:rPr>
        <w:t xml:space="preserve"> ক্যাশব্যাক</w:t>
      </w:r>
      <w:r>
        <w:rPr>
          <w:color w:val="770000"/>
        </w:rPr>
        <w:t xml:space="preserve"> এখনো</w:t>
      </w:r>
      <w:r>
        <w:rPr>
          <w:color w:val="000092"/>
        </w:rPr>
        <w:t xml:space="preserve"> আসেনি</w:t>
      </w:r>
      <w:r>
        <w:rPr>
          <w:color w:val="00005B"/>
        </w:rPr>
        <w:t xml:space="preserve"> কেন</w:t>
      </w:r>
      <w:r>
        <w:br/>
      </w:r>
      <w:r>
        <w:rPr>
          <w:color w:val="3F0000"/>
        </w:rPr>
        <w:t xml:space="preserve"> amk</w:t>
      </w:r>
      <w:r>
        <w:rPr>
          <w:color w:val="00004A"/>
        </w:rPr>
        <w:t xml:space="preserve"> cash</w:t>
      </w:r>
      <w:r>
        <w:rPr>
          <w:color w:val="00004D"/>
        </w:rPr>
        <w:t xml:space="preserve"> back</w:t>
      </w:r>
      <w:r>
        <w:rPr>
          <w:color w:val="480000"/>
        </w:rPr>
        <w:t xml:space="preserve"> er</w:t>
      </w:r>
      <w:r>
        <w:rPr>
          <w:color w:val="000023"/>
        </w:rPr>
        <w:t xml:space="preserve"> offer</w:t>
      </w:r>
      <w:r>
        <w:rPr>
          <w:color w:val="480000"/>
        </w:rPr>
        <w:t xml:space="preserve"> er</w:t>
      </w:r>
      <w:r>
        <w:rPr>
          <w:color w:val="000048"/>
        </w:rPr>
        <w:t xml:space="preserve"> notification</w:t>
      </w:r>
      <w:r>
        <w:rPr>
          <w:color w:val="0000AC"/>
        </w:rPr>
        <w:t xml:space="preserve"> dicchen</w:t>
      </w:r>
      <w:r>
        <w:rPr>
          <w:color w:val="3A0000"/>
        </w:rPr>
        <w:t xml:space="preserve"> bt</w:t>
      </w:r>
      <w:r>
        <w:rPr>
          <w:color w:val="00004A"/>
        </w:rPr>
        <w:t xml:space="preserve"> cash</w:t>
      </w:r>
      <w:r>
        <w:rPr>
          <w:color w:val="00004D"/>
        </w:rPr>
        <w:t xml:space="preserve"> back</w:t>
      </w:r>
      <w:r>
        <w:rPr>
          <w:color w:val="000039"/>
        </w:rPr>
        <w:t xml:space="preserve"> kn</w:t>
      </w:r>
      <w:r>
        <w:rPr>
          <w:color w:val="0000AC"/>
        </w:rPr>
        <w:t xml:space="preserve"> dicchen</w:t>
      </w:r>
      <w:r>
        <w:rPr>
          <w:color w:val="000020"/>
        </w:rPr>
        <w:t xml:space="preserve"> na</w:t>
      </w:r>
      <w:r>
        <w:br/>
      </w:r>
      <w:r>
        <w:rPr>
          <w:color w:val="290000"/>
        </w:rPr>
        <w:t xml:space="preserve"> স্যার</w:t>
      </w:r>
      <w:r>
        <w:rPr>
          <w:color w:val="2D0000"/>
        </w:rPr>
        <w:t xml:space="preserve"> আমি</w:t>
      </w:r>
      <w:r>
        <w:rPr>
          <w:color w:val="000039"/>
        </w:rPr>
        <w:t xml:space="preserve"> বলতে</w:t>
      </w:r>
      <w:r>
        <w:rPr>
          <w:color w:val="000026"/>
        </w:rPr>
        <w:t xml:space="preserve"> চাচ্ছি</w:t>
      </w:r>
      <w:r>
        <w:rPr>
          <w:color w:val="560000"/>
        </w:rPr>
        <w:t xml:space="preserve"> যে</w:t>
      </w:r>
      <w:r>
        <w:rPr>
          <w:color w:val="000015"/>
        </w:rPr>
        <w:t xml:space="preserve"> বিকাশ</w:t>
      </w:r>
      <w:r>
        <w:rPr>
          <w:color w:val="000037"/>
        </w:rPr>
        <w:t xml:space="preserve"> থেকে</w:t>
      </w:r>
      <w:r>
        <w:rPr>
          <w:color w:val="000027"/>
        </w:rPr>
        <w:t xml:space="preserve"> ক্যাশ</w:t>
      </w:r>
      <w:r>
        <w:rPr>
          <w:color w:val="00002F"/>
        </w:rPr>
        <w:t xml:space="preserve"> আউট</w:t>
      </w:r>
      <w:r>
        <w:rPr>
          <w:color w:val="4C0000"/>
        </w:rPr>
        <w:t xml:space="preserve"> করলে</w:t>
      </w:r>
      <w:r>
        <w:rPr>
          <w:color w:val="000047"/>
        </w:rPr>
        <w:t xml:space="preserve"> রিফান্ড</w:t>
      </w:r>
      <w:r>
        <w:rPr>
          <w:color w:val="000037"/>
        </w:rPr>
        <w:t xml:space="preserve"> থেকে</w:t>
      </w:r>
      <w:r>
        <w:rPr>
          <w:color w:val="560000"/>
        </w:rPr>
        <w:t xml:space="preserve"> যে</w:t>
      </w:r>
      <w:r>
        <w:rPr>
          <w:color w:val="000021"/>
        </w:rPr>
        <w:t xml:space="preserve"> ক্যাশব্যাক</w:t>
      </w:r>
      <w:r>
        <w:rPr>
          <w:color w:val="720000"/>
        </w:rPr>
        <w:t xml:space="preserve"> পাওয়া</w:t>
      </w:r>
      <w:r>
        <w:rPr>
          <w:color w:val="000035"/>
        </w:rPr>
        <w:t xml:space="preserve"> যায়</w:t>
      </w:r>
      <w:r>
        <w:rPr>
          <w:color w:val="2A0000"/>
        </w:rPr>
        <w:t xml:space="preserve"> এটা</w:t>
      </w:r>
      <w:r>
        <w:rPr>
          <w:color w:val="2D0000"/>
        </w:rPr>
        <w:t xml:space="preserve"> আমি</w:t>
      </w:r>
      <w:r>
        <w:rPr>
          <w:color w:val="2F0000"/>
        </w:rPr>
        <w:t xml:space="preserve"> পাই</w:t>
      </w:r>
      <w:r>
        <w:rPr>
          <w:color w:val="00001B"/>
        </w:rPr>
        <w:t xml:space="preserve"> না</w:t>
      </w:r>
      <w:r>
        <w:rPr>
          <w:color w:val="180000"/>
        </w:rPr>
        <w:t xml:space="preserve"> কি</w:t>
      </w:r>
      <w:r>
        <w:rPr>
          <w:color w:val="4C0000"/>
        </w:rPr>
        <w:t xml:space="preserve"> করলে</w:t>
      </w:r>
      <w:r>
        <w:rPr>
          <w:color w:val="720000"/>
        </w:rPr>
        <w:t xml:space="preserve"> পাওয়া</w:t>
      </w:r>
      <w:r>
        <w:rPr>
          <w:color w:val="000028"/>
        </w:rPr>
        <w:t xml:space="preserve"> যাবে</w:t>
      </w:r>
      <w:r>
        <w:rPr>
          <w:color w:val="310000"/>
        </w:rPr>
        <w:t xml:space="preserve"> প্লিজ</w:t>
      </w:r>
      <w:r>
        <w:rPr>
          <w:color w:val="2A0000"/>
        </w:rPr>
        <w:t xml:space="preserve"> আমাকে</w:t>
      </w:r>
      <w:r>
        <w:rPr>
          <w:color w:val="00002E"/>
        </w:rPr>
        <w:t xml:space="preserve"> জানাবেন</w:t>
      </w:r>
      <w:r>
        <w:br/>
      </w:r>
      <w:r>
        <w:rPr>
          <w:color w:val="450000"/>
        </w:rPr>
        <w:t xml:space="preserve"> আমাকে</w:t>
      </w:r>
      <w:r>
        <w:rPr>
          <w:color w:val="00004C"/>
        </w:rPr>
        <w:t xml:space="preserve"> টাকা</w:t>
      </w:r>
      <w:r>
        <w:rPr>
          <w:color w:val="00003E"/>
        </w:rPr>
        <w:t xml:space="preserve"> রিচার্জ</w:t>
      </w:r>
      <w:r>
        <w:rPr>
          <w:color w:val="3E0000"/>
        </w:rPr>
        <w:t xml:space="preserve"> করলে</w:t>
      </w:r>
      <w:r>
        <w:rPr>
          <w:color w:val="00004C"/>
        </w:rPr>
        <w:t xml:space="preserve"> টাকা</w:t>
      </w:r>
      <w:r>
        <w:rPr>
          <w:color w:val="000038"/>
        </w:rPr>
        <w:t xml:space="preserve"> ক্যাশব্যাক</w:t>
      </w:r>
      <w:r>
        <w:rPr>
          <w:color w:val="5B0000"/>
        </w:rPr>
        <w:t xml:space="preserve"> দিবে</w:t>
      </w:r>
      <w:r>
        <w:rPr>
          <w:color w:val="590000"/>
        </w:rPr>
        <w:t xml:space="preserve"> বলছে</w:t>
      </w:r>
      <w:r>
        <w:rPr>
          <w:color w:val="330000"/>
        </w:rPr>
        <w:t xml:space="preserve"> কিন্তু</w:t>
      </w:r>
      <w:r>
        <w:rPr>
          <w:color w:val="000086"/>
        </w:rPr>
        <w:t xml:space="preserve"> দেয়ে</w:t>
      </w:r>
      <w:r>
        <w:rPr>
          <w:color w:val="00004D"/>
        </w:rPr>
        <w:t xml:space="preserve"> নি</w:t>
      </w:r>
      <w:r>
        <w:br/>
      </w:r>
      <w:r>
        <w:rPr>
          <w:color w:val="00004D"/>
        </w:rPr>
        <w:t xml:space="preserve"> cash</w:t>
      </w:r>
      <w:r>
        <w:rPr>
          <w:color w:val="000050"/>
        </w:rPr>
        <w:t xml:space="preserve"> back</w:t>
      </w:r>
      <w:r>
        <w:rPr>
          <w:color w:val="000049"/>
        </w:rPr>
        <w:t xml:space="preserve"> to</w:t>
      </w:r>
      <w:r>
        <w:rPr>
          <w:color w:val="A50000"/>
        </w:rPr>
        <w:t xml:space="preserve"> palam</w:t>
      </w:r>
      <w:r>
        <w:rPr>
          <w:color w:val="000043"/>
        </w:rPr>
        <w:t xml:space="preserve"> na</w:t>
      </w:r>
      <w:r>
        <w:rPr>
          <w:color w:val="000044"/>
        </w:rPr>
        <w:t xml:space="preserve"> taka</w:t>
      </w:r>
      <w:r>
        <w:rPr>
          <w:color w:val="00004D"/>
        </w:rPr>
        <w:t xml:space="preserve"> recharge</w:t>
      </w:r>
      <w:r>
        <w:rPr>
          <w:color w:val="430000"/>
        </w:rPr>
        <w:t xml:space="preserve"> a</w:t>
      </w:r>
      <w:r>
        <w:br/>
      </w:r>
      <w:r>
        <w:rPr>
          <w:color w:val="000044"/>
        </w:rPr>
        <w:t xml:space="preserve"> টাকা</w:t>
      </w:r>
      <w:r>
        <w:rPr>
          <w:color w:val="00007C"/>
        </w:rPr>
        <w:t xml:space="preserve"> ফ্লাক্সি</w:t>
      </w:r>
      <w:r>
        <w:rPr>
          <w:color w:val="370000"/>
        </w:rPr>
        <w:t xml:space="preserve"> দিয়ে</w:t>
      </w:r>
      <w:r>
        <w:rPr>
          <w:color w:val="000044"/>
        </w:rPr>
        <w:t xml:space="preserve"> টাকা</w:t>
      </w:r>
      <w:r>
        <w:rPr>
          <w:color w:val="00003A"/>
        </w:rPr>
        <w:t xml:space="preserve"> ক্যাশ</w:t>
      </w:r>
      <w:r>
        <w:rPr>
          <w:color w:val="000041"/>
        </w:rPr>
        <w:t xml:space="preserve"> ব্যাক</w:t>
      </w:r>
      <w:r>
        <w:rPr>
          <w:color w:val="00004F"/>
        </w:rPr>
        <w:t xml:space="preserve"> পাওয়ার</w:t>
      </w:r>
      <w:r>
        <w:rPr>
          <w:color w:val="000044"/>
        </w:rPr>
        <w:t xml:space="preserve"> কথা</w:t>
      </w:r>
      <w:r>
        <w:rPr>
          <w:color w:val="4F0000"/>
        </w:rPr>
        <w:t xml:space="preserve"> ছিলো</w:t>
      </w:r>
      <w:r>
        <w:rPr>
          <w:color w:val="2E0000"/>
        </w:rPr>
        <w:t xml:space="preserve"> কিন্তু</w:t>
      </w:r>
      <w:r>
        <w:rPr>
          <w:color w:val="3F0000"/>
        </w:rPr>
        <w:t xml:space="preserve"> এখনো</w:t>
      </w:r>
      <w:r>
        <w:rPr>
          <w:color w:val="000049"/>
        </w:rPr>
        <w:t xml:space="preserve"> পেলাম</w:t>
      </w:r>
      <w:r>
        <w:rPr>
          <w:color w:val="000028"/>
        </w:rPr>
        <w:t xml:space="preserve"> না</w:t>
      </w:r>
      <w:r>
        <w:rPr>
          <w:color w:val="00003C"/>
        </w:rPr>
        <w:t xml:space="preserve"> কেনো</w:t>
      </w:r>
      <w:r>
        <w:br/>
      </w:r>
      <w:r>
        <w:rPr>
          <w:color w:val="000038"/>
        </w:rPr>
        <w:t xml:space="preserve"> বিকাশের</w:t>
      </w:r>
      <w:r>
        <w:rPr>
          <w:color w:val="00005A"/>
        </w:rPr>
        <w:t xml:space="preserve"> ক্যাশব্যাকের</w:t>
      </w:r>
      <w:r>
        <w:rPr>
          <w:color w:val="3A0000"/>
        </w:rPr>
        <w:t xml:space="preserve"> যে</w:t>
      </w:r>
      <w:r>
        <w:rPr>
          <w:color w:val="00002E"/>
        </w:rPr>
        <w:t xml:space="preserve"> অফার</w:t>
      </w:r>
      <w:r>
        <w:rPr>
          <w:color w:val="470000"/>
        </w:rPr>
        <w:t xml:space="preserve"> ছিলো</w:t>
      </w:r>
      <w:r>
        <w:rPr>
          <w:color w:val="000035"/>
        </w:rPr>
        <w:t xml:space="preserve"> রিচার্জে</w:t>
      </w:r>
      <w:r>
        <w:rPr>
          <w:color w:val="00001E"/>
        </w:rPr>
        <w:t xml:space="preserve"> টাকা</w:t>
      </w:r>
      <w:r>
        <w:rPr>
          <w:color w:val="000053"/>
        </w:rPr>
        <w:t xml:space="preserve"> ক্যাশব্যক</w:t>
      </w:r>
      <w:r>
        <w:rPr>
          <w:color w:val="000040"/>
        </w:rPr>
        <w:t xml:space="preserve"> সেটা</w:t>
      </w:r>
      <w:r>
        <w:rPr>
          <w:color w:val="1E0000"/>
        </w:rPr>
        <w:t xml:space="preserve"> আমি</w:t>
      </w:r>
      <w:r>
        <w:rPr>
          <w:color w:val="000033"/>
        </w:rPr>
        <w:t xml:space="preserve"> রিচার্জ</w:t>
      </w:r>
      <w:r>
        <w:rPr>
          <w:color w:val="000071"/>
        </w:rPr>
        <w:t xml:space="preserve"> কারছি</w:t>
      </w:r>
      <w:r>
        <w:rPr>
          <w:color w:val="4D0000"/>
        </w:rPr>
        <w:t xml:space="preserve"> কিন্তুু</w:t>
      </w:r>
      <w:r>
        <w:rPr>
          <w:color w:val="00002D"/>
        </w:rPr>
        <w:t xml:space="preserve"> ক্যাশব্যাক</w:t>
      </w:r>
      <w:r>
        <w:rPr>
          <w:color w:val="00003B"/>
        </w:rPr>
        <w:t xml:space="preserve"> পাইনি</w:t>
      </w:r>
      <w:r>
        <w:br/>
      </w:r>
      <w:r>
        <w:rPr>
          <w:color w:val="520000"/>
        </w:rPr>
        <w:t xml:space="preserve"> amke</w:t>
      </w:r>
      <w:r>
        <w:rPr>
          <w:color w:val="000000"/>
        </w:rPr>
        <w:t xml:space="preserve"> tk</w:t>
      </w:r>
      <w:r>
        <w:rPr>
          <w:color w:val="000028"/>
        </w:rPr>
        <w:t xml:space="preserve"> recharge</w:t>
      </w:r>
      <w:r>
        <w:rPr>
          <w:color w:val="270000"/>
        </w:rPr>
        <w:t xml:space="preserve"> korte</w:t>
      </w:r>
      <w:r>
        <w:rPr>
          <w:color w:val="000048"/>
        </w:rPr>
        <w:t xml:space="preserve"> bola</w:t>
      </w:r>
      <w:r>
        <w:rPr>
          <w:color w:val="000067"/>
        </w:rPr>
        <w:t xml:space="preserve"> hysilo</w:t>
      </w:r>
      <w:r>
        <w:rPr>
          <w:color w:val="4D0000"/>
        </w:rPr>
        <w:t xml:space="preserve"> then</w:t>
      </w:r>
      <w:r>
        <w:rPr>
          <w:color w:val="000041"/>
        </w:rPr>
        <w:t xml:space="preserve"> interest</w:t>
      </w:r>
      <w:r>
        <w:rPr>
          <w:color w:val="000039"/>
        </w:rPr>
        <w:t xml:space="preserve"> dite</w:t>
      </w:r>
      <w:r>
        <w:rPr>
          <w:color w:val="000063"/>
        </w:rPr>
        <w:t xml:space="preserve"> chaicilo</w:t>
      </w:r>
      <w:r>
        <w:rPr>
          <w:color w:val="000000"/>
        </w:rPr>
        <w:t xml:space="preserve"> tk</w:t>
      </w:r>
      <w:r>
        <w:rPr>
          <w:color w:val="00002F"/>
        </w:rPr>
        <w:t xml:space="preserve"> kno</w:t>
      </w:r>
      <w:r>
        <w:rPr>
          <w:color w:val="000048"/>
        </w:rPr>
        <w:t xml:space="preserve"> dewa</w:t>
      </w:r>
      <w:r>
        <w:rPr>
          <w:color w:val="5B0000"/>
        </w:rPr>
        <w:t xml:space="preserve"> holona</w:t>
      </w:r>
      <w:r>
        <w:br/>
      </w:r>
      <w:r>
        <w:rPr>
          <w:color w:val="250000"/>
        </w:rPr>
        <w:t xml:space="preserve"> ami</w:t>
      </w:r>
      <w:r>
        <w:rPr>
          <w:color w:val="000038"/>
        </w:rPr>
        <w:t xml:space="preserve"> app</w:t>
      </w:r>
      <w:r>
        <w:rPr>
          <w:color w:val="560000"/>
        </w:rPr>
        <w:t xml:space="preserve"> a</w:t>
      </w:r>
      <w:r>
        <w:rPr>
          <w:color w:val="000060"/>
        </w:rPr>
        <w:t xml:space="preserve"> notification</w:t>
      </w:r>
      <w:r>
        <w:rPr>
          <w:color w:val="00007E"/>
        </w:rPr>
        <w:t xml:space="preserve"> payesilam</w:t>
      </w:r>
      <w:r>
        <w:rPr>
          <w:color w:val="490000"/>
        </w:rPr>
        <w:t xml:space="preserve"> je</w:t>
      </w:r>
      <w:r>
        <w:rPr>
          <w:color w:val="00002B"/>
        </w:rPr>
        <w:t xml:space="preserve"> tk</w:t>
      </w:r>
      <w:r>
        <w:rPr>
          <w:color w:val="000032"/>
        </w:rPr>
        <w:t xml:space="preserve"> recharge</w:t>
      </w:r>
      <w:r>
        <w:rPr>
          <w:color w:val="560000"/>
        </w:rPr>
        <w:t xml:space="preserve"> a</w:t>
      </w:r>
      <w:r>
        <w:rPr>
          <w:color w:val="00002B"/>
        </w:rPr>
        <w:t xml:space="preserve"> tk</w:t>
      </w:r>
      <w:r>
        <w:rPr>
          <w:color w:val="000032"/>
        </w:rPr>
        <w:t xml:space="preserve"> cashback</w:t>
      </w:r>
      <w:r>
        <w:rPr>
          <w:color w:val="310000"/>
        </w:rPr>
        <w:t xml:space="preserve"> but</w:t>
      </w:r>
      <w:r>
        <w:rPr>
          <w:color w:val="00005A"/>
        </w:rPr>
        <w:t xml:space="preserve"> day</w:t>
      </w:r>
      <w:r>
        <w:rPr>
          <w:color w:val="000043"/>
        </w:rPr>
        <w:t xml:space="preserve"> ni</w:t>
      </w:r>
      <w:r>
        <w:br/>
      </w:r>
      <w:r>
        <w:rPr>
          <w:color w:val="3C0000"/>
        </w:rPr>
        <w:t xml:space="preserve"> যে</w:t>
      </w:r>
      <w:r>
        <w:rPr>
          <w:color w:val="00005F"/>
        </w:rPr>
        <w:t xml:space="preserve"> নাম্বারে</w:t>
      </w:r>
      <w:r>
        <w:rPr>
          <w:color w:val="00001E"/>
        </w:rPr>
        <w:t xml:space="preserve"> বিকাশ</w:t>
      </w:r>
      <w:r>
        <w:rPr>
          <w:color w:val="00002D"/>
        </w:rPr>
        <w:t xml:space="preserve"> আছে</w:t>
      </w:r>
      <w:r>
        <w:rPr>
          <w:color w:val="480000"/>
        </w:rPr>
        <w:t xml:space="preserve"> সেই</w:t>
      </w:r>
      <w:r>
        <w:rPr>
          <w:color w:val="00005F"/>
        </w:rPr>
        <w:t xml:space="preserve"> নাম্বারে</w:t>
      </w:r>
      <w:r>
        <w:rPr>
          <w:color w:val="1F0000"/>
        </w:rPr>
        <w:t xml:space="preserve"> আমি</w:t>
      </w:r>
      <w:r>
        <w:rPr>
          <w:color w:val="000064"/>
        </w:rPr>
        <w:t xml:space="preserve"> আ্যাপ</w:t>
      </w:r>
      <w:r>
        <w:rPr>
          <w:color w:val="000026"/>
        </w:rPr>
        <w:t xml:space="preserve"> থেকে</w:t>
      </w:r>
      <w:r>
        <w:rPr>
          <w:color w:val="00001F"/>
        </w:rPr>
        <w:t xml:space="preserve"> টাকা</w:t>
      </w:r>
      <w:r>
        <w:rPr>
          <w:color w:val="000034"/>
        </w:rPr>
        <w:t xml:space="preserve"> রিচার্জ</w:t>
      </w:r>
      <w:r>
        <w:rPr>
          <w:color w:val="000000"/>
        </w:rPr>
        <w:t xml:space="preserve"> করেছি</w:t>
      </w:r>
      <w:r>
        <w:rPr>
          <w:color w:val="2B0000"/>
        </w:rPr>
        <w:t xml:space="preserve"> কিন্তু</w:t>
      </w:r>
      <w:r>
        <w:rPr>
          <w:color w:val="3A0000"/>
        </w:rPr>
        <w:t xml:space="preserve"> আমাকে</w:t>
      </w:r>
      <w:r>
        <w:rPr>
          <w:color w:val="3B0000"/>
        </w:rPr>
        <w:t xml:space="preserve"> এখনো</w:t>
      </w:r>
      <w:r>
        <w:rPr>
          <w:color w:val="000059"/>
        </w:rPr>
        <w:t xml:space="preserve"> ক্যাশবাক</w:t>
      </w:r>
      <w:r>
        <w:rPr>
          <w:color w:val="000052"/>
        </w:rPr>
        <w:t xml:space="preserve"> দেই</w:t>
      </w:r>
      <w:r>
        <w:rPr>
          <w:color w:val="000040"/>
        </w:rPr>
        <w:t xml:space="preserve"> নি</w:t>
      </w:r>
      <w:r>
        <w:rPr>
          <w:color w:val="000000"/>
        </w:rPr>
        <w:t xml:space="preserve"> কেন</w:t>
      </w:r>
      <w:r>
        <w:br/>
      </w:r>
      <w:r>
        <w:rPr>
          <w:color w:val="3B0000"/>
        </w:rPr>
        <w:t xml:space="preserve"> আমাকে</w:t>
      </w:r>
      <w:r>
        <w:rPr>
          <w:color w:val="000033"/>
        </w:rPr>
        <w:t xml:space="preserve"> বিকাশে</w:t>
      </w:r>
      <w:r>
        <w:rPr>
          <w:color w:val="000033"/>
        </w:rPr>
        <w:t xml:space="preserve"> একটা</w:t>
      </w:r>
      <w:r>
        <w:rPr>
          <w:color w:val="000031"/>
        </w:rPr>
        <w:t xml:space="preserve"> অফার</w:t>
      </w:r>
      <w:r>
        <w:rPr>
          <w:color w:val="5F0000"/>
        </w:rPr>
        <w:t xml:space="preserve"> দিয়েছে</w:t>
      </w:r>
      <w:r>
        <w:rPr>
          <w:color w:val="000083"/>
        </w:rPr>
        <w:t xml:space="preserve"> টাকা</w:t>
      </w:r>
      <w:r>
        <w:rPr>
          <w:color w:val="000038"/>
        </w:rPr>
        <w:t xml:space="preserve"> রিচার্জে</w:t>
      </w:r>
      <w:r>
        <w:rPr>
          <w:color w:val="000083"/>
        </w:rPr>
        <w:t xml:space="preserve"> টাকা</w:t>
      </w:r>
      <w:r>
        <w:rPr>
          <w:color w:val="000060"/>
        </w:rPr>
        <w:t xml:space="preserve"> ক্যাশব্যাক</w:t>
      </w:r>
      <w:r>
        <w:rPr>
          <w:color w:val="200000"/>
        </w:rPr>
        <w:t xml:space="preserve"> আমি</w:t>
      </w:r>
      <w:r>
        <w:rPr>
          <w:color w:val="3D0000"/>
        </w:rPr>
        <w:t xml:space="preserve"> এখনো</w:t>
      </w:r>
      <w:r>
        <w:rPr>
          <w:color w:val="000083"/>
        </w:rPr>
        <w:t xml:space="preserve"> টাকা</w:t>
      </w:r>
      <w:r>
        <w:rPr>
          <w:color w:val="000036"/>
        </w:rPr>
        <w:t xml:space="preserve"> রিচার্জ</w:t>
      </w:r>
      <w:r>
        <w:rPr>
          <w:color w:val="360000"/>
        </w:rPr>
        <w:t xml:space="preserve"> করেছি</w:t>
      </w:r>
      <w:r>
        <w:rPr>
          <w:color w:val="3D0000"/>
        </w:rPr>
        <w:t xml:space="preserve"> এখনো</w:t>
      </w:r>
      <w:r>
        <w:rPr>
          <w:color w:val="000083"/>
        </w:rPr>
        <w:t xml:space="preserve"> টাকা</w:t>
      </w:r>
      <w:r>
        <w:rPr>
          <w:color w:val="000060"/>
        </w:rPr>
        <w:t xml:space="preserve"> ক্যাশব্যাক</w:t>
      </w:r>
      <w:r>
        <w:rPr>
          <w:color w:val="00003F"/>
        </w:rPr>
        <w:t xml:space="preserve"> পাইনি</w:t>
      </w:r>
      <w:r>
        <w:br/>
      </w:r>
      <w:r>
        <w:rPr>
          <w:color w:val="3B0000"/>
        </w:rPr>
        <w:t xml:space="preserve"> একটু</w:t>
      </w:r>
      <w:r>
        <w:rPr>
          <w:color w:val="3D0000"/>
        </w:rPr>
        <w:t xml:space="preserve"> আগে</w:t>
      </w:r>
      <w:r>
        <w:rPr>
          <w:color w:val="000053"/>
        </w:rPr>
        <w:t xml:space="preserve"> এসএমএস</w:t>
      </w:r>
      <w:r>
        <w:rPr>
          <w:color w:val="000055"/>
        </w:rPr>
        <w:t xml:space="preserve"> আসলো</w:t>
      </w:r>
      <w:r>
        <w:rPr>
          <w:color w:val="000000"/>
        </w:rPr>
        <w:t xml:space="preserve"> টাকা</w:t>
      </w:r>
      <w:r>
        <w:rPr>
          <w:color w:val="000069"/>
        </w:rPr>
        <w:t xml:space="preserve"> রিচার্জ</w:t>
      </w:r>
      <w:r>
        <w:rPr>
          <w:color w:val="000000"/>
        </w:rPr>
        <w:t xml:space="preserve"> টাকা</w:t>
      </w:r>
      <w:r>
        <w:rPr>
          <w:color w:val="00005D"/>
        </w:rPr>
        <w:t xml:space="preserve"> ক্যাশব্যাক</w:t>
      </w:r>
      <w:r>
        <w:rPr>
          <w:color w:val="000069"/>
        </w:rPr>
        <w:t xml:space="preserve"> রিচার্জ</w:t>
      </w:r>
      <w:r>
        <w:rPr>
          <w:color w:val="420000"/>
        </w:rPr>
        <w:t xml:space="preserve"> করলাম</w:t>
      </w:r>
      <w:r>
        <w:rPr>
          <w:color w:val="3E0000"/>
        </w:rPr>
        <w:t xml:space="preserve"> তো</w:t>
      </w:r>
      <w:r>
        <w:rPr>
          <w:color w:val="00005D"/>
        </w:rPr>
        <w:t xml:space="preserve"> ক্যাশব্যাক</w:t>
      </w:r>
      <w:r>
        <w:rPr>
          <w:color w:val="000060"/>
        </w:rPr>
        <w:t xml:space="preserve"> দেবে</w:t>
      </w:r>
      <w:r>
        <w:rPr>
          <w:color w:val="000026"/>
        </w:rPr>
        <w:t xml:space="preserve"> না</w:t>
      </w:r>
      <w:r>
        <w:rPr>
          <w:color w:val="430000"/>
        </w:rPr>
        <w:t xml:space="preserve"> নাকি</w:t>
      </w:r>
      <w:r>
        <w:br/>
      </w:r>
      <w:r>
        <w:rPr>
          <w:color w:val="330000"/>
        </w:rPr>
        <w:t xml:space="preserve"> আমি</w:t>
      </w:r>
      <w:r>
        <w:rPr>
          <w:color w:val="000099"/>
        </w:rPr>
        <w:t xml:space="preserve"> ক্যাশব্যাক</w:t>
      </w:r>
      <w:r>
        <w:rPr>
          <w:color w:val="610000"/>
        </w:rPr>
        <w:t xml:space="preserve"> এখনো</w:t>
      </w:r>
      <w:r>
        <w:rPr>
          <w:color w:val="000064"/>
        </w:rPr>
        <w:t xml:space="preserve"> পাইনি</w:t>
      </w:r>
      <w:r>
        <w:rPr>
          <w:color w:val="000068"/>
        </w:rPr>
        <w:t xml:space="preserve"> টাকা</w:t>
      </w:r>
      <w:r>
        <w:rPr>
          <w:color w:val="00005A"/>
        </w:rPr>
        <w:t xml:space="preserve"> রিচার্জে</w:t>
      </w:r>
      <w:r>
        <w:rPr>
          <w:color w:val="000068"/>
        </w:rPr>
        <w:t xml:space="preserve"> টাকা</w:t>
      </w:r>
      <w:r>
        <w:rPr>
          <w:color w:val="000099"/>
        </w:rPr>
        <w:t xml:space="preserve"> ক্যাশব্যাক</w:t>
      </w:r>
      <w:r>
        <w:br/>
      </w:r>
      <w:r>
        <w:rPr>
          <w:color w:val="2A0000"/>
        </w:rPr>
        <w:t xml:space="preserve"> ami</w:t>
      </w:r>
      <w:r>
        <w:rPr>
          <w:color w:val="000063"/>
        </w:rPr>
        <w:t xml:space="preserve"> december</w:t>
      </w:r>
      <w:r>
        <w:rPr>
          <w:color w:val="000061"/>
        </w:rPr>
        <w:t xml:space="preserve"> tk</w:t>
      </w:r>
      <w:r>
        <w:rPr>
          <w:color w:val="00004E"/>
        </w:rPr>
        <w:t xml:space="preserve"> mobile</w:t>
      </w:r>
      <w:r>
        <w:rPr>
          <w:color w:val="000038"/>
        </w:rPr>
        <w:t xml:space="preserve"> recharge</w:t>
      </w:r>
      <w:r>
        <w:rPr>
          <w:color w:val="00003D"/>
        </w:rPr>
        <w:t xml:space="preserve"> kore</w:t>
      </w:r>
      <w:r>
        <w:rPr>
          <w:color w:val="500000"/>
        </w:rPr>
        <w:t xml:space="preserve"> o</w:t>
      </w:r>
      <w:r>
        <w:rPr>
          <w:color w:val="4E0000"/>
        </w:rPr>
        <w:t xml:space="preserve"> kano</w:t>
      </w:r>
      <w:r>
        <w:rPr>
          <w:color w:val="000061"/>
        </w:rPr>
        <w:t xml:space="preserve"> tk</w:t>
      </w:r>
      <w:r>
        <w:rPr>
          <w:color w:val="000039"/>
        </w:rPr>
        <w:t xml:space="preserve"> cashback</w:t>
      </w:r>
      <w:r>
        <w:rPr>
          <w:color w:val="000056"/>
        </w:rPr>
        <w:t xml:space="preserve"> pelam</w:t>
      </w:r>
      <w:r>
        <w:rPr>
          <w:color w:val="000000"/>
        </w:rPr>
        <w:t xml:space="preserve"> na</w:t>
      </w:r>
      <w:r>
        <w:rPr>
          <w:color w:val="000040"/>
        </w:rPr>
        <w:t xml:space="preserve"> app</w:t>
      </w:r>
      <w:r>
        <w:rPr>
          <w:color w:val="000036"/>
        </w:rPr>
        <w:t xml:space="preserve"> theke</w:t>
      </w:r>
      <w:r>
        <w:br/>
      </w:r>
      <w:r>
        <w:rPr>
          <w:color w:val="4A0000"/>
        </w:rPr>
        <w:t xml:space="preserve"> কাল</w:t>
      </w:r>
      <w:r>
        <w:rPr>
          <w:color w:val="000068"/>
        </w:rPr>
        <w:t xml:space="preserve"> একাট</w:t>
      </w:r>
      <w:r>
        <w:rPr>
          <w:color w:val="00002B"/>
        </w:rPr>
        <w:t xml:space="preserve"> অফার</w:t>
      </w:r>
      <w:r>
        <w:rPr>
          <w:color w:val="000044"/>
        </w:rPr>
        <w:t xml:space="preserve"> দেয়া</w:t>
      </w:r>
      <w:r>
        <w:rPr>
          <w:color w:val="000000"/>
        </w:rPr>
        <w:t xml:space="preserve"> হইছে</w:t>
      </w:r>
      <w:r>
        <w:rPr>
          <w:color w:val="000000"/>
        </w:rPr>
        <w:t xml:space="preserve"> যে</w:t>
      </w:r>
      <w:r>
        <w:rPr>
          <w:color w:val="000039"/>
        </w:rPr>
        <w:t xml:space="preserve"> টাকা</w:t>
      </w:r>
      <w:r>
        <w:rPr>
          <w:color w:val="00001B"/>
        </w:rPr>
        <w:t xml:space="preserve"> বিকাশ</w:t>
      </w:r>
      <w:r>
        <w:rPr>
          <w:color w:val="000059"/>
        </w:rPr>
        <w:t xml:space="preserve"> এফ</w:t>
      </w:r>
      <w:r>
        <w:rPr>
          <w:color w:val="000022"/>
        </w:rPr>
        <w:t xml:space="preserve"> থেকে</w:t>
      </w:r>
      <w:r>
        <w:rPr>
          <w:color w:val="00007E"/>
        </w:rPr>
        <w:t xml:space="preserve"> রিচাজ</w:t>
      </w:r>
      <w:r>
        <w:rPr>
          <w:color w:val="2B0000"/>
        </w:rPr>
        <w:t xml:space="preserve"> এ</w:t>
      </w:r>
      <w:r>
        <w:rPr>
          <w:color w:val="000039"/>
        </w:rPr>
        <w:t xml:space="preserve"> টাকা</w:t>
      </w:r>
      <w:r>
        <w:rPr>
          <w:color w:val="000000"/>
        </w:rPr>
        <w:t xml:space="preserve"> বোনস</w:t>
      </w:r>
      <w:r>
        <w:rPr>
          <w:color w:val="000000"/>
        </w:rPr>
        <w:t xml:space="preserve"> কিন্তু</w:t>
      </w:r>
      <w:r>
        <w:rPr>
          <w:color w:val="00007E"/>
        </w:rPr>
        <w:t xml:space="preserve"> রিচাজ</w:t>
      </w:r>
      <w:r>
        <w:rPr>
          <w:color w:val="2E0000"/>
        </w:rPr>
        <w:t xml:space="preserve"> করা</w:t>
      </w:r>
      <w:r>
        <w:rPr>
          <w:color w:val="000000"/>
        </w:rPr>
        <w:t xml:space="preserve"> হইছে</w:t>
      </w:r>
      <w:r>
        <w:rPr>
          <w:color w:val="000000"/>
        </w:rPr>
        <w:t xml:space="preserve"> বোনাস</w:t>
      </w:r>
      <w:r>
        <w:rPr>
          <w:color w:val="3B0000"/>
        </w:rPr>
        <w:t xml:space="preserve"> পাই</w:t>
      </w:r>
      <w:r>
        <w:rPr>
          <w:color w:val="000031"/>
        </w:rPr>
        <w:t xml:space="preserve"> নাই</w:t>
      </w:r>
      <w:r>
        <w:rPr>
          <w:color w:val="350000"/>
        </w:rPr>
        <w:t xml:space="preserve"> এখনো</w:t>
      </w:r>
      <w:r>
        <w:br/>
      </w:r>
      <w:r>
        <w:rPr>
          <w:color w:val="300000"/>
        </w:rPr>
        <w:t xml:space="preserve"> এই</w:t>
      </w:r>
      <w:r>
        <w:rPr>
          <w:color w:val="000050"/>
        </w:rPr>
        <w:t xml:space="preserve"> অফারটা</w:t>
      </w:r>
      <w:r>
        <w:rPr>
          <w:color w:val="6A0000"/>
        </w:rPr>
        <w:t xml:space="preserve"> অনুযায়ী</w:t>
      </w:r>
      <w:r>
        <w:rPr>
          <w:color w:val="000000"/>
        </w:rPr>
        <w:t xml:space="preserve"> টাকা</w:t>
      </w:r>
      <w:r>
        <w:rPr>
          <w:color w:val="00004C"/>
        </w:rPr>
        <w:t xml:space="preserve"> রিচাজ</w:t>
      </w:r>
      <w:r>
        <w:rPr>
          <w:color w:val="3E0000"/>
        </w:rPr>
        <w:t xml:space="preserve"> করছি</w:t>
      </w:r>
      <w:r>
        <w:rPr>
          <w:color w:val="000000"/>
        </w:rPr>
        <w:t xml:space="preserve"> মিনিট</w:t>
      </w:r>
      <w:r>
        <w:rPr>
          <w:color w:val="410000"/>
        </w:rPr>
        <w:t xml:space="preserve"> আগে</w:t>
      </w:r>
      <w:r>
        <w:rPr>
          <w:color w:val="2E0000"/>
        </w:rPr>
        <w:t xml:space="preserve"> কিন্তু</w:t>
      </w:r>
      <w:r>
        <w:rPr>
          <w:color w:val="400000"/>
        </w:rPr>
        <w:t xml:space="preserve"> এখনো</w:t>
      </w:r>
      <w:r>
        <w:rPr>
          <w:color w:val="00006A"/>
        </w:rPr>
        <w:t xml:space="preserve"> ক্যাশবেগ</w:t>
      </w:r>
      <w:r>
        <w:rPr>
          <w:color w:val="630000"/>
        </w:rPr>
        <w:t xml:space="preserve"> পায়</w:t>
      </w:r>
      <w:r>
        <w:rPr>
          <w:color w:val="00003B"/>
        </w:rPr>
        <w:t xml:space="preserve"> নাই</w:t>
      </w:r>
      <w:r>
        <w:br/>
      </w:r>
      <w:r>
        <w:rPr>
          <w:color w:val="320000"/>
        </w:rPr>
        <w:t xml:space="preserve"> এই</w:t>
      </w:r>
      <w:r>
        <w:rPr>
          <w:color w:val="000035"/>
        </w:rPr>
        <w:t xml:space="preserve"> নাম্বারে</w:t>
      </w:r>
      <w:r>
        <w:rPr>
          <w:color w:val="7D0000"/>
        </w:rPr>
        <w:t xml:space="preserve"> অপারটি</w:t>
      </w:r>
      <w:r>
        <w:rPr>
          <w:color w:val="520000"/>
        </w:rPr>
        <w:t xml:space="preserve"> ছিলো</w:t>
      </w:r>
      <w:r>
        <w:rPr>
          <w:color w:val="300000"/>
        </w:rPr>
        <w:t xml:space="preserve"> কিন্তু</w:t>
      </w:r>
      <w:r>
        <w:rPr>
          <w:color w:val="00003D"/>
        </w:rPr>
        <w:t xml:space="preserve"> ক্যাশ</w:t>
      </w:r>
      <w:r>
        <w:rPr>
          <w:color w:val="000082"/>
        </w:rPr>
        <w:t xml:space="preserve"> ব্যাকটা</w:t>
      </w:r>
      <w:r>
        <w:rPr>
          <w:color w:val="420000"/>
        </w:rPr>
        <w:t xml:space="preserve"> এখনো</w:t>
      </w:r>
      <w:r>
        <w:rPr>
          <w:color w:val="4A0000"/>
        </w:rPr>
        <w:t xml:space="preserve"> পাই</w:t>
      </w:r>
      <w:r>
        <w:rPr>
          <w:color w:val="00003D"/>
        </w:rPr>
        <w:t xml:space="preserve"> নাই</w:t>
      </w:r>
      <w:r>
        <w:br/>
      </w:r>
      <w:r>
        <w:rPr>
          <w:color w:val="400000"/>
        </w:rPr>
        <w:t xml:space="preserve"> আমি</w:t>
      </w:r>
      <w:r>
        <w:rPr>
          <w:color w:val="000082"/>
        </w:rPr>
        <w:t xml:space="preserve"> টাকা</w:t>
      </w:r>
      <w:r>
        <w:rPr>
          <w:color w:val="00006B"/>
        </w:rPr>
        <w:t xml:space="preserve"> রিচার্জ</w:t>
      </w:r>
      <w:r>
        <w:rPr>
          <w:color w:val="000000"/>
        </w:rPr>
        <w:t xml:space="preserve"> করেছি</w:t>
      </w:r>
      <w:r>
        <w:rPr>
          <w:color w:val="570000"/>
        </w:rPr>
        <w:t xml:space="preserve"> কিন্তু</w:t>
      </w:r>
      <w:r>
        <w:rPr>
          <w:color w:val="000082"/>
        </w:rPr>
        <w:t xml:space="preserve"> টাকা</w:t>
      </w:r>
      <w:r>
        <w:rPr>
          <w:color w:val="00005F"/>
        </w:rPr>
        <w:t xml:space="preserve"> ক্যাশব্যাক</w:t>
      </w:r>
      <w:r>
        <w:rPr>
          <w:color w:val="00007D"/>
        </w:rPr>
        <w:t xml:space="preserve"> পাইনি</w:t>
      </w:r>
      <w:r>
        <w:br/>
      </w:r>
      <w:r>
        <w:rPr>
          <w:color w:val="000042"/>
        </w:rPr>
        <w:t xml:space="preserve"> টাকা</w:t>
      </w:r>
      <w:r>
        <w:rPr>
          <w:color w:val="000039"/>
        </w:rPr>
        <w:t xml:space="preserve"> রিচার্জে</w:t>
      </w:r>
      <w:r>
        <w:rPr>
          <w:color w:val="000042"/>
        </w:rPr>
        <w:t xml:space="preserve"> টাকা</w:t>
      </w:r>
      <w:r>
        <w:rPr>
          <w:color w:val="000073"/>
        </w:rPr>
        <w:t xml:space="preserve"> ক্যাশ</w:t>
      </w:r>
      <w:r>
        <w:rPr>
          <w:color w:val="000040"/>
        </w:rPr>
        <w:t xml:space="preserve"> ব্যাক</w:t>
      </w:r>
      <w:r>
        <w:rPr>
          <w:color w:val="4C0000"/>
        </w:rPr>
        <w:t xml:space="preserve"> দেওয়ার</w:t>
      </w:r>
      <w:r>
        <w:rPr>
          <w:color w:val="000043"/>
        </w:rPr>
        <w:t xml:space="preserve"> কথা</w:t>
      </w:r>
      <w:r>
        <w:rPr>
          <w:color w:val="200000"/>
        </w:rPr>
        <w:t xml:space="preserve"> আমি</w:t>
      </w:r>
      <w:r>
        <w:rPr>
          <w:color w:val="000036"/>
        </w:rPr>
        <w:t xml:space="preserve"> রিচার্জ</w:t>
      </w:r>
      <w:r>
        <w:rPr>
          <w:color w:val="3C0000"/>
        </w:rPr>
        <w:t xml:space="preserve"> করছি</w:t>
      </w:r>
      <w:r>
        <w:rPr>
          <w:color w:val="000073"/>
        </w:rPr>
        <w:t xml:space="preserve"> ক্যাশ</w:t>
      </w:r>
      <w:r>
        <w:rPr>
          <w:color w:val="00007A"/>
        </w:rPr>
        <w:t xml:space="preserve"> ব্যাকতো</w:t>
      </w:r>
      <w:r>
        <w:rPr>
          <w:color w:val="000047"/>
        </w:rPr>
        <w:t xml:space="preserve"> পেলাম</w:t>
      </w:r>
      <w:r>
        <w:rPr>
          <w:color w:val="000027"/>
        </w:rPr>
        <w:t xml:space="preserve"> না</w:t>
      </w:r>
      <w:r>
        <w:br/>
      </w:r>
      <w:r>
        <w:rPr>
          <w:color w:val="00008B"/>
        </w:rPr>
        <w:t xml:space="preserve"> sri</w:t>
      </w:r>
      <w:r>
        <w:rPr>
          <w:color w:val="2C0000"/>
        </w:rPr>
        <w:t xml:space="preserve"> ami</w:t>
      </w:r>
      <w:r>
        <w:rPr>
          <w:color w:val="00006B"/>
        </w:rPr>
        <w:t xml:space="preserve"> কেশবেক</w:t>
      </w:r>
      <w:r>
        <w:rPr>
          <w:color w:val="540000"/>
        </w:rPr>
        <w:t xml:space="preserve"> পাই</w:t>
      </w:r>
      <w:r>
        <w:rPr>
          <w:color w:val="000046"/>
        </w:rPr>
        <w:t xml:space="preserve"> নাই</w:t>
      </w:r>
      <w:r>
        <w:rPr>
          <w:color w:val="000034"/>
        </w:rPr>
        <w:t xml:space="preserve"> taka</w:t>
      </w:r>
      <w:r>
        <w:rPr>
          <w:color w:val="000034"/>
        </w:rPr>
        <w:t xml:space="preserve"> taka</w:t>
      </w:r>
      <w:r>
        <w:rPr>
          <w:color w:val="000076"/>
        </w:rPr>
        <w:t xml:space="preserve"> cashbak</w:t>
      </w:r>
      <w:r>
        <w:rPr>
          <w:color w:val="000039"/>
        </w:rPr>
        <w:t xml:space="preserve"> ta</w:t>
      </w:r>
      <w:r>
        <w:br/>
      </w:r>
      <w:r>
        <w:rPr>
          <w:color w:val="0000C4"/>
        </w:rPr>
        <w:t xml:space="preserve"> গতোকাল</w:t>
      </w:r>
      <w:r>
        <w:rPr>
          <w:color w:val="250000"/>
        </w:rPr>
        <w:t xml:space="preserve"> এই</w:t>
      </w:r>
      <w:r>
        <w:rPr>
          <w:color w:val="00003A"/>
        </w:rPr>
        <w:t xml:space="preserve"> অফারটি</w:t>
      </w:r>
      <w:r>
        <w:rPr>
          <w:color w:val="000000"/>
        </w:rPr>
        <w:t xml:space="preserve"> এসেছিল</w:t>
      </w:r>
      <w:r>
        <w:rPr>
          <w:color w:val="3D0000"/>
        </w:rPr>
        <w:t xml:space="preserve"> তার</w:t>
      </w:r>
      <w:r>
        <w:rPr>
          <w:color w:val="360000"/>
        </w:rPr>
        <w:t xml:space="preserve"> পর</w:t>
      </w:r>
      <w:r>
        <w:rPr>
          <w:color w:val="0000C4"/>
        </w:rPr>
        <w:t xml:space="preserve"> গতোকাল</w:t>
      </w:r>
      <w:r>
        <w:rPr>
          <w:color w:val="00002C"/>
        </w:rPr>
        <w:t xml:space="preserve"> রিচার্জ</w:t>
      </w:r>
      <w:r>
        <w:rPr>
          <w:color w:val="380000"/>
        </w:rPr>
        <w:t xml:space="preserve"> ও</w:t>
      </w:r>
      <w:r>
        <w:rPr>
          <w:color w:val="000000"/>
        </w:rPr>
        <w:t xml:space="preserve"> করলাম</w:t>
      </w:r>
      <w:r>
        <w:rPr>
          <w:color w:val="240000"/>
        </w:rPr>
        <w:t xml:space="preserve"> কিন্তু</w:t>
      </w:r>
      <w:r>
        <w:rPr>
          <w:color w:val="310000"/>
        </w:rPr>
        <w:t xml:space="preserve"> এখনো</w:t>
      </w:r>
      <w:r>
        <w:rPr>
          <w:color w:val="000027"/>
        </w:rPr>
        <w:t xml:space="preserve"> ক্যাশব্যাক</w:t>
      </w:r>
      <w:r>
        <w:rPr>
          <w:color w:val="000039"/>
        </w:rPr>
        <w:t xml:space="preserve"> পেলাম</w:t>
      </w:r>
      <w:r>
        <w:rPr>
          <w:color w:val="00001F"/>
        </w:rPr>
        <w:t xml:space="preserve"> না</w:t>
      </w:r>
      <w:r>
        <w:br/>
      </w:r>
      <w:r>
        <w:rPr>
          <w:color w:val="00002E"/>
        </w:rPr>
        <w:t xml:space="preserve"> টাকা</w:t>
      </w:r>
      <w:r>
        <w:rPr>
          <w:color w:val="00006C"/>
        </w:rPr>
        <w:t xml:space="preserve"> রিচাজে</w:t>
      </w:r>
      <w:r>
        <w:rPr>
          <w:color w:val="00002E"/>
        </w:rPr>
        <w:t xml:space="preserve"> টাকা</w:t>
      </w:r>
      <w:r>
        <w:rPr>
          <w:color w:val="00007B"/>
        </w:rPr>
        <w:t xml:space="preserve"> ক্যাস</w:t>
      </w:r>
      <w:r>
        <w:rPr>
          <w:color w:val="00006D"/>
        </w:rPr>
        <w:t xml:space="preserve"> বেক</w:t>
      </w:r>
      <w:r>
        <w:rPr>
          <w:color w:val="00007F"/>
        </w:rPr>
        <w:t xml:space="preserve"> পাইলাম</w:t>
      </w:r>
      <w:r>
        <w:rPr>
          <w:color w:val="000037"/>
        </w:rPr>
        <w:t xml:space="preserve"> না</w:t>
      </w:r>
      <w:r>
        <w:rPr>
          <w:color w:val="000042"/>
        </w:rPr>
        <w:t xml:space="preserve"> কেন</w:t>
      </w:r>
      <w:r>
        <w:br/>
      </w:r>
      <w:r>
        <w:rPr>
          <w:color w:val="400000"/>
        </w:rPr>
        <w:t xml:space="preserve"> vaiya</w:t>
      </w:r>
      <w:r>
        <w:rPr>
          <w:color w:val="000022"/>
        </w:rPr>
        <w:t xml:space="preserve"> tk</w:t>
      </w:r>
      <w:r>
        <w:rPr>
          <w:color w:val="330000"/>
        </w:rPr>
        <w:t xml:space="preserve"> te</w:t>
      </w:r>
      <w:r>
        <w:rPr>
          <w:color w:val="000022"/>
        </w:rPr>
        <w:t xml:space="preserve"> tk</w:t>
      </w:r>
      <w:r>
        <w:rPr>
          <w:color w:val="000051"/>
        </w:rPr>
        <w:t xml:space="preserve"> cashback</w:t>
      </w:r>
      <w:r>
        <w:rPr>
          <w:color w:val="000026"/>
        </w:rPr>
        <w:t xml:space="preserve"> offer</w:t>
      </w:r>
      <w:r>
        <w:rPr>
          <w:color w:val="000035"/>
        </w:rPr>
        <w:t xml:space="preserve"> ti</w:t>
      </w:r>
      <w:r>
        <w:rPr>
          <w:color w:val="1E0000"/>
        </w:rPr>
        <w:t xml:space="preserve"> ami</w:t>
      </w:r>
      <w:r>
        <w:rPr>
          <w:color w:val="000066"/>
        </w:rPr>
        <w:t xml:space="preserve"> niyesilam</w:t>
      </w:r>
      <w:r>
        <w:rPr>
          <w:color w:val="2F0000"/>
        </w:rPr>
        <w:t xml:space="preserve"> kintu</w:t>
      </w:r>
      <w:r>
        <w:rPr>
          <w:color w:val="000051"/>
        </w:rPr>
        <w:t xml:space="preserve"> cashback</w:t>
      </w:r>
      <w:r>
        <w:rPr>
          <w:color w:val="00003E"/>
        </w:rPr>
        <w:t xml:space="preserve"> akhono</w:t>
      </w:r>
      <w:r>
        <w:rPr>
          <w:color w:val="360000"/>
        </w:rPr>
        <w:t xml:space="preserve"> pai</w:t>
      </w:r>
      <w:r>
        <w:rPr>
          <w:color w:val="000036"/>
        </w:rPr>
        <w:t xml:space="preserve"> ni</w:t>
      </w:r>
      <w:r>
        <w:rPr>
          <w:color w:val="3E0000"/>
        </w:rPr>
        <w:t xml:space="preserve"> jodi</w:t>
      </w:r>
      <w:r>
        <w:rPr>
          <w:color w:val="420000"/>
        </w:rPr>
        <w:t xml:space="preserve"> kindly</w:t>
      </w:r>
      <w:r>
        <w:rPr>
          <w:color w:val="3D0000"/>
        </w:rPr>
        <w:t xml:space="preserve"> aktu</w:t>
      </w:r>
      <w:r>
        <w:rPr>
          <w:color w:val="660000"/>
        </w:rPr>
        <w:t xml:space="preserve"> dekhten</w:t>
      </w:r>
      <w:r>
        <w:br/>
      </w:r>
      <w:r>
        <w:rPr>
          <w:color w:val="510000"/>
        </w:rPr>
        <w:t xml:space="preserve"> আমাকে</w:t>
      </w:r>
      <w:r>
        <w:rPr>
          <w:color w:val="000059"/>
        </w:rPr>
        <w:t xml:space="preserve"> টাকা</w:t>
      </w:r>
      <w:r>
        <w:rPr>
          <w:color w:val="00004D"/>
        </w:rPr>
        <w:t xml:space="preserve"> রিচার্জে</w:t>
      </w:r>
      <w:r>
        <w:rPr>
          <w:color w:val="000059"/>
        </w:rPr>
        <w:t xml:space="preserve"> টাকা</w:t>
      </w:r>
      <w:r>
        <w:rPr>
          <w:color w:val="000082"/>
        </w:rPr>
        <w:t xml:space="preserve"> ক্যাশব্যাকের</w:t>
      </w:r>
      <w:r>
        <w:rPr>
          <w:color w:val="00005A"/>
        </w:rPr>
        <w:t xml:space="preserve"> কথা</w:t>
      </w:r>
      <w:r>
        <w:rPr>
          <w:color w:val="6E0000"/>
        </w:rPr>
        <w:t xml:space="preserve"> বলা</w:t>
      </w:r>
      <w:r>
        <w:rPr>
          <w:color w:val="000000"/>
        </w:rPr>
        <w:t xml:space="preserve"> হয়েছিল</w:t>
      </w:r>
      <w:r>
        <w:rPr>
          <w:color w:val="530000"/>
        </w:rPr>
        <w:t xml:space="preserve"> এখনো</w:t>
      </w:r>
      <w:r>
        <w:rPr>
          <w:color w:val="000000"/>
        </w:rPr>
        <w:t xml:space="preserve"> পাইনি</w:t>
      </w:r>
      <w:r>
        <w:br/>
      </w:r>
      <w:r>
        <w:rPr>
          <w:color w:val="000074"/>
        </w:rPr>
        <w:t xml:space="preserve"> tk</w:t>
      </w:r>
      <w:r>
        <w:rPr>
          <w:color w:val="000043"/>
        </w:rPr>
        <w:t xml:space="preserve"> recharge</w:t>
      </w:r>
      <w:r>
        <w:rPr>
          <w:color w:val="3A0000"/>
        </w:rPr>
        <w:t xml:space="preserve"> a</w:t>
      </w:r>
      <w:r>
        <w:rPr>
          <w:color w:val="000074"/>
        </w:rPr>
        <w:t xml:space="preserve"> tk</w:t>
      </w:r>
      <w:r>
        <w:rPr>
          <w:color w:val="000043"/>
        </w:rPr>
        <w:t xml:space="preserve"> cash</w:t>
      </w:r>
      <w:r>
        <w:rPr>
          <w:color w:val="000046"/>
        </w:rPr>
        <w:t xml:space="preserve"> back</w:t>
      </w:r>
      <w:r>
        <w:rPr>
          <w:color w:val="000067"/>
        </w:rPr>
        <w:t xml:space="preserve"> pelam</w:t>
      </w:r>
      <w:r>
        <w:rPr>
          <w:color w:val="00003A"/>
        </w:rPr>
        <w:t xml:space="preserve"> na</w:t>
      </w:r>
      <w:r>
        <w:rPr>
          <w:color w:val="8C0000"/>
        </w:rPr>
        <w:t xml:space="preserve"> too</w:t>
      </w:r>
      <w:r>
        <w:br/>
      </w:r>
      <w:r>
        <w:rPr>
          <w:color w:val="00005A"/>
        </w:rPr>
        <w:t xml:space="preserve"> টাকা</w:t>
      </w:r>
      <w:r>
        <w:rPr>
          <w:color w:val="00007F"/>
        </w:rPr>
        <w:t xml:space="preserve"> রির্চাজে</w:t>
      </w:r>
      <w:r>
        <w:rPr>
          <w:color w:val="00005A"/>
        </w:rPr>
        <w:t xml:space="preserve"> টাকা</w:t>
      </w:r>
      <w:r>
        <w:rPr>
          <w:color w:val="000042"/>
        </w:rPr>
        <w:t xml:space="preserve"> ক্যাশব্যাক</w:t>
      </w:r>
      <w:r>
        <w:rPr>
          <w:color w:val="000066"/>
        </w:rPr>
        <w:t xml:space="preserve"> পাচ্ছি</w:t>
      </w:r>
      <w:r>
        <w:rPr>
          <w:color w:val="00009F"/>
        </w:rPr>
        <w:t xml:space="preserve"> নাতো</w:t>
      </w:r>
      <w:r>
        <w:br/>
      </w:r>
      <w:r>
        <w:rPr>
          <w:color w:val="740000"/>
        </w:rPr>
        <w:t xml:space="preserve"> আমাকে</w:t>
      </w:r>
      <w:r>
        <w:rPr>
          <w:color w:val="4E0000"/>
        </w:rPr>
        <w:t xml:space="preserve"> বলা</w:t>
      </w:r>
      <w:r>
        <w:rPr>
          <w:color w:val="00003C"/>
        </w:rPr>
        <w:t xml:space="preserve"> হয়েছে</w:t>
      </w:r>
      <w:r>
        <w:rPr>
          <w:color w:val="00003E"/>
        </w:rPr>
        <w:t xml:space="preserve"> লেনদেন</w:t>
      </w:r>
      <w:r>
        <w:rPr>
          <w:color w:val="340000"/>
        </w:rPr>
        <w:t xml:space="preserve"> করলে</w:t>
      </w:r>
      <w:r>
        <w:rPr>
          <w:color w:val="00001F"/>
        </w:rPr>
        <w:t xml:space="preserve"> টাকা</w:t>
      </w:r>
      <w:r>
        <w:rPr>
          <w:color w:val="00003B"/>
        </w:rPr>
        <w:t xml:space="preserve"> বোনাস</w:t>
      </w:r>
      <w:r>
        <w:rPr>
          <w:color w:val="000084"/>
        </w:rPr>
        <w:t xml:space="preserve"> দেওয়া</w:t>
      </w:r>
      <w:r>
        <w:rPr>
          <w:color w:val="360000"/>
        </w:rPr>
        <w:t xml:space="preserve"> হবে</w:t>
      </w:r>
      <w:r>
        <w:rPr>
          <w:color w:val="2B0000"/>
        </w:rPr>
        <w:t xml:space="preserve"> কিন্তু</w:t>
      </w:r>
      <w:r>
        <w:rPr>
          <w:color w:val="740000"/>
        </w:rPr>
        <w:t xml:space="preserve"> আমাকে</w:t>
      </w:r>
      <w:r>
        <w:rPr>
          <w:color w:val="3B0000"/>
        </w:rPr>
        <w:t xml:space="preserve"> এখনো</w:t>
      </w:r>
      <w:r>
        <w:rPr>
          <w:color w:val="000084"/>
        </w:rPr>
        <w:t xml:space="preserve"> দেওয়া</w:t>
      </w:r>
      <w:r>
        <w:rPr>
          <w:color w:val="000044"/>
        </w:rPr>
        <w:t xml:space="preserve"> হয়নি</w:t>
      </w:r>
      <w:r>
        <w:rPr>
          <w:color w:val="000000"/>
        </w:rPr>
        <w:t xml:space="preserve"> কেন</w:t>
      </w:r>
      <w:r>
        <w:br/>
      </w:r>
      <w:r>
        <w:rPr>
          <w:color w:val="200000"/>
        </w:rPr>
        <w:t xml:space="preserve"> amar</w:t>
      </w:r>
      <w:r>
        <w:rPr>
          <w:color w:val="00002D"/>
        </w:rPr>
        <w:t xml:space="preserve"> bikash</w:t>
      </w:r>
      <w:r>
        <w:rPr>
          <w:color w:val="000026"/>
        </w:rPr>
        <w:t xml:space="preserve"> theke</w:t>
      </w:r>
      <w:r>
        <w:rPr>
          <w:color w:val="00005C"/>
        </w:rPr>
        <w:t xml:space="preserve"> grameenphone</w:t>
      </w:r>
      <w:r>
        <w:rPr>
          <w:color w:val="000034"/>
        </w:rPr>
        <w:t xml:space="preserve"> sim</w:t>
      </w:r>
      <w:r>
        <w:rPr>
          <w:color w:val="440000"/>
        </w:rPr>
        <w:t xml:space="preserve"> a</w:t>
      </w:r>
      <w:r>
        <w:rPr>
          <w:color w:val="000000"/>
        </w:rPr>
        <w:t xml:space="preserve"> tk</w:t>
      </w:r>
      <w:r>
        <w:rPr>
          <w:color w:val="00004F"/>
        </w:rPr>
        <w:t xml:space="preserve"> recharge</w:t>
      </w:r>
      <w:r>
        <w:rPr>
          <w:color w:val="440000"/>
        </w:rPr>
        <w:t xml:space="preserve"> a</w:t>
      </w:r>
      <w:r>
        <w:rPr>
          <w:color w:val="000000"/>
        </w:rPr>
        <w:t xml:space="preserve"> tk</w:t>
      </w:r>
      <w:r>
        <w:rPr>
          <w:color w:val="000050"/>
        </w:rPr>
        <w:t xml:space="preserve"> cashback</w:t>
      </w:r>
      <w:r>
        <w:rPr>
          <w:color w:val="000026"/>
        </w:rPr>
        <w:t xml:space="preserve"> offer</w:t>
      </w:r>
      <w:r>
        <w:rPr>
          <w:color w:val="420000"/>
        </w:rPr>
        <w:t xml:space="preserve"> cilo</w:t>
      </w:r>
      <w:r>
        <w:rPr>
          <w:color w:val="2E0000"/>
        </w:rPr>
        <w:t xml:space="preserve"> kintu</w:t>
      </w:r>
      <w:r>
        <w:rPr>
          <w:color w:val="000049"/>
        </w:rPr>
        <w:t xml:space="preserve"> gotokal</w:t>
      </w:r>
      <w:r>
        <w:rPr>
          <w:color w:val="000000"/>
        </w:rPr>
        <w:t xml:space="preserve"> tk</w:t>
      </w:r>
      <w:r>
        <w:rPr>
          <w:color w:val="00004F"/>
        </w:rPr>
        <w:t xml:space="preserve"> recharge</w:t>
      </w:r>
      <w:r>
        <w:rPr>
          <w:color w:val="350000"/>
        </w:rPr>
        <w:t xml:space="preserve"> korar</w:t>
      </w:r>
      <w:r>
        <w:rPr>
          <w:color w:val="00004D"/>
        </w:rPr>
        <w:t xml:space="preserve"> poreo</w:t>
      </w:r>
      <w:r>
        <w:rPr>
          <w:color w:val="00003D"/>
        </w:rPr>
        <w:t xml:space="preserve"> akhono</w:t>
      </w:r>
      <w:r>
        <w:rPr>
          <w:color w:val="000000"/>
        </w:rPr>
        <w:t xml:space="preserve"> tk</w:t>
      </w:r>
      <w:r>
        <w:rPr>
          <w:color w:val="000050"/>
        </w:rPr>
        <w:t xml:space="preserve"> cashback</w:t>
      </w:r>
      <w:r>
        <w:rPr>
          <w:color w:val="000047"/>
        </w:rPr>
        <w:t xml:space="preserve"> aseni</w:t>
      </w:r>
      <w:r>
        <w:br/>
      </w:r>
      <w:r>
        <w:rPr>
          <w:color w:val="330000"/>
        </w:rPr>
        <w:t xml:space="preserve"> আমি</w:t>
      </w:r>
      <w:r>
        <w:rPr>
          <w:color w:val="00007A"/>
        </w:rPr>
        <w:t xml:space="preserve"> তারিখ</w:t>
      </w:r>
      <w:r>
        <w:rPr>
          <w:color w:val="000033"/>
        </w:rPr>
        <w:t xml:space="preserve"> টাকা</w:t>
      </w:r>
      <w:r>
        <w:rPr>
          <w:color w:val="000055"/>
        </w:rPr>
        <w:t xml:space="preserve"> রিচার্জ</w:t>
      </w:r>
      <w:r>
        <w:rPr>
          <w:color w:val="560000"/>
        </w:rPr>
        <w:t xml:space="preserve"> করেছি</w:t>
      </w:r>
      <w:r>
        <w:rPr>
          <w:color w:val="450000"/>
        </w:rPr>
        <w:t xml:space="preserve"> কিন্তু</w:t>
      </w:r>
      <w:r>
        <w:rPr>
          <w:color w:val="00004B"/>
        </w:rPr>
        <w:t xml:space="preserve"> ক্যাশব্যাক</w:t>
      </w:r>
      <w:r>
        <w:rPr>
          <w:color w:val="6B0000"/>
        </w:rPr>
        <w:t xml:space="preserve"> পাই</w:t>
      </w:r>
      <w:r>
        <w:rPr>
          <w:color w:val="000059"/>
        </w:rPr>
        <w:t xml:space="preserve"> নাই</w:t>
      </w:r>
      <w:r>
        <w:br/>
      </w:r>
      <w:r>
        <w:rPr>
          <w:color w:val="000000"/>
        </w:rPr>
        <w:t xml:space="preserve"> আমি</w:t>
      </w:r>
      <w:r>
        <w:rPr>
          <w:color w:val="00006A"/>
        </w:rPr>
        <w:t xml:space="preserve"> টাকা</w:t>
      </w:r>
      <w:r>
        <w:rPr>
          <w:color w:val="000057"/>
        </w:rPr>
        <w:t xml:space="preserve"> রিচার্জ</w:t>
      </w:r>
      <w:r>
        <w:rPr>
          <w:color w:val="580000"/>
        </w:rPr>
        <w:t xml:space="preserve"> করেছি</w:t>
      </w:r>
      <w:r>
        <w:rPr>
          <w:color w:val="00006A"/>
        </w:rPr>
        <w:t xml:space="preserve"> টাকা</w:t>
      </w:r>
      <w:r>
        <w:rPr>
          <w:color w:val="00008C"/>
        </w:rPr>
        <w:t xml:space="preserve"> কেশবেক</w:t>
      </w:r>
      <w:r>
        <w:rPr>
          <w:color w:val="000078"/>
        </w:rPr>
        <w:t xml:space="preserve"> পাচ্ছি</w:t>
      </w:r>
      <w:r>
        <w:rPr>
          <w:color w:val="00003F"/>
        </w:rPr>
        <w:t xml:space="preserve"> না</w:t>
      </w:r>
      <w:r>
        <w:rPr>
          <w:color w:val="000000"/>
        </w:rPr>
        <w:t xml:space="preserve"> কেনো</w:t>
      </w:r>
      <w:r>
        <w:br/>
      </w:r>
      <w:r>
        <w:rPr>
          <w:color w:val="00003E"/>
        </w:rPr>
        <w:t xml:space="preserve"> i'd</w:t>
      </w:r>
      <w:r>
        <w:rPr>
          <w:color w:val="00003D"/>
        </w:rPr>
        <w:t xml:space="preserve"> notification</w:t>
      </w:r>
      <w:r>
        <w:rPr>
          <w:color w:val="290000"/>
        </w:rPr>
        <w:t xml:space="preserve"> of</w:t>
      </w:r>
      <w:r>
        <w:rPr>
          <w:color w:val="00003C"/>
        </w:rPr>
        <w:t xml:space="preserve"> getting</w:t>
      </w:r>
      <w:r>
        <w:rPr>
          <w:color w:val="000052"/>
        </w:rPr>
        <w:t xml:space="preserve"> tk</w:t>
      </w:r>
      <w:r>
        <w:rPr>
          <w:color w:val="000040"/>
        </w:rPr>
        <w:t xml:space="preserve"> cashback</w:t>
      </w:r>
      <w:r>
        <w:rPr>
          <w:color w:val="000089"/>
        </w:rPr>
        <w:t xml:space="preserve"> on</w:t>
      </w:r>
      <w:r>
        <w:rPr>
          <w:color w:val="000052"/>
        </w:rPr>
        <w:t xml:space="preserve"> tk</w:t>
      </w:r>
      <w:r>
        <w:rPr>
          <w:color w:val="00002C"/>
        </w:rPr>
        <w:t xml:space="preserve"> mobile</w:t>
      </w:r>
      <w:r>
        <w:rPr>
          <w:color w:val="000020"/>
        </w:rPr>
        <w:t xml:space="preserve"> recharge</w:t>
      </w:r>
      <w:r>
        <w:rPr>
          <w:color w:val="000089"/>
        </w:rPr>
        <w:t xml:space="preserve"> on</w:t>
      </w:r>
      <w:r>
        <w:rPr>
          <w:color w:val="000055"/>
        </w:rPr>
        <w:t xml:space="preserve"> new</w:t>
      </w:r>
      <w:r>
        <w:rPr>
          <w:color w:val="000000"/>
        </w:rPr>
        <w:t xml:space="preserve"> app</w:t>
      </w:r>
      <w:r>
        <w:rPr>
          <w:color w:val="1C0000"/>
        </w:rPr>
        <w:t xml:space="preserve"> i</w:t>
      </w:r>
      <w:r>
        <w:rPr>
          <w:color w:val="000039"/>
        </w:rPr>
        <w:t xml:space="preserve"> did</w:t>
      </w:r>
      <w:r>
        <w:rPr>
          <w:color w:val="000020"/>
        </w:rPr>
        <w:t xml:space="preserve"> recharge</w:t>
      </w:r>
      <w:r>
        <w:rPr>
          <w:color w:val="000052"/>
        </w:rPr>
        <w:t xml:space="preserve"> tk</w:t>
      </w:r>
      <w:r>
        <w:rPr>
          <w:color w:val="000089"/>
        </w:rPr>
        <w:t xml:space="preserve"> on</w:t>
      </w:r>
      <w:r>
        <w:rPr>
          <w:color w:val="000055"/>
        </w:rPr>
        <w:t xml:space="preserve"> new</w:t>
      </w:r>
      <w:r>
        <w:rPr>
          <w:color w:val="000000"/>
        </w:rPr>
        <w:t xml:space="preserve"> app</w:t>
      </w:r>
      <w:r>
        <w:rPr>
          <w:color w:val="1F0000"/>
        </w:rPr>
        <w:t xml:space="preserve"> but</w:t>
      </w:r>
      <w:r>
        <w:rPr>
          <w:color w:val="00003A"/>
        </w:rPr>
        <w:t xml:space="preserve"> didn't</w:t>
      </w:r>
      <w:r>
        <w:rPr>
          <w:color w:val="00002A"/>
        </w:rPr>
        <w:t xml:space="preserve"> get</w:t>
      </w:r>
      <w:r>
        <w:rPr>
          <w:color w:val="250000"/>
        </w:rPr>
        <w:t xml:space="preserve"> the</w:t>
      </w:r>
      <w:r>
        <w:rPr>
          <w:color w:val="000040"/>
        </w:rPr>
        <w:t xml:space="preserve"> cashback</w:t>
      </w:r>
      <w:r>
        <w:br/>
      </w:r>
      <w:r>
        <w:rPr>
          <w:color w:val="750000"/>
        </w:rPr>
        <w:t xml:space="preserve"> কাল</w:t>
      </w:r>
      <w:r>
        <w:rPr>
          <w:color w:val="3F0000"/>
        </w:rPr>
        <w:t xml:space="preserve"> এই</w:t>
      </w:r>
      <w:r>
        <w:rPr>
          <w:color w:val="000045"/>
        </w:rPr>
        <w:t xml:space="preserve"> নাম্বার</w:t>
      </w:r>
      <w:r>
        <w:rPr>
          <w:color w:val="000035"/>
        </w:rPr>
        <w:t xml:space="preserve"> থেকে</w:t>
      </w:r>
      <w:r>
        <w:rPr>
          <w:color w:val="000000"/>
        </w:rPr>
        <w:t xml:space="preserve"> টাকা</w:t>
      </w:r>
      <w:r>
        <w:rPr>
          <w:color w:val="000049"/>
        </w:rPr>
        <w:t xml:space="preserve"> রিচার্জ</w:t>
      </w:r>
      <w:r>
        <w:rPr>
          <w:color w:val="410000"/>
        </w:rPr>
        <w:t xml:space="preserve"> করে</w:t>
      </w:r>
      <w:r>
        <w:rPr>
          <w:color w:val="000000"/>
        </w:rPr>
        <w:t xml:space="preserve"> টাকা</w:t>
      </w:r>
      <w:r>
        <w:rPr>
          <w:color w:val="000041"/>
        </w:rPr>
        <w:t xml:space="preserve"> ক্যাশব্যাক</w:t>
      </w:r>
      <w:r>
        <w:rPr>
          <w:color w:val="530000"/>
        </w:rPr>
        <w:t xml:space="preserve"> এখনো</w:t>
      </w:r>
      <w:r>
        <w:rPr>
          <w:color w:val="000077"/>
        </w:rPr>
        <w:t xml:space="preserve"> পায়নি</w:t>
      </w:r>
      <w:r>
        <w:rPr>
          <w:color w:val="00003F"/>
        </w:rPr>
        <w:t xml:space="preserve"> কেন</w:t>
      </w:r>
      <w:r>
        <w:br/>
      </w:r>
      <w:r>
        <w:rPr>
          <w:color w:val="000030"/>
        </w:rPr>
        <w:t xml:space="preserve"> বিকাশ</w:t>
      </w:r>
      <w:r>
        <w:rPr>
          <w:color w:val="00005E"/>
        </w:rPr>
        <w:t xml:space="preserve"> পেমেন্ট</w:t>
      </w:r>
      <w:r>
        <w:rPr>
          <w:color w:val="540000"/>
        </w:rPr>
        <w:t xml:space="preserve"> করলে</w:t>
      </w:r>
      <w:r>
        <w:rPr>
          <w:color w:val="00004B"/>
        </w:rPr>
        <w:t xml:space="preserve"> ক্যাশব্যাক</w:t>
      </w:r>
      <w:r>
        <w:rPr>
          <w:color w:val="00004D"/>
        </w:rPr>
        <w:t xml:space="preserve"> অফার</w:t>
      </w:r>
      <w:r>
        <w:rPr>
          <w:color w:val="6A0000"/>
        </w:rPr>
        <w:t xml:space="preserve"> ছিল</w:t>
      </w:r>
      <w:r>
        <w:rPr>
          <w:color w:val="450000"/>
        </w:rPr>
        <w:t xml:space="preserve"> কিন্তু</w:t>
      </w:r>
      <w:r>
        <w:rPr>
          <w:color w:val="690000"/>
        </w:rPr>
        <w:t xml:space="preserve"> পাই</w:t>
      </w:r>
      <w:r>
        <w:rPr>
          <w:color w:val="000058"/>
        </w:rPr>
        <w:t xml:space="preserve"> নাই</w:t>
      </w:r>
      <w:r>
        <w:br/>
      </w:r>
      <w:r>
        <w:rPr>
          <w:color w:val="000022"/>
        </w:rPr>
        <w:t xml:space="preserve"> বিকাশ</w:t>
      </w:r>
      <w:r>
        <w:rPr>
          <w:color w:val="220000"/>
        </w:rPr>
        <w:t xml:space="preserve"> আমার</w:t>
      </w:r>
      <w:r>
        <w:rPr>
          <w:color w:val="000074"/>
        </w:rPr>
        <w:t xml:space="preserve"> চ্যালেন্জ</w:t>
      </w:r>
      <w:r>
        <w:rPr>
          <w:color w:val="000036"/>
        </w:rPr>
        <w:t xml:space="preserve"> অফার</w:t>
      </w:r>
      <w:r>
        <w:rPr>
          <w:color w:val="370000"/>
        </w:rPr>
        <w:t xml:space="preserve"> এ</w:t>
      </w:r>
      <w:r>
        <w:rPr>
          <w:color w:val="540000"/>
        </w:rPr>
        <w:t xml:space="preserve"> বলছে</w:t>
      </w:r>
      <w:r>
        <w:rPr>
          <w:color w:val="430000"/>
        </w:rPr>
        <w:t xml:space="preserve"> যে</w:t>
      </w:r>
      <w:r>
        <w:rPr>
          <w:color w:val="000048"/>
        </w:rPr>
        <w:t xml:space="preserve"> টাকা</w:t>
      </w:r>
      <w:r>
        <w:rPr>
          <w:color w:val="00003B"/>
        </w:rPr>
        <w:t xml:space="preserve"> রিচার্জ</w:t>
      </w:r>
      <w:r>
        <w:rPr>
          <w:color w:val="3B0000"/>
        </w:rPr>
        <w:t xml:space="preserve"> করলে</w:t>
      </w:r>
      <w:r>
        <w:rPr>
          <w:color w:val="000048"/>
        </w:rPr>
        <w:t xml:space="preserve"> টাকা</w:t>
      </w:r>
      <w:r>
        <w:rPr>
          <w:color w:val="000042"/>
        </w:rPr>
        <w:t xml:space="preserve"> বোনাস</w:t>
      </w:r>
      <w:r>
        <w:rPr>
          <w:color w:val="000000"/>
        </w:rPr>
        <w:t xml:space="preserve"> দিবে</w:t>
      </w:r>
      <w:r>
        <w:rPr>
          <w:color w:val="000000"/>
        </w:rPr>
        <w:t xml:space="preserve"> আমি</w:t>
      </w:r>
      <w:r>
        <w:rPr>
          <w:color w:val="460000"/>
        </w:rPr>
        <w:t xml:space="preserve"> তো</w:t>
      </w:r>
      <w:r>
        <w:rPr>
          <w:color w:val="4A0000"/>
        </w:rPr>
        <w:t xml:space="preserve"> পাই</w:t>
      </w:r>
      <w:r>
        <w:rPr>
          <w:color w:val="00003E"/>
        </w:rPr>
        <w:t xml:space="preserve"> নাই</w:t>
      </w:r>
      <w:r>
        <w:br/>
      </w:r>
      <w:r>
        <w:rPr>
          <w:color w:val="000052"/>
        </w:rPr>
        <w:t xml:space="preserve"> টা</w:t>
      </w:r>
      <w:r>
        <w:rPr>
          <w:color w:val="00008A"/>
        </w:rPr>
        <w:t xml:space="preserve"> রিসার্চ</w:t>
      </w:r>
      <w:r>
        <w:rPr>
          <w:color w:val="690000"/>
        </w:rPr>
        <w:t xml:space="preserve"> করলাম</w:t>
      </w:r>
      <w:r>
        <w:rPr>
          <w:color w:val="440000"/>
        </w:rPr>
        <w:t xml:space="preserve"> কিন্তু</w:t>
      </w:r>
      <w:r>
        <w:rPr>
          <w:color w:val="000032"/>
        </w:rPr>
        <w:t xml:space="preserve"> টাকা</w:t>
      </w:r>
      <w:r>
        <w:rPr>
          <w:color w:val="00004A"/>
        </w:rPr>
        <w:t xml:space="preserve"> ক্যাশব্যাক</w:t>
      </w:r>
      <w:r>
        <w:rPr>
          <w:color w:val="00006C"/>
        </w:rPr>
        <w:t xml:space="preserve"> পেলাম</w:t>
      </w:r>
      <w:r>
        <w:rPr>
          <w:color w:val="00003C"/>
        </w:rPr>
        <w:t xml:space="preserve"> না</w:t>
      </w:r>
      <w:r>
        <w:br/>
      </w:r>
      <w:r>
        <w:rPr>
          <w:color w:val="00005C"/>
        </w:rPr>
        <w:t xml:space="preserve"> টাকা</w:t>
      </w:r>
      <w:r>
        <w:rPr>
          <w:color w:val="000050"/>
        </w:rPr>
        <w:t xml:space="preserve"> রিচার্জে</w:t>
      </w:r>
      <w:r>
        <w:rPr>
          <w:color w:val="00005C"/>
        </w:rPr>
        <w:t xml:space="preserve"> টাকা</w:t>
      </w:r>
      <w:r>
        <w:rPr>
          <w:color w:val="000088"/>
        </w:rPr>
        <w:t xml:space="preserve"> ক্যাশব্যাক</w:t>
      </w:r>
      <w:r>
        <w:rPr>
          <w:color w:val="6A0000"/>
        </w:rPr>
        <w:t xml:space="preserve"> দেওয়ার</w:t>
      </w:r>
      <w:r>
        <w:rPr>
          <w:color w:val="00005D"/>
        </w:rPr>
        <w:t xml:space="preserve"> কথা</w:t>
      </w:r>
      <w:r>
        <w:rPr>
          <w:color w:val="3E0000"/>
        </w:rPr>
        <w:t xml:space="preserve"> কিন্তু</w:t>
      </w:r>
      <w:r>
        <w:rPr>
          <w:color w:val="560000"/>
        </w:rPr>
        <w:t xml:space="preserve"> এখনো</w:t>
      </w:r>
      <w:r>
        <w:rPr>
          <w:color w:val="000088"/>
        </w:rPr>
        <w:t xml:space="preserve"> ক্যাশব্যাক</w:t>
      </w:r>
      <w:r>
        <w:rPr>
          <w:color w:val="000000"/>
        </w:rPr>
        <w:t xml:space="preserve"> পাইনি</w:t>
      </w:r>
      <w:r>
        <w:br/>
      </w:r>
      <w:r>
        <w:rPr>
          <w:color w:val="000039"/>
        </w:rPr>
        <w:t xml:space="preserve"> টাকা</w:t>
      </w:r>
      <w:r>
        <w:rPr>
          <w:color w:val="00005E"/>
        </w:rPr>
        <w:t xml:space="preserve"> রিচার্জ</w:t>
      </w:r>
      <w:r>
        <w:rPr>
          <w:color w:val="680000"/>
        </w:rPr>
        <w:t xml:space="preserve"> করছি</w:t>
      </w:r>
      <w:r>
        <w:rPr>
          <w:color w:val="4D0000"/>
        </w:rPr>
        <w:t xml:space="preserve"> কিন্তু</w:t>
      </w:r>
      <w:r>
        <w:rPr>
          <w:color w:val="000039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0009C"/>
        </w:rPr>
        <w:t xml:space="preserve"> পাইলাম</w:t>
      </w:r>
      <w:r>
        <w:rPr>
          <w:color w:val="000044"/>
        </w:rPr>
        <w:t xml:space="preserve"> না</w:t>
      </w:r>
      <w:r>
        <w:rPr>
          <w:color w:val="000000"/>
        </w:rPr>
        <w:t xml:space="preserve"> ত</w:t>
      </w:r>
      <w:r>
        <w:br/>
      </w:r>
      <w:r>
        <w:rPr>
          <w:color w:val="330000"/>
        </w:rPr>
        <w:t xml:space="preserve"> আমি</w:t>
      </w:r>
      <w:r>
        <w:rPr>
          <w:color w:val="00005C"/>
        </w:rPr>
        <w:t xml:space="preserve"> একটি</w:t>
      </w:r>
      <w:r>
        <w:rPr>
          <w:color w:val="000050"/>
        </w:rPr>
        <w:t xml:space="preserve"> বিল</w:t>
      </w:r>
      <w:r>
        <w:rPr>
          <w:color w:val="760000"/>
        </w:rPr>
        <w:t xml:space="preserve"> দিয়েছি</w:t>
      </w:r>
      <w:r>
        <w:rPr>
          <w:color w:val="460000"/>
        </w:rPr>
        <w:t xml:space="preserve"> কিন্তু</w:t>
      </w:r>
      <w:r>
        <w:rPr>
          <w:color w:val="000034"/>
        </w:rPr>
        <w:t xml:space="preserve"> টাকা</w:t>
      </w:r>
      <w:r>
        <w:rPr>
          <w:color w:val="00004C"/>
        </w:rPr>
        <w:t xml:space="preserve"> ক্যাশব্যাক</w:t>
      </w:r>
      <w:r>
        <w:rPr>
          <w:color w:val="6B0000"/>
        </w:rPr>
        <w:t xml:space="preserve"> পাই</w:t>
      </w:r>
      <w:r>
        <w:rPr>
          <w:color w:val="000059"/>
        </w:rPr>
        <w:t xml:space="preserve"> নাই</w:t>
      </w:r>
      <w:r>
        <w:br/>
      </w:r>
      <w:r>
        <w:rPr>
          <w:color w:val="240000"/>
        </w:rPr>
        <w:t xml:space="preserve"> ami</w:t>
      </w:r>
      <w:r>
        <w:rPr>
          <w:color w:val="000052"/>
        </w:rPr>
        <w:t xml:space="preserve"> tk</w:t>
      </w:r>
      <w:r>
        <w:rPr>
          <w:color w:val="000030"/>
        </w:rPr>
        <w:t xml:space="preserve"> recharge</w:t>
      </w:r>
      <w:r>
        <w:rPr>
          <w:color w:val="000000"/>
        </w:rPr>
        <w:t xml:space="preserve"> koresi</w:t>
      </w:r>
      <w:r>
        <w:rPr>
          <w:color w:val="000052"/>
        </w:rPr>
        <w:t xml:space="preserve"> tk</w:t>
      </w:r>
      <w:r>
        <w:rPr>
          <w:color w:val="000060"/>
        </w:rPr>
        <w:t xml:space="preserve"> cash</w:t>
      </w:r>
      <w:r>
        <w:rPr>
          <w:color w:val="000062"/>
        </w:rPr>
        <w:t xml:space="preserve"> back</w:t>
      </w:r>
      <w:r>
        <w:rPr>
          <w:color w:val="00006C"/>
        </w:rPr>
        <w:t xml:space="preserve"> debe</w:t>
      </w:r>
      <w:r>
        <w:rPr>
          <w:color w:val="5E0000"/>
        </w:rPr>
        <w:t xml:space="preserve"> bolse</w:t>
      </w:r>
      <w:r>
        <w:rPr>
          <w:color w:val="2F0000"/>
        </w:rPr>
        <w:t xml:space="preserve"> but</w:t>
      </w:r>
      <w:r>
        <w:rPr>
          <w:color w:val="000041"/>
        </w:rPr>
        <w:t xml:space="preserve"> akhon</w:t>
      </w:r>
      <w:r>
        <w:rPr>
          <w:color w:val="000060"/>
        </w:rPr>
        <w:t xml:space="preserve"> cash</w:t>
      </w:r>
      <w:r>
        <w:rPr>
          <w:color w:val="000062"/>
        </w:rPr>
        <w:t xml:space="preserve"> back</w:t>
      </w:r>
      <w:r>
        <w:rPr>
          <w:color w:val="400000"/>
        </w:rPr>
        <w:t xml:space="preserve"> pai</w:t>
      </w:r>
      <w:r>
        <w:rPr>
          <w:color w:val="000040"/>
        </w:rPr>
        <w:t xml:space="preserve"> ni</w:t>
      </w:r>
      <w:r>
        <w:br/>
      </w:r>
      <w:r>
        <w:rPr>
          <w:color w:val="2E0000"/>
        </w:rPr>
        <w:t xml:space="preserve"> amar</w:t>
      </w:r>
      <w:r>
        <w:rPr>
          <w:color w:val="000026"/>
        </w:rPr>
        <w:t xml:space="preserve"> bkash</w:t>
      </w:r>
      <w:r>
        <w:rPr>
          <w:color w:val="000081"/>
        </w:rPr>
        <w:t xml:space="preserve"> acaount</w:t>
      </w:r>
      <w:r>
        <w:rPr>
          <w:color w:val="00006E"/>
        </w:rPr>
        <w:t xml:space="preserve"> kholar</w:t>
      </w:r>
      <w:r>
        <w:rPr>
          <w:color w:val="00006F"/>
        </w:rPr>
        <w:t xml:space="preserve"> poreo</w:t>
      </w:r>
      <w:r>
        <w:rPr>
          <w:color w:val="000031"/>
        </w:rPr>
        <w:t xml:space="preserve"> tk</w:t>
      </w:r>
      <w:r>
        <w:rPr>
          <w:color w:val="4C0000"/>
        </w:rPr>
        <w:t xml:space="preserve"> pai</w:t>
      </w:r>
      <w:r>
        <w:rPr>
          <w:color w:val="00004C"/>
        </w:rPr>
        <w:t xml:space="preserve"> ni</w:t>
      </w:r>
      <w:r>
        <w:rPr>
          <w:color w:val="4E0000"/>
        </w:rPr>
        <w:t xml:space="preserve"> kano</w:t>
      </w:r>
      <w:r>
        <w:br/>
      </w:r>
      <w:r>
        <w:rPr>
          <w:color w:val="000029"/>
        </w:rPr>
        <w:t xml:space="preserve"> বিকাশ</w:t>
      </w:r>
      <w:r>
        <w:rPr>
          <w:color w:val="000065"/>
        </w:rPr>
        <w:t xml:space="preserve"> এপ</w:t>
      </w:r>
      <w:r>
        <w:rPr>
          <w:color w:val="000034"/>
        </w:rPr>
        <w:t xml:space="preserve"> থেকে</w:t>
      </w:r>
      <w:r>
        <w:rPr>
          <w:color w:val="000057"/>
        </w:rPr>
        <w:t xml:space="preserve"> টাকা</w:t>
      </w:r>
      <w:r>
        <w:rPr>
          <w:color w:val="000048"/>
        </w:rPr>
        <w:t xml:space="preserve"> রিচার্জ</w:t>
      </w:r>
      <w:r>
        <w:rPr>
          <w:color w:val="5B0000"/>
        </w:rPr>
        <w:t xml:space="preserve"> করলাম</w:t>
      </w:r>
      <w:r>
        <w:rPr>
          <w:color w:val="3B0000"/>
        </w:rPr>
        <w:t xml:space="preserve"> কিন্তু</w:t>
      </w:r>
      <w:r>
        <w:rPr>
          <w:color w:val="000057"/>
        </w:rPr>
        <w:t xml:space="preserve"> টাকা</w:t>
      </w:r>
      <w:r>
        <w:rPr>
          <w:color w:val="00004B"/>
        </w:rPr>
        <w:t xml:space="preserve"> ক্যাশ</w:t>
      </w:r>
      <w:r>
        <w:rPr>
          <w:color w:val="000067"/>
        </w:rPr>
        <w:t xml:space="preserve"> বেক</w:t>
      </w:r>
      <w:r>
        <w:rPr>
          <w:color w:val="00005E"/>
        </w:rPr>
        <w:t xml:space="preserve"> পেলাম</w:t>
      </w:r>
      <w:r>
        <w:rPr>
          <w:color w:val="000000"/>
        </w:rPr>
        <w:t xml:space="preserve"> না</w:t>
      </w:r>
      <w:r>
        <w:br/>
      </w:r>
      <w:r>
        <w:rPr>
          <w:color w:val="2D0000"/>
        </w:rPr>
        <w:t xml:space="preserve"> আমি</w:t>
      </w:r>
      <w:r>
        <w:rPr>
          <w:color w:val="00002D"/>
        </w:rPr>
        <w:t xml:space="preserve"> টাকা</w:t>
      </w:r>
      <w:r>
        <w:rPr>
          <w:color w:val="000072"/>
        </w:rPr>
        <w:t xml:space="preserve"> রির্চাজ</w:t>
      </w:r>
      <w:r>
        <w:rPr>
          <w:color w:val="520000"/>
        </w:rPr>
        <w:t xml:space="preserve"> করছি</w:t>
      </w:r>
      <w:r>
        <w:rPr>
          <w:color w:val="0000A0"/>
        </w:rPr>
        <w:t xml:space="preserve"> টাকাক্যাশব্যাক</w:t>
      </w:r>
      <w:r>
        <w:rPr>
          <w:color w:val="5E0000"/>
        </w:rPr>
        <w:t xml:space="preserve"> পাই</w:t>
      </w:r>
      <w:r>
        <w:rPr>
          <w:color w:val="00004E"/>
        </w:rPr>
        <w:t xml:space="preserve"> নাই</w:t>
      </w:r>
      <w:r>
        <w:br/>
      </w:r>
      <w:r>
        <w:rPr>
          <w:color w:val="2E0000"/>
        </w:rPr>
        <w:t xml:space="preserve"> আমি</w:t>
      </w:r>
      <w:r>
        <w:rPr>
          <w:color w:val="000000"/>
        </w:rPr>
        <w:t xml:space="preserve"> টাকা</w:t>
      </w:r>
      <w:r>
        <w:rPr>
          <w:color w:val="00004D"/>
        </w:rPr>
        <w:t xml:space="preserve"> রিচার্জ</w:t>
      </w:r>
      <w:r>
        <w:rPr>
          <w:color w:val="610000"/>
        </w:rPr>
        <w:t xml:space="preserve"> করলাম</w:t>
      </w:r>
      <w:r>
        <w:rPr>
          <w:color w:val="000076"/>
        </w:rPr>
        <w:t xml:space="preserve"> কেশ</w:t>
      </w:r>
      <w:r>
        <w:rPr>
          <w:color w:val="000087"/>
        </w:rPr>
        <w:t xml:space="preserve"> বেগ</w:t>
      </w:r>
      <w:r>
        <w:rPr>
          <w:color w:val="00005A"/>
        </w:rPr>
        <w:t xml:space="preserve"> পাইনি</w:t>
      </w:r>
      <w:r>
        <w:rPr>
          <w:color w:val="000052"/>
        </w:rPr>
        <w:t xml:space="preserve"> কেনো</w:t>
      </w:r>
      <w:r>
        <w:br/>
      </w:r>
      <w:r>
        <w:rPr>
          <w:color w:val="000000"/>
        </w:rPr>
        <w:t xml:space="preserve"> tk</w:t>
      </w:r>
      <w:r>
        <w:rPr>
          <w:color w:val="00002C"/>
        </w:rPr>
        <w:t xml:space="preserve"> recharge</w:t>
      </w:r>
      <w:r>
        <w:rPr>
          <w:color w:val="400000"/>
        </w:rPr>
        <w:t xml:space="preserve"> and</w:t>
      </w:r>
      <w:r>
        <w:rPr>
          <w:color w:val="000077"/>
        </w:rPr>
        <w:t xml:space="preserve"> get</w:t>
      </w:r>
      <w:r>
        <w:rPr>
          <w:color w:val="000000"/>
        </w:rPr>
        <w:t xml:space="preserve"> tk</w:t>
      </w:r>
      <w:r>
        <w:rPr>
          <w:color w:val="00002C"/>
        </w:rPr>
        <w:t xml:space="preserve"> cash</w:t>
      </w:r>
      <w:r>
        <w:rPr>
          <w:color w:val="00002E"/>
        </w:rPr>
        <w:t xml:space="preserve"> back</w:t>
      </w:r>
      <w:r>
        <w:rPr>
          <w:color w:val="500000"/>
        </w:rPr>
        <w:t xml:space="preserve"> i</w:t>
      </w:r>
      <w:r>
        <w:rPr>
          <w:color w:val="000045"/>
        </w:rPr>
        <w:t xml:space="preserve"> take</w:t>
      </w:r>
      <w:r>
        <w:rPr>
          <w:color w:val="430000"/>
        </w:rPr>
        <w:t xml:space="preserve"> this</w:t>
      </w:r>
      <w:r>
        <w:rPr>
          <w:color w:val="00002A"/>
        </w:rPr>
        <w:t xml:space="preserve"> offer</w:t>
      </w:r>
      <w:r>
        <w:rPr>
          <w:color w:val="000000"/>
        </w:rPr>
        <w:t xml:space="preserve"> but</w:t>
      </w:r>
      <w:r>
        <w:rPr>
          <w:color w:val="500000"/>
        </w:rPr>
        <w:t xml:space="preserve"> i</w:t>
      </w:r>
      <w:r>
        <w:rPr>
          <w:color w:val="000051"/>
        </w:rPr>
        <w:t xml:space="preserve"> didn't</w:t>
      </w:r>
      <w:r>
        <w:rPr>
          <w:color w:val="000077"/>
        </w:rPr>
        <w:t xml:space="preserve"> get</w:t>
      </w:r>
      <w:r>
        <w:rPr>
          <w:color w:val="000000"/>
        </w:rPr>
        <w:t xml:space="preserve"> cashback</w:t>
      </w:r>
      <w:r>
        <w:rPr>
          <w:color w:val="000071"/>
        </w:rPr>
        <w:t xml:space="preserve"> excuse</w:t>
      </w:r>
      <w:r>
        <w:rPr>
          <w:color w:val="390000"/>
        </w:rPr>
        <w:t xml:space="preserve"> me</w:t>
      </w:r>
      <w:r>
        <w:br/>
      </w:r>
      <w:r>
        <w:rPr>
          <w:color w:val="000000"/>
        </w:rPr>
        <w:t xml:space="preserve"> টাকা</w:t>
      </w:r>
      <w:r>
        <w:rPr>
          <w:color w:val="000040"/>
        </w:rPr>
        <w:t xml:space="preserve"> রিচার্জ</w:t>
      </w:r>
      <w:r>
        <w:rPr>
          <w:color w:val="470000"/>
        </w:rPr>
        <w:t xml:space="preserve"> করছি</w:t>
      </w:r>
      <w:r>
        <w:rPr>
          <w:color w:val="600000"/>
        </w:rPr>
        <w:t xml:space="preserve"> কিন্ত</w:t>
      </w:r>
      <w:r>
        <w:rPr>
          <w:color w:val="000063"/>
        </w:rPr>
        <w:t xml:space="preserve"> কেশ</w:t>
      </w:r>
      <w:r>
        <w:rPr>
          <w:color w:val="00008F"/>
        </w:rPr>
        <w:t xml:space="preserve"> বেগটা</w:t>
      </w:r>
      <w:r>
        <w:rPr>
          <w:color w:val="490000"/>
        </w:rPr>
        <w:t xml:space="preserve"> এখনো</w:t>
      </w:r>
      <w:r>
        <w:rPr>
          <w:color w:val="00004B"/>
        </w:rPr>
        <w:t xml:space="preserve"> পাইনি</w:t>
      </w:r>
      <w:r>
        <w:rPr>
          <w:color w:val="000045"/>
        </w:rPr>
        <w:t xml:space="preserve"> কেনো</w:t>
      </w:r>
      <w:r>
        <w:br/>
      </w:r>
      <w:r>
        <w:rPr>
          <w:color w:val="330000"/>
        </w:rPr>
        <w:t xml:space="preserve"> আমি</w:t>
      </w:r>
      <w:r>
        <w:rPr>
          <w:color w:val="00003D"/>
        </w:rPr>
        <w:t xml:space="preserve"> তারিখ</w:t>
      </w:r>
      <w:r>
        <w:rPr>
          <w:color w:val="00004B"/>
        </w:rPr>
        <w:t xml:space="preserve"> মাই</w:t>
      </w:r>
      <w:r>
        <w:rPr>
          <w:color w:val="00004A"/>
        </w:rPr>
        <w:t xml:space="preserve"> জিপি</w:t>
      </w:r>
      <w:r>
        <w:rPr>
          <w:color w:val="00004A"/>
        </w:rPr>
        <w:t xml:space="preserve"> এপে</w:t>
      </w:r>
      <w:r>
        <w:rPr>
          <w:color w:val="000028"/>
        </w:rPr>
        <w:t xml:space="preserve"> একটা</w:t>
      </w:r>
      <w:r>
        <w:rPr>
          <w:color w:val="000027"/>
        </w:rPr>
        <w:t xml:space="preserve"> অফার</w:t>
      </w:r>
      <w:r>
        <w:rPr>
          <w:color w:val="00003F"/>
        </w:rPr>
        <w:t xml:space="preserve"> দেখতে</w:t>
      </w:r>
      <w:r>
        <w:rPr>
          <w:color w:val="350000"/>
        </w:rPr>
        <w:t xml:space="preserve"> পাই</w:t>
      </w:r>
      <w:r>
        <w:rPr>
          <w:color w:val="00004E"/>
        </w:rPr>
        <w:t xml:space="preserve"> টাকা</w:t>
      </w:r>
      <w:r>
        <w:rPr>
          <w:color w:val="00002D"/>
        </w:rPr>
        <w:t xml:space="preserve"> রিচার্জে</w:t>
      </w:r>
      <w:r>
        <w:rPr>
          <w:color w:val="00004E"/>
        </w:rPr>
        <w:t xml:space="preserve"> টাকা</w:t>
      </w:r>
      <w:r>
        <w:rPr>
          <w:color w:val="00004C"/>
        </w:rPr>
        <w:t xml:space="preserve"> ক্যাশব্যাক</w:t>
      </w:r>
      <w:r>
        <w:rPr>
          <w:color w:val="420000"/>
        </w:rPr>
        <w:t xml:space="preserve"> তাই</w:t>
      </w:r>
      <w:r>
        <w:rPr>
          <w:color w:val="330000"/>
        </w:rPr>
        <w:t xml:space="preserve"> আমি</w:t>
      </w:r>
      <w:r>
        <w:rPr>
          <w:color w:val="00004E"/>
        </w:rPr>
        <w:t xml:space="preserve"> টাকা</w:t>
      </w:r>
      <w:r>
        <w:rPr>
          <w:color w:val="00002A"/>
        </w:rPr>
        <w:t xml:space="preserve"> রিচার্জ</w:t>
      </w:r>
      <w:r>
        <w:rPr>
          <w:color w:val="340000"/>
        </w:rPr>
        <w:t xml:space="preserve"> করি</w:t>
      </w:r>
      <w:r>
        <w:rPr>
          <w:color w:val="230000"/>
        </w:rPr>
        <w:t xml:space="preserve"> কিন্তু</w:t>
      </w:r>
      <w:r>
        <w:rPr>
          <w:color w:val="300000"/>
        </w:rPr>
        <w:t xml:space="preserve"> এখনো</w:t>
      </w:r>
      <w:r>
        <w:rPr>
          <w:color w:val="310000"/>
        </w:rPr>
        <w:t xml:space="preserve"> কোনো</w:t>
      </w:r>
      <w:r>
        <w:rPr>
          <w:color w:val="00004C"/>
        </w:rPr>
        <w:t xml:space="preserve"> ক্যাশব্যাক</w:t>
      </w:r>
      <w:r>
        <w:rPr>
          <w:color w:val="000032"/>
        </w:rPr>
        <w:t xml:space="preserve"> পাইনি</w:t>
      </w:r>
      <w:r>
        <w:br/>
      </w:r>
      <w:r>
        <w:rPr>
          <w:color w:val="200000"/>
        </w:rPr>
        <w:t xml:space="preserve"> ami</w:t>
      </w:r>
      <w:r>
        <w:rPr>
          <w:color w:val="530000"/>
        </w:rPr>
        <w:t xml:space="preserve"> ajk</w:t>
      </w:r>
      <w:r>
        <w:rPr>
          <w:color w:val="00001D"/>
        </w:rPr>
        <w:t xml:space="preserve"> bkash</w:t>
      </w:r>
      <w:r>
        <w:rPr>
          <w:color w:val="000029"/>
        </w:rPr>
        <w:t xml:space="preserve"> theke</w:t>
      </w:r>
      <w:r>
        <w:rPr>
          <w:color w:val="00005F"/>
        </w:rPr>
        <w:t xml:space="preserve"> rokomari</w:t>
      </w:r>
      <w:r>
        <w:rPr>
          <w:color w:val="370000"/>
        </w:rPr>
        <w:t xml:space="preserve"> te</w:t>
      </w:r>
      <w:r>
        <w:rPr>
          <w:color w:val="000033"/>
        </w:rPr>
        <w:t xml:space="preserve"> payment</w:t>
      </w:r>
      <w:r>
        <w:rPr>
          <w:color w:val="3F0000"/>
        </w:rPr>
        <w:t xml:space="preserve"> korechi</w:t>
      </w:r>
      <w:r>
        <w:rPr>
          <w:color w:val="560000"/>
        </w:rPr>
        <w:t xml:space="preserve"> but</w:t>
      </w:r>
      <w:r>
        <w:rPr>
          <w:color w:val="000032"/>
        </w:rPr>
        <w:t xml:space="preserve"> kono</w:t>
      </w:r>
      <w:r>
        <w:rPr>
          <w:color w:val="00002C"/>
        </w:rPr>
        <w:t xml:space="preserve"> cashback</w:t>
      </w:r>
      <w:r>
        <w:rPr>
          <w:color w:val="3A0000"/>
        </w:rPr>
        <w:t xml:space="preserve"> pai</w:t>
      </w:r>
      <w:r>
        <w:rPr>
          <w:color w:val="000000"/>
        </w:rPr>
        <w:t xml:space="preserve"> nai</w:t>
      </w:r>
      <w:r>
        <w:rPr>
          <w:color w:val="560000"/>
        </w:rPr>
        <w:t xml:space="preserve"> but</w:t>
      </w:r>
      <w:r>
        <w:rPr>
          <w:color w:val="000029"/>
        </w:rPr>
        <w:t xml:space="preserve"> offer</w:t>
      </w:r>
      <w:r>
        <w:rPr>
          <w:color w:val="000028"/>
        </w:rPr>
        <w:t xml:space="preserve"> to</w:t>
      </w:r>
      <w:r>
        <w:rPr>
          <w:color w:val="000051"/>
        </w:rPr>
        <w:t xml:space="preserve"> tarikh</w:t>
      </w:r>
      <w:r>
        <w:rPr>
          <w:color w:val="00004A"/>
        </w:rPr>
        <w:t xml:space="preserve"> porjonto</w:t>
      </w:r>
      <w:r>
        <w:rPr>
          <w:color w:val="000044"/>
        </w:rPr>
        <w:t xml:space="preserve"> chilo</w:t>
      </w:r>
      <w:r>
        <w:br/>
      </w:r>
      <w:r>
        <w:rPr>
          <w:color w:val="00007A"/>
        </w:rPr>
        <w:t xml:space="preserve"> cash</w:t>
      </w:r>
      <w:r>
        <w:rPr>
          <w:color w:val="00007E"/>
        </w:rPr>
        <w:t xml:space="preserve"> back</w:t>
      </w:r>
      <w:r>
        <w:rPr>
          <w:color w:val="00003A"/>
        </w:rPr>
        <w:t xml:space="preserve"> offer</w:t>
      </w:r>
      <w:r>
        <w:rPr>
          <w:color w:val="000039"/>
        </w:rPr>
        <w:t xml:space="preserve"> e</w:t>
      </w:r>
      <w:r>
        <w:rPr>
          <w:color w:val="000058"/>
        </w:rPr>
        <w:t xml:space="preserve"> ekhon</w:t>
      </w:r>
      <w:r>
        <w:rPr>
          <w:color w:val="560000"/>
        </w:rPr>
        <w:t xml:space="preserve"> o</w:t>
      </w:r>
      <w:r>
        <w:rPr>
          <w:color w:val="00007A"/>
        </w:rPr>
        <w:t xml:space="preserve"> cash</w:t>
      </w:r>
      <w:r>
        <w:rPr>
          <w:color w:val="00007E"/>
        </w:rPr>
        <w:t xml:space="preserve"> back</w:t>
      </w:r>
      <w:r>
        <w:rPr>
          <w:color w:val="00006E"/>
        </w:rPr>
        <w:t xml:space="preserve"> aseni</w:t>
      </w:r>
      <w:r>
        <w:br/>
      </w:r>
      <w:r>
        <w:rPr>
          <w:color w:val="00003F"/>
        </w:rPr>
        <w:t xml:space="preserve"> taka</w:t>
      </w:r>
      <w:r>
        <w:rPr>
          <w:color w:val="000048"/>
        </w:rPr>
        <w:t xml:space="preserve"> recharge</w:t>
      </w:r>
      <w:r>
        <w:rPr>
          <w:color w:val="450000"/>
        </w:rPr>
        <w:t xml:space="preserve"> er</w:t>
      </w:r>
      <w:r>
        <w:rPr>
          <w:color w:val="000090"/>
        </w:rPr>
        <w:t xml:space="preserve"> cashbak</w:t>
      </w:r>
      <w:r>
        <w:rPr>
          <w:color w:val="000045"/>
        </w:rPr>
        <w:t xml:space="preserve"> ta</w:t>
      </w:r>
      <w:r>
        <w:rPr>
          <w:color w:val="660000"/>
        </w:rPr>
        <w:t xml:space="preserve"> o</w:t>
      </w:r>
      <w:r>
        <w:rPr>
          <w:color w:val="00006C"/>
        </w:rPr>
        <w:t xml:space="preserve"> paini</w:t>
      </w:r>
      <w:r>
        <w:rPr>
          <w:color w:val="360000"/>
        </w:rPr>
        <w:t xml:space="preserve"> ami</w:t>
      </w:r>
      <w:r>
        <w:br/>
      </w:r>
      <w:r>
        <w:rPr>
          <w:color w:val="00004F"/>
        </w:rPr>
        <w:t xml:space="preserve"> skitto</w:t>
      </w:r>
      <w:r>
        <w:rPr>
          <w:color w:val="310000"/>
        </w:rPr>
        <w:t xml:space="preserve"> te</w:t>
      </w:r>
      <w:r>
        <w:rPr>
          <w:color w:val="000042"/>
        </w:rPr>
        <w:t xml:space="preserve"> tk</w:t>
      </w:r>
      <w:r>
        <w:rPr>
          <w:color w:val="000061"/>
        </w:rPr>
        <w:t xml:space="preserve"> relode</w:t>
      </w:r>
      <w:r>
        <w:rPr>
          <w:color w:val="3B0000"/>
        </w:rPr>
        <w:t xml:space="preserve"> korchi</w:t>
      </w:r>
      <w:r>
        <w:rPr>
          <w:color w:val="000042"/>
        </w:rPr>
        <w:t xml:space="preserve"> tk</w:t>
      </w:r>
      <w:r>
        <w:rPr>
          <w:color w:val="00004E"/>
        </w:rPr>
        <w:t xml:space="preserve"> cashback</w:t>
      </w:r>
      <w:r>
        <w:rPr>
          <w:color w:val="3F0000"/>
        </w:rPr>
        <w:t xml:space="preserve"> ashe</w:t>
      </w:r>
      <w:r>
        <w:rPr>
          <w:color w:val="000034"/>
        </w:rPr>
        <w:t xml:space="preserve"> ni</w:t>
      </w:r>
      <w:r>
        <w:rPr>
          <w:color w:val="00002B"/>
        </w:rPr>
        <w:t xml:space="preserve"> app</w:t>
      </w:r>
      <w:r>
        <w:rPr>
          <w:color w:val="210000"/>
        </w:rPr>
        <w:t xml:space="preserve"> a</w:t>
      </w:r>
      <w:r>
        <w:rPr>
          <w:color w:val="000024"/>
        </w:rPr>
        <w:t xml:space="preserve"> to</w:t>
      </w:r>
      <w:r>
        <w:rPr>
          <w:color w:val="000080"/>
        </w:rPr>
        <w:t xml:space="preserve"> sathe</w:t>
      </w:r>
      <w:r>
        <w:rPr>
          <w:color w:val="000080"/>
        </w:rPr>
        <w:t xml:space="preserve"> sathe</w:t>
      </w:r>
      <w:r>
        <w:rPr>
          <w:color w:val="00004E"/>
        </w:rPr>
        <w:t xml:space="preserve"> cashback</w:t>
      </w:r>
      <w:r>
        <w:rPr>
          <w:color w:val="250000"/>
        </w:rPr>
        <w:t xml:space="preserve"> er</w:t>
      </w:r>
      <w:r>
        <w:rPr>
          <w:color w:val="00003A"/>
        </w:rPr>
        <w:t xml:space="preserve"> kotha</w:t>
      </w:r>
      <w:r>
        <w:rPr>
          <w:color w:val="3F0000"/>
        </w:rPr>
        <w:t xml:space="preserve"> ashe</w:t>
      </w:r>
      <w:r>
        <w:br/>
      </w:r>
      <w:r>
        <w:rPr>
          <w:color w:val="00006B"/>
        </w:rPr>
        <w:t xml:space="preserve"> kechu</w:t>
      </w:r>
      <w:r>
        <w:rPr>
          <w:color w:val="000044"/>
        </w:rPr>
        <w:t xml:space="preserve"> din</w:t>
      </w:r>
      <w:r>
        <w:rPr>
          <w:color w:val="430000"/>
        </w:rPr>
        <w:t xml:space="preserve"> age</w:t>
      </w:r>
      <w:r>
        <w:rPr>
          <w:color w:val="000044"/>
        </w:rPr>
        <w:t xml:space="preserve"> r</w:t>
      </w:r>
      <w:r>
        <w:rPr>
          <w:color w:val="00003A"/>
        </w:rPr>
        <w:t xml:space="preserve"> akta</w:t>
      </w:r>
      <w:r>
        <w:rPr>
          <w:color w:val="00005E"/>
        </w:rPr>
        <w:t xml:space="preserve"> cashbak</w:t>
      </w:r>
      <w:r>
        <w:rPr>
          <w:color w:val="00002C"/>
        </w:rPr>
        <w:t xml:space="preserve"> offer</w:t>
      </w:r>
      <w:r>
        <w:rPr>
          <w:color w:val="4E0000"/>
        </w:rPr>
        <w:t xml:space="preserve"> cilo</w:t>
      </w:r>
      <w:r>
        <w:rPr>
          <w:color w:val="000000"/>
        </w:rPr>
        <w:t xml:space="preserve"> na</w:t>
      </w:r>
      <w:r>
        <w:rPr>
          <w:color w:val="00004E"/>
        </w:rPr>
        <w:t xml:space="preserve"> oita</w:t>
      </w:r>
      <w:r>
        <w:rPr>
          <w:color w:val="430000"/>
        </w:rPr>
        <w:t xml:space="preserve"> o</w:t>
      </w:r>
      <w:r>
        <w:rPr>
          <w:color w:val="3F0000"/>
        </w:rPr>
        <w:t xml:space="preserve"> pai</w:t>
      </w:r>
      <w:r>
        <w:rPr>
          <w:color w:val="000036"/>
        </w:rPr>
        <w:t xml:space="preserve"> nai</w:t>
      </w:r>
      <w:r>
        <w:rPr>
          <w:color w:val="230000"/>
        </w:rPr>
        <w:t xml:space="preserve"> ami</w:t>
      </w:r>
      <w:r>
        <w:br/>
      </w:r>
      <w:r>
        <w:rPr>
          <w:color w:val="1E0000"/>
        </w:rPr>
        <w:t xml:space="preserve"> আমার</w:t>
      </w:r>
      <w:r>
        <w:rPr>
          <w:color w:val="000031"/>
        </w:rPr>
        <w:t xml:space="preserve"> একটা</w:t>
      </w:r>
      <w:r>
        <w:rPr>
          <w:color w:val="00001E"/>
        </w:rPr>
        <w:t xml:space="preserve"> বিকাশ</w:t>
      </w:r>
      <w:r>
        <w:rPr>
          <w:color w:val="00003A"/>
        </w:rPr>
        <w:t xml:space="preserve"> একাউন্টে</w:t>
      </w:r>
      <w:r>
        <w:rPr>
          <w:color w:val="00003F"/>
        </w:rPr>
        <w:t xml:space="preserve"> টাকা</w:t>
      </w:r>
      <w:r>
        <w:rPr>
          <w:color w:val="000036"/>
        </w:rPr>
        <w:t xml:space="preserve"> রিচার্জে</w:t>
      </w:r>
      <w:r>
        <w:rPr>
          <w:color w:val="00003F"/>
        </w:rPr>
        <w:t xml:space="preserve"> টাকা</w:t>
      </w:r>
      <w:r>
        <w:rPr>
          <w:color w:val="00005D"/>
        </w:rPr>
        <w:t xml:space="preserve"> ক্যাশব্যাক</w:t>
      </w:r>
      <w:r>
        <w:rPr>
          <w:color w:val="000056"/>
        </w:rPr>
        <w:t xml:space="preserve"> দেওয়ার</w:t>
      </w:r>
      <w:r>
        <w:rPr>
          <w:color w:val="000040"/>
        </w:rPr>
        <w:t xml:space="preserve"> কথা</w:t>
      </w:r>
      <w:r>
        <w:rPr>
          <w:color w:val="420000"/>
        </w:rPr>
        <w:t xml:space="preserve"> ছিল</w:t>
      </w:r>
      <w:r>
        <w:rPr>
          <w:color w:val="6C0000"/>
        </w:rPr>
        <w:t xml:space="preserve"> এখনই</w:t>
      </w:r>
      <w:r>
        <w:rPr>
          <w:color w:val="1F0000"/>
        </w:rPr>
        <w:t xml:space="preserve"> আমি</w:t>
      </w:r>
      <w:r>
        <w:rPr>
          <w:color w:val="000034"/>
        </w:rPr>
        <w:t xml:space="preserve"> রিচার্জ</w:t>
      </w:r>
      <w:r>
        <w:rPr>
          <w:color w:val="420000"/>
        </w:rPr>
        <w:t xml:space="preserve"> করলাম</w:t>
      </w:r>
      <w:r>
        <w:rPr>
          <w:color w:val="2A0000"/>
        </w:rPr>
        <w:t xml:space="preserve"> কিন্তু</w:t>
      </w:r>
      <w:r>
        <w:rPr>
          <w:color w:val="00005D"/>
        </w:rPr>
        <w:t xml:space="preserve"> ক্যাশব্যাক</w:t>
      </w:r>
      <w:r>
        <w:rPr>
          <w:color w:val="00003D"/>
        </w:rPr>
        <w:t xml:space="preserve"> পাইনি</w:t>
      </w:r>
      <w:r>
        <w:rPr>
          <w:color w:val="000000"/>
        </w:rPr>
        <w:t xml:space="preserve"> কেন</w:t>
      </w:r>
      <w:r>
        <w:br/>
      </w:r>
      <w:r>
        <w:rPr>
          <w:color w:val="000038"/>
        </w:rPr>
        <w:t xml:space="preserve"> tk</w:t>
      </w:r>
      <w:r>
        <w:rPr>
          <w:color w:val="000041"/>
        </w:rPr>
        <w:t xml:space="preserve"> recharge</w:t>
      </w:r>
      <w:r>
        <w:rPr>
          <w:color w:val="690000"/>
        </w:rPr>
        <w:t xml:space="preserve"> koresi</w:t>
      </w:r>
      <w:r>
        <w:rPr>
          <w:color w:val="400000"/>
        </w:rPr>
        <w:t xml:space="preserve"> but</w:t>
      </w:r>
      <w:r>
        <w:rPr>
          <w:color w:val="710000"/>
        </w:rPr>
        <w:t xml:space="preserve"> still</w:t>
      </w:r>
      <w:r>
        <w:rPr>
          <w:color w:val="000052"/>
        </w:rPr>
        <w:t xml:space="preserve"> not</w:t>
      </w:r>
      <w:r>
        <w:rPr>
          <w:color w:val="000057"/>
        </w:rPr>
        <w:t xml:space="preserve"> get</w:t>
      </w:r>
      <w:r>
        <w:rPr>
          <w:color w:val="4D0000"/>
        </w:rPr>
        <w:t xml:space="preserve"> the</w:t>
      </w:r>
      <w:r>
        <w:rPr>
          <w:color w:val="000041"/>
        </w:rPr>
        <w:t xml:space="preserve"> cash</w:t>
      </w:r>
      <w:r>
        <w:rPr>
          <w:color w:val="000043"/>
        </w:rPr>
        <w:t xml:space="preserve"> back</w:t>
      </w:r>
      <w:r>
        <w:rPr>
          <w:color w:val="000038"/>
        </w:rPr>
        <w:t xml:space="preserve"> tk</w:t>
      </w:r>
      <w:r>
        <w:br/>
      </w:r>
      <w:r>
        <w:rPr>
          <w:color w:val="480000"/>
        </w:rPr>
        <w:t xml:space="preserve"> vai</w:t>
      </w:r>
      <w:r>
        <w:rPr>
          <w:color w:val="770000"/>
        </w:rPr>
        <w:t xml:space="preserve"> amie</w:t>
      </w:r>
      <w:r>
        <w:rPr>
          <w:color w:val="00005F"/>
        </w:rPr>
        <w:t xml:space="preserve"> takar</w:t>
      </w:r>
      <w:r>
        <w:rPr>
          <w:color w:val="000086"/>
        </w:rPr>
        <w:t xml:space="preserve"> kasbek</w:t>
      </w:r>
      <w:r>
        <w:rPr>
          <w:color w:val="000086"/>
        </w:rPr>
        <w:t xml:space="preserve"> pailimna</w:t>
      </w:r>
      <w:r>
        <w:br/>
      </w:r>
      <w:r>
        <w:rPr>
          <w:color w:val="2D0000"/>
        </w:rPr>
        <w:t xml:space="preserve"> amr</w:t>
      </w:r>
      <w:r>
        <w:rPr>
          <w:color w:val="00002A"/>
        </w:rPr>
        <w:t xml:space="preserve"> offer</w:t>
      </w:r>
      <w:r>
        <w:rPr>
          <w:color w:val="000046"/>
        </w:rPr>
        <w:t xml:space="preserve"> chilo</w:t>
      </w:r>
      <w:r>
        <w:rPr>
          <w:color w:val="000033"/>
        </w:rPr>
        <w:t xml:space="preserve"> app</w:t>
      </w:r>
      <w:r>
        <w:rPr>
          <w:color w:val="000038"/>
        </w:rPr>
        <w:t xml:space="preserve"> open</w:t>
      </w:r>
      <w:r>
        <w:rPr>
          <w:color w:val="360000"/>
        </w:rPr>
        <w:t xml:space="preserve"> korle</w:t>
      </w:r>
      <w:r>
        <w:rPr>
          <w:color w:val="00004D"/>
        </w:rPr>
        <w:t xml:space="preserve"> tk</w:t>
      </w:r>
      <w:r>
        <w:rPr>
          <w:color w:val="00005B"/>
        </w:rPr>
        <w:t xml:space="preserve"> cashback</w:t>
      </w:r>
      <w:r>
        <w:rPr>
          <w:color w:val="000059"/>
        </w:rPr>
        <w:t xml:space="preserve"> first</w:t>
      </w:r>
      <w:r>
        <w:rPr>
          <w:color w:val="00002D"/>
        </w:rPr>
        <w:t xml:space="preserve"> recharge</w:t>
      </w:r>
      <w:r>
        <w:rPr>
          <w:color w:val="00002A"/>
        </w:rPr>
        <w:t xml:space="preserve"> e</w:t>
      </w:r>
      <w:r>
        <w:rPr>
          <w:color w:val="00004D"/>
        </w:rPr>
        <w:t xml:space="preserve"> tk</w:t>
      </w:r>
      <w:r>
        <w:rPr>
          <w:color w:val="00003D"/>
        </w:rPr>
        <w:t xml:space="preserve"> bonus</w:t>
      </w:r>
      <w:r>
        <w:rPr>
          <w:color w:val="340000"/>
        </w:rPr>
        <w:t xml:space="preserve"> kintu</w:t>
      </w:r>
      <w:r>
        <w:rPr>
          <w:color w:val="00005B"/>
        </w:rPr>
        <w:t xml:space="preserve"> cashback</w:t>
      </w:r>
      <w:r>
        <w:rPr>
          <w:color w:val="00006D"/>
        </w:rPr>
        <w:t xml:space="preserve"> pailamna</w:t>
      </w:r>
      <w:r>
        <w:rPr>
          <w:color w:val="000033"/>
        </w:rPr>
        <w:t xml:space="preserve"> kno</w:t>
      </w:r>
      <w:r>
        <w:br/>
      </w:r>
      <w:r>
        <w:rPr>
          <w:color w:val="230000"/>
        </w:rPr>
        <w:t xml:space="preserve"> আমি</w:t>
      </w:r>
      <w:r>
        <w:rPr>
          <w:color w:val="00003A"/>
        </w:rPr>
        <w:t xml:space="preserve"> app</w:t>
      </w:r>
      <w:r>
        <w:rPr>
          <w:color w:val="3A0000"/>
        </w:rPr>
        <w:t xml:space="preserve"> দিয়ে</w:t>
      </w:r>
      <w:r>
        <w:rPr>
          <w:color w:val="000047"/>
        </w:rPr>
        <w:t xml:space="preserve"> টাকা</w:t>
      </w:r>
      <w:r>
        <w:rPr>
          <w:color w:val="00003B"/>
        </w:rPr>
        <w:t xml:space="preserve"> রিচার্জ</w:t>
      </w:r>
      <w:r>
        <w:rPr>
          <w:color w:val="000000"/>
        </w:rPr>
        <w:t xml:space="preserve"> করেছি</w:t>
      </w:r>
      <w:r>
        <w:rPr>
          <w:color w:val="300000"/>
        </w:rPr>
        <w:t xml:space="preserve"> কিন্তু</w:t>
      </w:r>
      <w:r>
        <w:rPr>
          <w:color w:val="420000"/>
        </w:rPr>
        <w:t xml:space="preserve"> এখনো</w:t>
      </w:r>
      <w:r>
        <w:rPr>
          <w:color w:val="000047"/>
        </w:rPr>
        <w:t xml:space="preserve"> টাকা</w:t>
      </w:r>
      <w:r>
        <w:rPr>
          <w:color w:val="000000"/>
        </w:rPr>
        <w:t xml:space="preserve"> পাইনি</w:t>
      </w:r>
      <w:r>
        <w:rPr>
          <w:color w:val="000021"/>
        </w:rPr>
        <w:t xml:space="preserve"> বিকাশ</w:t>
      </w:r>
      <w:r>
        <w:rPr>
          <w:color w:val="00002B"/>
        </w:rPr>
        <w:t xml:space="preserve"> থেকে</w:t>
      </w:r>
      <w:r>
        <w:rPr>
          <w:color w:val="000083"/>
        </w:rPr>
        <w:t xml:space="preserve"> প্রমোশলাল</w:t>
      </w:r>
      <w:r>
        <w:rPr>
          <w:color w:val="000052"/>
        </w:rPr>
        <w:t xml:space="preserve"> মেসেজ</w:t>
      </w:r>
      <w:r>
        <w:rPr>
          <w:color w:val="000078"/>
        </w:rPr>
        <w:t xml:space="preserve"> এসেছিল</w:t>
      </w:r>
      <w:r>
        <w:br/>
      </w:r>
      <w:r>
        <w:rPr>
          <w:color w:val="1A0000"/>
        </w:rPr>
        <w:t xml:space="preserve"> আমার</w:t>
      </w:r>
      <w:r>
        <w:rPr>
          <w:color w:val="000047"/>
        </w:rPr>
        <w:t xml:space="preserve"> মোবাইলে</w:t>
      </w:r>
      <w:r>
        <w:rPr>
          <w:color w:val="000062"/>
        </w:rPr>
        <w:t xml:space="preserve"> নোটিফিকেশনে</w:t>
      </w:r>
      <w:r>
        <w:rPr>
          <w:color w:val="00005F"/>
        </w:rPr>
        <w:t xml:space="preserve"> আসছিল</w:t>
      </w:r>
      <w:r>
        <w:rPr>
          <w:color w:val="000037"/>
        </w:rPr>
        <w:t xml:space="preserve"> টাকা</w:t>
      </w:r>
      <w:r>
        <w:rPr>
          <w:color w:val="00005B"/>
        </w:rPr>
        <w:t xml:space="preserve"> রিচার্জ</w:t>
      </w:r>
      <w:r>
        <w:rPr>
          <w:color w:val="2D0000"/>
        </w:rPr>
        <w:t xml:space="preserve"> করলে</w:t>
      </w:r>
      <w:r>
        <w:rPr>
          <w:color w:val="000037"/>
        </w:rPr>
        <w:t xml:space="preserve"> টাকা</w:t>
      </w:r>
      <w:r>
        <w:rPr>
          <w:color w:val="000051"/>
        </w:rPr>
        <w:t xml:space="preserve"> ক্যাশব্যাক</w:t>
      </w:r>
      <w:r>
        <w:rPr>
          <w:color w:val="1B0000"/>
        </w:rPr>
        <w:t xml:space="preserve"> আমি</w:t>
      </w:r>
      <w:r>
        <w:rPr>
          <w:color w:val="6C0000"/>
        </w:rPr>
        <w:t xml:space="preserve"> তো</w:t>
      </w:r>
      <w:r>
        <w:rPr>
          <w:color w:val="00005B"/>
        </w:rPr>
        <w:t xml:space="preserve"> রিচার্জ</w:t>
      </w:r>
      <w:r>
        <w:rPr>
          <w:color w:val="2E0000"/>
        </w:rPr>
        <w:t xml:space="preserve"> করেছি</w:t>
      </w:r>
      <w:r>
        <w:rPr>
          <w:color w:val="000051"/>
        </w:rPr>
        <w:t xml:space="preserve"> ক্যাশব্যাক</w:t>
      </w:r>
      <w:r>
        <w:rPr>
          <w:color w:val="6C0000"/>
        </w:rPr>
        <w:t xml:space="preserve"> তো</w:t>
      </w:r>
      <w:r>
        <w:rPr>
          <w:color w:val="000036"/>
        </w:rPr>
        <w:t xml:space="preserve"> আসে</w:t>
      </w:r>
      <w:r>
        <w:rPr>
          <w:color w:val="000030"/>
        </w:rPr>
        <w:t xml:space="preserve"> নাই</w:t>
      </w:r>
      <w:r>
        <w:br/>
      </w:r>
      <w:r>
        <w:rPr>
          <w:color w:val="530000"/>
        </w:rPr>
        <w:t xml:space="preserve"> আমি</w:t>
      </w:r>
      <w:r>
        <w:rPr>
          <w:color w:val="000054"/>
        </w:rPr>
        <w:t xml:space="preserve"> টাকা</w:t>
      </w:r>
      <w:r>
        <w:rPr>
          <w:color w:val="0000A2"/>
        </w:rPr>
        <w:t xml:space="preserve"> পাইনি</w:t>
      </w:r>
      <w:r>
        <w:rPr>
          <w:color w:val="9C0000"/>
        </w:rPr>
        <w:t xml:space="preserve"> এখনো</w:t>
      </w:r>
      <w:r>
        <w:br/>
      </w:r>
      <w:r>
        <w:rPr>
          <w:color w:val="420000"/>
        </w:rPr>
        <w:t xml:space="preserve"> vai</w:t>
      </w:r>
      <w:r>
        <w:rPr>
          <w:color w:val="000057"/>
        </w:rPr>
        <w:t xml:space="preserve"> akono</w:t>
      </w:r>
      <w:r>
        <w:rPr>
          <w:color w:val="000063"/>
        </w:rPr>
        <w:t xml:space="preserve"> cashback</w:t>
      </w:r>
      <w:r>
        <w:rPr>
          <w:color w:val="000055"/>
        </w:rPr>
        <w:t xml:space="preserve"> painai</w:t>
      </w:r>
      <w:r>
        <w:rPr>
          <w:color w:val="000025"/>
        </w:rPr>
        <w:t xml:space="preserve"> ki</w:t>
      </w:r>
      <w:r>
        <w:rPr>
          <w:color w:val="00007B"/>
        </w:rPr>
        <w:t xml:space="preserve"> kortecen</w:t>
      </w:r>
      <w:r>
        <w:rPr>
          <w:color w:val="000056"/>
        </w:rPr>
        <w:t xml:space="preserve"> apnara</w:t>
      </w:r>
      <w:r>
        <w:rPr>
          <w:color w:val="000054"/>
        </w:rPr>
        <w:t xml:space="preserve"> tk</w:t>
      </w:r>
      <w:r>
        <w:rPr>
          <w:color w:val="000031"/>
        </w:rPr>
        <w:t xml:space="preserve"> recharge</w:t>
      </w:r>
      <w:r>
        <w:rPr>
          <w:color w:val="00002D"/>
        </w:rPr>
        <w:t xml:space="preserve"> e</w:t>
      </w:r>
      <w:r>
        <w:rPr>
          <w:color w:val="000054"/>
        </w:rPr>
        <w:t xml:space="preserve"> tk</w:t>
      </w:r>
      <w:r>
        <w:rPr>
          <w:color w:val="000063"/>
        </w:rPr>
        <w:t xml:space="preserve"> cashback</w:t>
      </w:r>
      <w:r>
        <w:br/>
      </w:r>
      <w:r>
        <w:rPr>
          <w:color w:val="340000"/>
        </w:rPr>
        <w:t xml:space="preserve"> ami</w:t>
      </w:r>
      <w:r>
        <w:rPr>
          <w:color w:val="00002F"/>
        </w:rPr>
        <w:t xml:space="preserve"> bkash</w:t>
      </w:r>
      <w:r>
        <w:rPr>
          <w:color w:val="3C0000"/>
        </w:rPr>
        <w:t xml:space="preserve"> a</w:t>
      </w:r>
      <w:r>
        <w:rPr>
          <w:color w:val="00007F"/>
        </w:rPr>
        <w:t xml:space="preserve"> load</w:t>
      </w:r>
      <w:r>
        <w:rPr>
          <w:color w:val="000079"/>
        </w:rPr>
        <w:t xml:space="preserve"> disi</w:t>
      </w:r>
      <w:r>
        <w:rPr>
          <w:color w:val="450000"/>
        </w:rPr>
        <w:t xml:space="preserve"> but</w:t>
      </w:r>
      <w:r>
        <w:rPr>
          <w:color w:val="000047"/>
        </w:rPr>
        <w:t xml:space="preserve"> cashback</w:t>
      </w:r>
      <w:r>
        <w:rPr>
          <w:color w:val="5E0000"/>
        </w:rPr>
        <w:t xml:space="preserve"> pai</w:t>
      </w:r>
      <w:r>
        <w:rPr>
          <w:color w:val="000050"/>
        </w:rPr>
        <w:t xml:space="preserve"> nai</w:t>
      </w:r>
      <w:r>
        <w:br/>
      </w:r>
      <w:r>
        <w:rPr>
          <w:color w:val="00002D"/>
        </w:rPr>
        <w:t xml:space="preserve"> taka</w:t>
      </w:r>
      <w:r>
        <w:rPr>
          <w:color w:val="000033"/>
        </w:rPr>
        <w:t xml:space="preserve"> recharge</w:t>
      </w:r>
      <w:r>
        <w:rPr>
          <w:color w:val="3D0000"/>
        </w:rPr>
        <w:t xml:space="preserve"> korle</w:t>
      </w:r>
      <w:r>
        <w:rPr>
          <w:color w:val="00002C"/>
        </w:rPr>
        <w:t xml:space="preserve"> tk</w:t>
      </w:r>
      <w:r>
        <w:rPr>
          <w:color w:val="000066"/>
        </w:rPr>
        <w:t xml:space="preserve"> cashbak</w:t>
      </w:r>
      <w:r>
        <w:rPr>
          <w:color w:val="000081"/>
        </w:rPr>
        <w:t xml:space="preserve"> dedeyar</w:t>
      </w:r>
      <w:r>
        <w:rPr>
          <w:color w:val="00004D"/>
        </w:rPr>
        <w:t xml:space="preserve"> kotha</w:t>
      </w:r>
      <w:r>
        <w:rPr>
          <w:color w:val="660000"/>
        </w:rPr>
        <w:t xml:space="preserve"> akhno</w:t>
      </w:r>
      <w:r>
        <w:rPr>
          <w:color w:val="000030"/>
        </w:rPr>
        <w:t xml:space="preserve"> to</w:t>
      </w:r>
      <w:r>
        <w:rPr>
          <w:color w:val="00004E"/>
        </w:rPr>
        <w:t xml:space="preserve"> pelam</w:t>
      </w:r>
      <w:r>
        <w:rPr>
          <w:color w:val="00002C"/>
        </w:rPr>
        <w:t xml:space="preserve"> na</w:t>
      </w:r>
      <w:r>
        <w:br/>
      </w:r>
      <w:r>
        <w:rPr>
          <w:color w:val="000058"/>
        </w:rPr>
        <w:t xml:space="preserve"> tk</w:t>
      </w:r>
      <w:r>
        <w:rPr>
          <w:color w:val="000079"/>
        </w:rPr>
        <w:t xml:space="preserve"> rech</w:t>
      </w:r>
      <w:r>
        <w:rPr>
          <w:color w:val="2C0000"/>
        </w:rPr>
        <w:t xml:space="preserve"> a</w:t>
      </w:r>
      <w:r>
        <w:rPr>
          <w:color w:val="000058"/>
        </w:rPr>
        <w:t xml:space="preserve"> tk</w:t>
      </w:r>
      <w:r>
        <w:rPr>
          <w:color w:val="000067"/>
        </w:rPr>
        <w:t xml:space="preserve"> cashback</w:t>
      </w:r>
      <w:r>
        <w:rPr>
          <w:color w:val="000062"/>
        </w:rPr>
        <w:t xml:space="preserve"> dewar</w:t>
      </w:r>
      <w:r>
        <w:rPr>
          <w:color w:val="00004D"/>
        </w:rPr>
        <w:t xml:space="preserve"> kotha</w:t>
      </w:r>
      <w:r>
        <w:rPr>
          <w:color w:val="3C0000"/>
        </w:rPr>
        <w:t xml:space="preserve"> kintu</w:t>
      </w:r>
      <w:r>
        <w:rPr>
          <w:color w:val="000067"/>
        </w:rPr>
        <w:t xml:space="preserve"> cashback</w:t>
      </w:r>
      <w:r>
        <w:rPr>
          <w:color w:val="000030"/>
        </w:rPr>
        <w:t xml:space="preserve"> to</w:t>
      </w:r>
      <w:r>
        <w:rPr>
          <w:color w:val="00004E"/>
        </w:rPr>
        <w:t xml:space="preserve"> pelam</w:t>
      </w:r>
      <w:r>
        <w:rPr>
          <w:color w:val="00002C"/>
        </w:rPr>
        <w:t xml:space="preserve"> na</w:t>
      </w:r>
      <w:r>
        <w:br/>
      </w:r>
      <w:r>
        <w:rPr>
          <w:color w:val="2A0000"/>
        </w:rPr>
        <w:t xml:space="preserve"> ami</w:t>
      </w:r>
      <w:r>
        <w:rPr>
          <w:color w:val="000040"/>
        </w:rPr>
        <w:t xml:space="preserve"> app</w:t>
      </w:r>
      <w:r>
        <w:rPr>
          <w:color w:val="000055"/>
        </w:rPr>
        <w:t xml:space="preserve"> teke</w:t>
      </w:r>
      <w:r>
        <w:rPr>
          <w:color w:val="000032"/>
        </w:rPr>
        <w:t xml:space="preserve"> taka</w:t>
      </w:r>
      <w:r>
        <w:rPr>
          <w:color w:val="000038"/>
        </w:rPr>
        <w:t xml:space="preserve"> recharge</w:t>
      </w:r>
      <w:r>
        <w:rPr>
          <w:color w:val="00008F"/>
        </w:rPr>
        <w:t xml:space="preserve"> korlalm</w:t>
      </w:r>
      <w:r>
        <w:rPr>
          <w:color w:val="000039"/>
        </w:rPr>
        <w:t xml:space="preserve"> cashback</w:t>
      </w:r>
      <w:r>
        <w:rPr>
          <w:color w:val="000065"/>
        </w:rPr>
        <w:t xml:space="preserve"> akono</w:t>
      </w:r>
      <w:r>
        <w:rPr>
          <w:color w:val="000055"/>
        </w:rPr>
        <w:t xml:space="preserve"> paini</w:t>
      </w:r>
      <w:r>
        <w:rPr>
          <w:color w:val="000043"/>
        </w:rPr>
        <w:t xml:space="preserve"> keno</w:t>
      </w:r>
      <w:r>
        <w:br/>
      </w:r>
      <w:r>
        <w:rPr>
          <w:color w:val="320000"/>
        </w:rPr>
        <w:t xml:space="preserve"> amar</w:t>
      </w:r>
      <w:r>
        <w:rPr>
          <w:color w:val="00003D"/>
        </w:rPr>
        <w:t xml:space="preserve"> cash</w:t>
      </w:r>
      <w:r>
        <w:rPr>
          <w:color w:val="00003F"/>
        </w:rPr>
        <w:t xml:space="preserve"> back</w:t>
      </w:r>
      <w:r>
        <w:rPr>
          <w:color w:val="340000"/>
        </w:rPr>
        <w:t xml:space="preserve"> koi</w:t>
      </w:r>
      <w:r>
        <w:rPr>
          <w:color w:val="00004D"/>
        </w:rPr>
        <w:t xml:space="preserve"> sala</w:t>
      </w:r>
      <w:r>
        <w:rPr>
          <w:color w:val="00004D"/>
        </w:rPr>
        <w:t xml:space="preserve"> vuya</w:t>
      </w:r>
      <w:r>
        <w:rPr>
          <w:color w:val="000043"/>
        </w:rPr>
        <w:t xml:space="preserve"> news</w:t>
      </w:r>
      <w:r>
        <w:rPr>
          <w:color w:val="00004D"/>
        </w:rPr>
        <w:t xml:space="preserve"> dibi</w:t>
      </w:r>
      <w:r>
        <w:rPr>
          <w:color w:val="260000"/>
        </w:rPr>
        <w:t xml:space="preserve"> ar</w:t>
      </w:r>
      <w:r>
        <w:rPr>
          <w:color w:val="4D0000"/>
        </w:rPr>
        <w:t xml:space="preserve"> tor</w:t>
      </w:r>
      <w:r>
        <w:rPr>
          <w:color w:val="00003F"/>
        </w:rPr>
        <w:t xml:space="preserve"> sate</w:t>
      </w:r>
      <w:r>
        <w:rPr>
          <w:color w:val="000045"/>
        </w:rPr>
        <w:t xml:space="preserve"> vlo</w:t>
      </w:r>
      <w:r>
        <w:rPr>
          <w:color w:val="00003B"/>
        </w:rPr>
        <w:t xml:space="preserve"> bebohar</w:t>
      </w:r>
      <w:r>
        <w:rPr>
          <w:color w:val="000023"/>
        </w:rPr>
        <w:t xml:space="preserve"> korbo</w:t>
      </w:r>
      <w:r>
        <w:rPr>
          <w:color w:val="320000"/>
        </w:rPr>
        <w:t xml:space="preserve"> amar</w:t>
      </w:r>
      <w:r>
        <w:rPr>
          <w:color w:val="00003D"/>
        </w:rPr>
        <w:t xml:space="preserve"> cash</w:t>
      </w:r>
      <w:r>
        <w:rPr>
          <w:color w:val="00003F"/>
        </w:rPr>
        <w:t xml:space="preserve"> back</w:t>
      </w:r>
      <w:r>
        <w:rPr>
          <w:color w:val="00004A"/>
        </w:rPr>
        <w:t xml:space="preserve"> dili</w:t>
      </w:r>
      <w:r>
        <w:rPr>
          <w:color w:val="00001A"/>
        </w:rPr>
        <w:t xml:space="preserve"> na</w:t>
      </w:r>
      <w:r>
        <w:rPr>
          <w:color w:val="2A0000"/>
        </w:rPr>
        <w:t xml:space="preserve"> kano</w:t>
      </w:r>
      <w:r>
        <w:br/>
      </w:r>
      <w:r>
        <w:rPr>
          <w:color w:val="770000"/>
        </w:rPr>
        <w:t xml:space="preserve"> আমর</w:t>
      </w:r>
      <w:r>
        <w:rPr>
          <w:color w:val="000000"/>
        </w:rPr>
        <w:t xml:space="preserve"> টাকা</w:t>
      </w:r>
      <w:r>
        <w:rPr>
          <w:color w:val="00003C"/>
        </w:rPr>
        <w:t xml:space="preserve"> অফার</w:t>
      </w:r>
      <w:r>
        <w:rPr>
          <w:color w:val="000000"/>
        </w:rPr>
        <w:t xml:space="preserve"> ক্যশবেগ</w:t>
      </w:r>
      <w:r>
        <w:rPr>
          <w:color w:val="270000"/>
        </w:rPr>
        <w:t xml:space="preserve"> আমি</w:t>
      </w:r>
      <w:r>
        <w:rPr>
          <w:color w:val="000069"/>
        </w:rPr>
        <w:t xml:space="preserve"> পাইনাই</w:t>
      </w:r>
      <w:r>
        <w:rPr>
          <w:color w:val="910000"/>
        </w:rPr>
        <w:t xml:space="preserve"> আছকে</w:t>
      </w:r>
      <w:r>
        <w:rPr>
          <w:color w:val="000058"/>
        </w:rPr>
        <w:t xml:space="preserve"> রিচাজ</w:t>
      </w:r>
      <w:r>
        <w:rPr>
          <w:color w:val="480000"/>
        </w:rPr>
        <w:t xml:space="preserve"> করছি</w:t>
      </w:r>
      <w:r>
        <w:br/>
      </w:r>
      <w:r>
        <w:rPr>
          <w:color w:val="710000"/>
        </w:rPr>
        <w:t xml:space="preserve"> koi</w:t>
      </w:r>
      <w:r>
        <w:rPr>
          <w:color w:val="000084"/>
        </w:rPr>
        <w:t xml:space="preserve"> cashbak</w:t>
      </w:r>
      <w:r>
        <w:rPr>
          <w:color w:val="000064"/>
        </w:rPr>
        <w:t xml:space="preserve"> pelam</w:t>
      </w:r>
      <w:r>
        <w:rPr>
          <w:color w:val="00009C"/>
        </w:rPr>
        <w:t xml:space="preserve"> nato</w:t>
      </w:r>
      <w:r>
        <w:br/>
      </w:r>
      <w:r>
        <w:rPr>
          <w:color w:val="00004C"/>
        </w:rPr>
        <w:t xml:space="preserve"> taka</w:t>
      </w:r>
      <w:r>
        <w:rPr>
          <w:color w:val="00002B"/>
        </w:rPr>
        <w:t xml:space="preserve"> recharge</w:t>
      </w:r>
      <w:r>
        <w:rPr>
          <w:color w:val="250000"/>
        </w:rPr>
        <w:t xml:space="preserve"> a</w:t>
      </w:r>
      <w:r>
        <w:rPr>
          <w:color w:val="00004C"/>
        </w:rPr>
        <w:t xml:space="preserve"> taka</w:t>
      </w:r>
      <w:r>
        <w:rPr>
          <w:color w:val="000056"/>
        </w:rPr>
        <w:t xml:space="preserve"> cash</w:t>
      </w:r>
      <w:r>
        <w:rPr>
          <w:color w:val="000059"/>
        </w:rPr>
        <w:t xml:space="preserve"> back</w:t>
      </w:r>
      <w:r>
        <w:rPr>
          <w:color w:val="900000"/>
        </w:rPr>
        <w:t xml:space="preserve"> cilo</w:t>
      </w:r>
      <w:r>
        <w:rPr>
          <w:color w:val="230000"/>
        </w:rPr>
        <w:t xml:space="preserve"> amar</w:t>
      </w:r>
      <w:r>
        <w:rPr>
          <w:color w:val="000029"/>
        </w:rPr>
        <w:t xml:space="preserve"> offer</w:t>
      </w:r>
      <w:r>
        <w:rPr>
          <w:color w:val="900000"/>
        </w:rPr>
        <w:t xml:space="preserve"> cilo</w:t>
      </w:r>
      <w:r>
        <w:rPr>
          <w:color w:val="000028"/>
        </w:rPr>
        <w:t xml:space="preserve"> to</w:t>
      </w:r>
      <w:r>
        <w:rPr>
          <w:color w:val="480000"/>
        </w:rPr>
        <w:t xml:space="preserve"> akn</w:t>
      </w:r>
      <w:r>
        <w:rPr>
          <w:color w:val="3D0000"/>
        </w:rPr>
        <w:t xml:space="preserve"> o</w:t>
      </w:r>
      <w:r>
        <w:rPr>
          <w:color w:val="3A0000"/>
        </w:rPr>
        <w:t xml:space="preserve"> pai</w:t>
      </w:r>
      <w:r>
        <w:rPr>
          <w:color w:val="000031"/>
        </w:rPr>
        <w:t xml:space="preserve"> nai</w:t>
      </w:r>
      <w:r>
        <w:rPr>
          <w:color w:val="000056"/>
        </w:rPr>
        <w:t xml:space="preserve"> cash</w:t>
      </w:r>
      <w:r>
        <w:rPr>
          <w:color w:val="000059"/>
        </w:rPr>
        <w:t xml:space="preserve"> back</w:t>
      </w:r>
      <w:r>
        <w:br/>
      </w:r>
      <w:r>
        <w:rPr>
          <w:color w:val="000051"/>
        </w:rPr>
        <w:t xml:space="preserve"> takar</w:t>
      </w:r>
      <w:r>
        <w:rPr>
          <w:color w:val="00003B"/>
        </w:rPr>
        <w:t xml:space="preserve"> ekta</w:t>
      </w:r>
      <w:r>
        <w:rPr>
          <w:color w:val="00003C"/>
        </w:rPr>
        <w:t xml:space="preserve"> new</w:t>
      </w:r>
      <w:r>
        <w:rPr>
          <w:color w:val="00002B"/>
        </w:rPr>
        <w:t xml:space="preserve"> offer</w:t>
      </w:r>
      <w:r>
        <w:rPr>
          <w:color w:val="000068"/>
        </w:rPr>
        <w:t xml:space="preserve"> disen</w:t>
      </w:r>
      <w:r>
        <w:rPr>
          <w:color w:val="00004B"/>
        </w:rPr>
        <w:t xml:space="preserve"> oita</w:t>
      </w:r>
      <w:r>
        <w:rPr>
          <w:color w:val="000072"/>
        </w:rPr>
        <w:t xml:space="preserve"> borlam</w:t>
      </w:r>
      <w:r>
        <w:rPr>
          <w:color w:val="2C0000"/>
        </w:rPr>
        <w:t xml:space="preserve"> but</w:t>
      </w:r>
      <w:r>
        <w:rPr>
          <w:color w:val="00002D"/>
        </w:rPr>
        <w:t xml:space="preserve"> cashback</w:t>
      </w:r>
      <w:r>
        <w:rPr>
          <w:color w:val="00006E"/>
        </w:rPr>
        <w:t xml:space="preserve"> dili</w:t>
      </w:r>
      <w:r>
        <w:rPr>
          <w:color w:val="000027"/>
        </w:rPr>
        <w:t xml:space="preserve"> na</w:t>
      </w:r>
      <w:r>
        <w:rPr>
          <w:color w:val="00002A"/>
        </w:rPr>
        <w:t xml:space="preserve"> to</w:t>
      </w:r>
      <w:r>
        <w:br/>
      </w:r>
      <w:r>
        <w:rPr>
          <w:color w:val="240000"/>
        </w:rPr>
        <w:t xml:space="preserve"> ami</w:t>
      </w:r>
      <w:r>
        <w:rPr>
          <w:color w:val="270000"/>
        </w:rPr>
        <w:t xml:space="preserve"> amar</w:t>
      </w:r>
      <w:r>
        <w:rPr>
          <w:color w:val="000060"/>
        </w:rPr>
        <w:t xml:space="preserve"> challenge</w:t>
      </w:r>
      <w:r>
        <w:rPr>
          <w:color w:val="00002E"/>
        </w:rPr>
        <w:t xml:space="preserve"> theke</w:t>
      </w:r>
      <w:r>
        <w:rPr>
          <w:color w:val="000056"/>
        </w:rPr>
        <w:t xml:space="preserve"> taka</w:t>
      </w:r>
      <w:r>
        <w:rPr>
          <w:color w:val="000076"/>
        </w:rPr>
        <w:t xml:space="preserve"> income</w:t>
      </w:r>
      <w:r>
        <w:rPr>
          <w:color w:val="460000"/>
        </w:rPr>
        <w:t xml:space="preserve"> korlam</w:t>
      </w:r>
      <w:r>
        <w:rPr>
          <w:color w:val="300000"/>
        </w:rPr>
        <w:t xml:space="preserve"> but</w:t>
      </w:r>
      <w:r>
        <w:rPr>
          <w:color w:val="000056"/>
        </w:rPr>
        <w:t xml:space="preserve"> taka</w:t>
      </w:r>
      <w:r>
        <w:rPr>
          <w:color w:val="00002D"/>
        </w:rPr>
        <w:t xml:space="preserve"> to</w:t>
      </w:r>
      <w:r>
        <w:rPr>
          <w:color w:val="000049"/>
        </w:rPr>
        <w:t xml:space="preserve"> balance</w:t>
      </w:r>
      <w:r>
        <w:rPr>
          <w:color w:val="00002D"/>
        </w:rPr>
        <w:t xml:space="preserve"> e</w:t>
      </w:r>
      <w:r>
        <w:rPr>
          <w:color w:val="00006E"/>
        </w:rPr>
        <w:t xml:space="preserve"> ashena</w:t>
      </w:r>
      <w:r>
        <w:br/>
      </w:r>
      <w:r>
        <w:rPr>
          <w:color w:val="000000"/>
        </w:rPr>
        <w:t xml:space="preserve"> স্যার</w:t>
      </w:r>
      <w:r>
        <w:rPr>
          <w:color w:val="000000"/>
        </w:rPr>
        <w:t xml:space="preserve"> বিকাশে</w:t>
      </w:r>
      <w:r>
        <w:rPr>
          <w:color w:val="3F0000"/>
        </w:rPr>
        <w:t xml:space="preserve"> যে</w:t>
      </w:r>
      <w:r>
        <w:rPr>
          <w:color w:val="000032"/>
        </w:rPr>
        <w:t xml:space="preserve"> অফার</w:t>
      </w:r>
      <w:r>
        <w:rPr>
          <w:color w:val="00005B"/>
        </w:rPr>
        <w:t xml:space="preserve"> চলছে</w:t>
      </w:r>
      <w:r>
        <w:rPr>
          <w:color w:val="000043"/>
        </w:rPr>
        <w:t xml:space="preserve"> টাকা</w:t>
      </w:r>
      <w:r>
        <w:rPr>
          <w:color w:val="00005F"/>
        </w:rPr>
        <w:t xml:space="preserve"> রির্চাজে</w:t>
      </w:r>
      <w:r>
        <w:rPr>
          <w:color w:val="000043"/>
        </w:rPr>
        <w:t xml:space="preserve"> টাকা</w:t>
      </w:r>
      <w:r>
        <w:rPr>
          <w:color w:val="000000"/>
        </w:rPr>
        <w:t xml:space="preserve"> ক্যাসব্যাক</w:t>
      </w:r>
      <w:r>
        <w:rPr>
          <w:color w:val="410000"/>
        </w:rPr>
        <w:t xml:space="preserve"> তো</w:t>
      </w:r>
      <w:r>
        <w:rPr>
          <w:color w:val="210000"/>
        </w:rPr>
        <w:t xml:space="preserve"> আমি</w:t>
      </w:r>
      <w:r>
        <w:rPr>
          <w:color w:val="000054"/>
        </w:rPr>
        <w:t xml:space="preserve"> রির্চাজ</w:t>
      </w:r>
      <w:r>
        <w:rPr>
          <w:color w:val="460000"/>
        </w:rPr>
        <w:t xml:space="preserve"> করলাম</w:t>
      </w:r>
      <w:r>
        <w:rPr>
          <w:color w:val="3D0000"/>
        </w:rPr>
        <w:t xml:space="preserve"> আমাকে</w:t>
      </w:r>
      <w:r>
        <w:rPr>
          <w:color w:val="00007B"/>
        </w:rPr>
        <w:t xml:space="preserve"> দিলোনা</w:t>
      </w:r>
      <w:r>
        <w:rPr>
          <w:color w:val="000000"/>
        </w:rPr>
        <w:t xml:space="preserve"> কেনো</w:t>
      </w:r>
      <w:r>
        <w:br/>
      </w:r>
      <w:r>
        <w:rPr>
          <w:color w:val="000017"/>
        </w:rPr>
        <w:t xml:space="preserve"> বিকাশ</w:t>
      </w:r>
      <w:r>
        <w:rPr>
          <w:color w:val="00001E"/>
        </w:rPr>
        <w:t xml:space="preserve"> থেকে</w:t>
      </w:r>
      <w:r>
        <w:rPr>
          <w:color w:val="000032"/>
        </w:rPr>
        <w:t xml:space="preserve"> টাকা</w:t>
      </w:r>
      <w:r>
        <w:rPr>
          <w:color w:val="00003D"/>
        </w:rPr>
        <w:t xml:space="preserve"> ফোন</w:t>
      </w:r>
      <w:r>
        <w:rPr>
          <w:color w:val="00003F"/>
        </w:rPr>
        <w:t xml:space="preserve"> রির্চাজ</w:t>
      </w:r>
      <w:r>
        <w:rPr>
          <w:color w:val="290000"/>
        </w:rPr>
        <w:t xml:space="preserve"> করলে</w:t>
      </w:r>
      <w:r>
        <w:rPr>
          <w:color w:val="000032"/>
        </w:rPr>
        <w:t xml:space="preserve"> টাকা</w:t>
      </w:r>
      <w:r>
        <w:rPr>
          <w:color w:val="000046"/>
        </w:rPr>
        <w:t xml:space="preserve"> ক্যাশবাক</w:t>
      </w:r>
      <w:r>
        <w:rPr>
          <w:color w:val="00004A"/>
        </w:rPr>
        <w:t xml:space="preserve"> পাবার</w:t>
      </w:r>
      <w:r>
        <w:rPr>
          <w:color w:val="000033"/>
        </w:rPr>
        <w:t xml:space="preserve"> কথা</w:t>
      </w:r>
      <w:r>
        <w:rPr>
          <w:color w:val="510000"/>
        </w:rPr>
        <w:t xml:space="preserve"> থাকলেও</w:t>
      </w:r>
      <w:r>
        <w:rPr>
          <w:color w:val="000039"/>
        </w:rPr>
        <w:t xml:space="preserve"> আজ</w:t>
      </w:r>
      <w:r>
        <w:rPr>
          <w:color w:val="00005C"/>
        </w:rPr>
        <w:t xml:space="preserve"> দু'দিন</w:t>
      </w:r>
      <w:r>
        <w:rPr>
          <w:color w:val="2D0000"/>
        </w:rPr>
        <w:t xml:space="preserve"> হয়ে</w:t>
      </w:r>
      <w:r>
        <w:rPr>
          <w:color w:val="00004F"/>
        </w:rPr>
        <w:t xml:space="preserve"> গেলো</w:t>
      </w:r>
      <w:r>
        <w:rPr>
          <w:color w:val="300000"/>
        </w:rPr>
        <w:t xml:space="preserve"> কোনো</w:t>
      </w:r>
      <w:r>
        <w:rPr>
          <w:color w:val="00004D"/>
        </w:rPr>
        <w:t xml:space="preserve"> খবর</w:t>
      </w:r>
      <w:r>
        <w:rPr>
          <w:color w:val="000036"/>
        </w:rPr>
        <w:t xml:space="preserve"> নেই</w:t>
      </w:r>
      <w:r>
        <w:br/>
      </w:r>
      <w:r>
        <w:rPr>
          <w:color w:val="1A0000"/>
        </w:rPr>
        <w:t xml:space="preserve"> amr</w:t>
      </w:r>
      <w:r>
        <w:rPr>
          <w:color w:val="000041"/>
        </w:rPr>
        <w:t xml:space="preserve"> kasy</w:t>
      </w:r>
      <w:r>
        <w:rPr>
          <w:color w:val="00001D"/>
        </w:rPr>
        <w:t xml:space="preserve"> bikash</w:t>
      </w:r>
      <w:r>
        <w:rPr>
          <w:color w:val="6C0000"/>
        </w:rPr>
        <w:t xml:space="preserve"> tak</w:t>
      </w:r>
      <w:r>
        <w:rPr>
          <w:color w:val="000028"/>
        </w:rPr>
        <w:t xml:space="preserve"> sms</w:t>
      </w:r>
      <w:r>
        <w:rPr>
          <w:color w:val="000041"/>
        </w:rPr>
        <w:t xml:space="preserve"> ascha</w:t>
      </w:r>
      <w:r>
        <w:rPr>
          <w:color w:val="290000"/>
        </w:rPr>
        <w:t xml:space="preserve"> j</w:t>
      </w:r>
      <w:r>
        <w:rPr>
          <w:color w:val="000000"/>
        </w:rPr>
        <w:t xml:space="preserve"> tk</w:t>
      </w:r>
      <w:r>
        <w:rPr>
          <w:color w:val="00003D"/>
        </w:rPr>
        <w:t xml:space="preserve"> recarg</w:t>
      </w:r>
      <w:r>
        <w:rPr>
          <w:color w:val="000041"/>
        </w:rPr>
        <w:t xml:space="preserve"> koraly</w:t>
      </w:r>
      <w:r>
        <w:rPr>
          <w:color w:val="6C0000"/>
        </w:rPr>
        <w:t xml:space="preserve"> tak</w:t>
      </w:r>
      <w:r>
        <w:rPr>
          <w:color w:val="000063"/>
        </w:rPr>
        <w:t xml:space="preserve"> case</w:t>
      </w:r>
      <w:r>
        <w:rPr>
          <w:color w:val="000035"/>
        </w:rPr>
        <w:t xml:space="preserve"> back</w:t>
      </w:r>
      <w:r>
        <w:rPr>
          <w:color w:val="00003F"/>
        </w:rPr>
        <w:t xml:space="preserve"> dibay</w:t>
      </w:r>
      <w:r>
        <w:rPr>
          <w:color w:val="190000"/>
        </w:rPr>
        <w:t xml:space="preserve"> but</w:t>
      </w:r>
      <w:r>
        <w:rPr>
          <w:color w:val="00001E"/>
        </w:rPr>
        <w:t xml:space="preserve"> kono</w:t>
      </w:r>
      <w:r>
        <w:rPr>
          <w:color w:val="000063"/>
        </w:rPr>
        <w:t xml:space="preserve"> case</w:t>
      </w:r>
      <w:r>
        <w:rPr>
          <w:color w:val="000035"/>
        </w:rPr>
        <w:t xml:space="preserve"> back</w:t>
      </w:r>
      <w:r>
        <w:rPr>
          <w:color w:val="00003B"/>
        </w:rPr>
        <w:t xml:space="preserve"> pini</w:t>
      </w:r>
      <w:r>
        <w:rPr>
          <w:color w:val="000000"/>
        </w:rPr>
        <w:t xml:space="preserve"> ami</w:t>
      </w:r>
      <w:r>
        <w:rPr>
          <w:color w:val="000000"/>
        </w:rPr>
        <w:t xml:space="preserve"> ti</w:t>
      </w:r>
      <w:r>
        <w:rPr>
          <w:color w:val="2C0000"/>
        </w:rPr>
        <w:t xml:space="preserve"> amk</w:t>
      </w:r>
      <w:r>
        <w:rPr>
          <w:color w:val="210000"/>
        </w:rPr>
        <w:t xml:space="preserve"> help</w:t>
      </w:r>
      <w:r>
        <w:rPr>
          <w:color w:val="390000"/>
        </w:rPr>
        <w:t xml:space="preserve"> koran</w:t>
      </w:r>
      <w:r>
        <w:rPr>
          <w:color w:val="2F0000"/>
        </w:rPr>
        <w:t xml:space="preserve"> vi</w:t>
      </w:r>
      <w:r>
        <w:rPr>
          <w:color w:val="200000"/>
        </w:rPr>
        <w:t xml:space="preserve"> please</w:t>
      </w:r>
      <w:r>
        <w:br/>
      </w:r>
      <w:r>
        <w:rPr>
          <w:color w:val="180000"/>
        </w:rPr>
        <w:t xml:space="preserve"> আমি</w:t>
      </w:r>
      <w:r>
        <w:rPr>
          <w:color w:val="000033"/>
        </w:rPr>
        <w:t xml:space="preserve"> গত</w:t>
      </w:r>
      <w:r>
        <w:rPr>
          <w:color w:val="000055"/>
        </w:rPr>
        <w:t xml:space="preserve"> পরশুদিন</w:t>
      </w:r>
      <w:r>
        <w:rPr>
          <w:color w:val="00002E"/>
        </w:rPr>
        <w:t xml:space="preserve"> নতুন</w:t>
      </w:r>
      <w:r>
        <w:rPr>
          <w:color w:val="000017"/>
        </w:rPr>
        <w:t xml:space="preserve"> বিকাশ</w:t>
      </w:r>
      <w:r>
        <w:rPr>
          <w:color w:val="00001E"/>
        </w:rPr>
        <w:t xml:space="preserve"> একাউন্ট</w:t>
      </w:r>
      <w:r>
        <w:rPr>
          <w:color w:val="00003E"/>
        </w:rPr>
        <w:t xml:space="preserve"> খুলেছি</w:t>
      </w:r>
      <w:r>
        <w:rPr>
          <w:color w:val="000055"/>
        </w:rPr>
        <w:t xml:space="preserve"> এসএমএসে</w:t>
      </w:r>
      <w:r>
        <w:rPr>
          <w:color w:val="000041"/>
        </w:rPr>
        <w:t xml:space="preserve"> দেখলাম</w:t>
      </w:r>
      <w:r>
        <w:rPr>
          <w:color w:val="00005A"/>
        </w:rPr>
        <w:t xml:space="preserve"> প্রথমবারই</w:t>
      </w:r>
      <w:r>
        <w:rPr>
          <w:color w:val="00002A"/>
        </w:rPr>
        <w:t xml:space="preserve"> রিচার্জে</w:t>
      </w:r>
      <w:r>
        <w:rPr>
          <w:color w:val="00004A"/>
        </w:rPr>
        <w:t xml:space="preserve"> টাকা</w:t>
      </w:r>
      <w:r>
        <w:rPr>
          <w:color w:val="00005C"/>
        </w:rPr>
        <w:t xml:space="preserve"> বোনাস</w:t>
      </w:r>
      <w:r>
        <w:rPr>
          <w:color w:val="00004A"/>
        </w:rPr>
        <w:t xml:space="preserve"> টাকা</w:t>
      </w:r>
      <w:r>
        <w:rPr>
          <w:color w:val="000024"/>
        </w:rPr>
        <w:t xml:space="preserve"> ক্যাশব্যাক</w:t>
      </w:r>
      <w:r>
        <w:rPr>
          <w:color w:val="000024"/>
        </w:rPr>
        <w:t xml:space="preserve"> ক্যাশব্যাক</w:t>
      </w:r>
      <w:r>
        <w:rPr>
          <w:color w:val="000057"/>
        </w:rPr>
        <w:t xml:space="preserve"> পেলেও</w:t>
      </w:r>
      <w:r>
        <w:rPr>
          <w:color w:val="00004A"/>
        </w:rPr>
        <w:t xml:space="preserve"> টাকা</w:t>
      </w:r>
      <w:r>
        <w:rPr>
          <w:color w:val="00005C"/>
        </w:rPr>
        <w:t xml:space="preserve"> বোনাস</w:t>
      </w:r>
      <w:r>
        <w:rPr>
          <w:color w:val="00002F"/>
        </w:rPr>
        <w:t xml:space="preserve"> পাইনি</w:t>
      </w:r>
      <w:r>
        <w:br/>
      </w:r>
      <w:r>
        <w:rPr>
          <w:color w:val="000000"/>
        </w:rPr>
        <w:t xml:space="preserve"> assalamualaikum</w:t>
      </w:r>
      <w:r>
        <w:rPr>
          <w:color w:val="00002B"/>
        </w:rPr>
        <w:t xml:space="preserve"> ajke</w:t>
      </w:r>
      <w:r>
        <w:rPr>
          <w:color w:val="2B0000"/>
        </w:rPr>
        <w:t xml:space="preserve"> akn</w:t>
      </w:r>
      <w:r>
        <w:rPr>
          <w:color w:val="260000"/>
        </w:rPr>
        <w:t xml:space="preserve"> amake</w:t>
      </w:r>
      <w:r>
        <w:rPr>
          <w:color w:val="00002A"/>
        </w:rPr>
        <w:t xml:space="preserve"> call</w:t>
      </w:r>
      <w:r>
        <w:rPr>
          <w:color w:val="00002E"/>
        </w:rPr>
        <w:t xml:space="preserve"> dewa</w:t>
      </w:r>
      <w:r>
        <w:rPr>
          <w:color w:val="550000"/>
        </w:rPr>
        <w:t xml:space="preserve"> holo</w:t>
      </w:r>
      <w:r>
        <w:rPr>
          <w:color w:val="000000"/>
        </w:rPr>
        <w:t xml:space="preserve"> tekhe</w:t>
      </w:r>
      <w:r>
        <w:rPr>
          <w:color w:val="00002E"/>
        </w:rPr>
        <w:t xml:space="preserve"> bola</w:t>
      </w:r>
      <w:r>
        <w:rPr>
          <w:color w:val="550000"/>
        </w:rPr>
        <w:t xml:space="preserve"> holo</w:t>
      </w:r>
      <w:r>
        <w:rPr>
          <w:color w:val="00008C"/>
        </w:rPr>
        <w:t xml:space="preserve"> taka</w:t>
      </w:r>
      <w:r>
        <w:rPr>
          <w:color w:val="00004F"/>
        </w:rPr>
        <w:t xml:space="preserve"> recharge</w:t>
      </w:r>
      <w:r>
        <w:rPr>
          <w:color w:val="2D0000"/>
        </w:rPr>
        <w:t xml:space="preserve"> a</w:t>
      </w:r>
      <w:r>
        <w:rPr>
          <w:color w:val="00008C"/>
        </w:rPr>
        <w:t xml:space="preserve"> taka</w:t>
      </w:r>
      <w:r>
        <w:rPr>
          <w:color w:val="00004F"/>
        </w:rPr>
        <w:t xml:space="preserve"> cash</w:t>
      </w:r>
      <w:r>
        <w:rPr>
          <w:color w:val="00001B"/>
        </w:rPr>
        <w:t xml:space="preserve"> back</w:t>
      </w:r>
      <w:r>
        <w:rPr>
          <w:color w:val="3D0000"/>
        </w:rPr>
        <w:t xml:space="preserve"> kintu</w:t>
      </w:r>
      <w:r>
        <w:rPr>
          <w:color w:val="250000"/>
        </w:rPr>
        <w:t xml:space="preserve"> age</w:t>
      </w:r>
      <w:r>
        <w:rPr>
          <w:color w:val="000020"/>
        </w:rPr>
        <w:t xml:space="preserve"> akta</w:t>
      </w:r>
      <w:r>
        <w:rPr>
          <w:color w:val="000038"/>
        </w:rPr>
        <w:t xml:space="preserve"> massage</w:t>
      </w:r>
      <w:r>
        <w:rPr>
          <w:color w:val="000000"/>
        </w:rPr>
        <w:t xml:space="preserve"> assilo</w:t>
      </w:r>
      <w:r>
        <w:rPr>
          <w:color w:val="00008C"/>
        </w:rPr>
        <w:t xml:space="preserve"> taka</w:t>
      </w:r>
      <w:r>
        <w:rPr>
          <w:color w:val="00004F"/>
        </w:rPr>
        <w:t xml:space="preserve"> recharge</w:t>
      </w:r>
      <w:r>
        <w:rPr>
          <w:color w:val="2D0000"/>
        </w:rPr>
        <w:t xml:space="preserve"> a</w:t>
      </w:r>
      <w:r>
        <w:rPr>
          <w:color w:val="00008C"/>
        </w:rPr>
        <w:t xml:space="preserve"> taka</w:t>
      </w:r>
      <w:r>
        <w:rPr>
          <w:color w:val="00004F"/>
        </w:rPr>
        <w:t xml:space="preserve"> cash</w:t>
      </w:r>
      <w:r>
        <w:rPr>
          <w:color w:val="00001B"/>
        </w:rPr>
        <w:t xml:space="preserve"> back</w:t>
      </w:r>
      <w:r>
        <w:rPr>
          <w:color w:val="130000"/>
        </w:rPr>
        <w:t xml:space="preserve"> ami</w:t>
      </w:r>
      <w:r>
        <w:rPr>
          <w:color w:val="00008C"/>
        </w:rPr>
        <w:t xml:space="preserve"> taka</w:t>
      </w:r>
      <w:r>
        <w:rPr>
          <w:color w:val="00004F"/>
        </w:rPr>
        <w:t xml:space="preserve"> recharge</w:t>
      </w:r>
      <w:r>
        <w:rPr>
          <w:color w:val="000000"/>
        </w:rPr>
        <w:t xml:space="preserve"> kori</w:t>
      </w:r>
      <w:r>
        <w:rPr>
          <w:color w:val="3D0000"/>
        </w:rPr>
        <w:t xml:space="preserve"> kintu</w:t>
      </w:r>
      <w:r>
        <w:rPr>
          <w:color w:val="00008C"/>
        </w:rPr>
        <w:t xml:space="preserve"> taka</w:t>
      </w:r>
      <w:r>
        <w:rPr>
          <w:color w:val="00004F"/>
        </w:rPr>
        <w:t xml:space="preserve"> cash</w:t>
      </w:r>
      <w:r>
        <w:rPr>
          <w:color w:val="00001B"/>
        </w:rPr>
        <w:t xml:space="preserve"> back</w:t>
      </w:r>
      <w:r>
        <w:rPr>
          <w:color w:val="230000"/>
        </w:rPr>
        <w:t xml:space="preserve"> pai</w:t>
      </w:r>
      <w:r>
        <w:rPr>
          <w:color w:val="000000"/>
        </w:rPr>
        <w:t xml:space="preserve"> ni</w:t>
      </w:r>
      <w:r>
        <w:br/>
      </w:r>
      <w:r>
        <w:rPr>
          <w:color w:val="00001A"/>
        </w:rPr>
        <w:t xml:space="preserve"> বিকাশ</w:t>
      </w:r>
      <w:r>
        <w:rPr>
          <w:color w:val="000021"/>
        </w:rPr>
        <w:t xml:space="preserve"> থেকে</w:t>
      </w:r>
      <w:r>
        <w:rPr>
          <w:color w:val="000061"/>
        </w:rPr>
        <w:t xml:space="preserve"> নোটিফিকেশনে</w:t>
      </w:r>
      <w:r>
        <w:rPr>
          <w:color w:val="000058"/>
        </w:rPr>
        <w:t xml:space="preserve"> আসছিলো</w:t>
      </w:r>
      <w:r>
        <w:rPr>
          <w:color w:val="330000"/>
        </w:rPr>
        <w:t xml:space="preserve"> যে</w:t>
      </w:r>
      <w:r>
        <w:rPr>
          <w:color w:val="000037"/>
        </w:rPr>
        <w:t xml:space="preserve"> টাকা</w:t>
      </w:r>
      <w:r>
        <w:rPr>
          <w:color w:val="00005A"/>
        </w:rPr>
        <w:t xml:space="preserve"> রিচার্জ</w:t>
      </w:r>
      <w:r>
        <w:rPr>
          <w:color w:val="2D0000"/>
        </w:rPr>
        <w:t xml:space="preserve"> করলে</w:t>
      </w:r>
      <w:r>
        <w:rPr>
          <w:color w:val="000037"/>
        </w:rPr>
        <w:t xml:space="preserve"> টাকা</w:t>
      </w:r>
      <w:r>
        <w:rPr>
          <w:color w:val="000028"/>
        </w:rPr>
        <w:t xml:space="preserve"> ক্যাশব্যাক</w:t>
      </w:r>
      <w:r>
        <w:rPr>
          <w:color w:val="00002F"/>
        </w:rPr>
        <w:t xml:space="preserve"> পাবো</w:t>
      </w:r>
      <w:r>
        <w:rPr>
          <w:color w:val="250000"/>
        </w:rPr>
        <w:t xml:space="preserve"> কিন্তু</w:t>
      </w:r>
      <w:r>
        <w:rPr>
          <w:color w:val="00005A"/>
        </w:rPr>
        <w:t xml:space="preserve"> রিচার্জ</w:t>
      </w:r>
      <w:r>
        <w:rPr>
          <w:color w:val="330000"/>
        </w:rPr>
        <w:t xml:space="preserve"> করার</w:t>
      </w:r>
      <w:r>
        <w:rPr>
          <w:color w:val="000053"/>
        </w:rPr>
        <w:t xml:space="preserve"> চার</w:t>
      </w:r>
      <w:r>
        <w:rPr>
          <w:color w:val="000037"/>
        </w:rPr>
        <w:t xml:space="preserve"> দিন</w:t>
      </w:r>
      <w:r>
        <w:rPr>
          <w:color w:val="00004A"/>
        </w:rPr>
        <w:t xml:space="preserve"> হওয়ার</w:t>
      </w:r>
      <w:r>
        <w:rPr>
          <w:color w:val="380000"/>
        </w:rPr>
        <w:t xml:space="preserve"> পর</w:t>
      </w:r>
      <w:r>
        <w:rPr>
          <w:color w:val="3A0000"/>
        </w:rPr>
        <w:t xml:space="preserve"> ও</w:t>
      </w:r>
      <w:r>
        <w:rPr>
          <w:color w:val="000000"/>
        </w:rPr>
        <w:t xml:space="preserve"> পাইনি</w:t>
      </w:r>
      <w:r>
        <w:br/>
      </w:r>
      <w:r>
        <w:rPr>
          <w:color w:val="000063"/>
        </w:rPr>
        <w:t xml:space="preserve"> মুবাইল</w:t>
      </w:r>
      <w:r>
        <w:rPr>
          <w:color w:val="000066"/>
        </w:rPr>
        <w:t xml:space="preserve"> রিচাচে</w:t>
      </w:r>
      <w:r>
        <w:rPr>
          <w:color w:val="000063"/>
        </w:rPr>
        <w:t xml:space="preserve"> কেশবেগ</w:t>
      </w:r>
      <w:r>
        <w:rPr>
          <w:color w:val="000036"/>
        </w:rPr>
        <w:t xml:space="preserve"> দিতে</w:t>
      </w:r>
      <w:r>
        <w:rPr>
          <w:color w:val="00005A"/>
        </w:rPr>
        <w:t xml:space="preserve"> চেয়ে</w:t>
      </w:r>
      <w:r>
        <w:rPr>
          <w:color w:val="00006A"/>
        </w:rPr>
        <w:t xml:space="preserve"> তু</w:t>
      </w:r>
      <w:r>
        <w:rPr>
          <w:color w:val="00006A"/>
        </w:rPr>
        <w:t xml:space="preserve"> দিলু</w:t>
      </w:r>
      <w:r>
        <w:rPr>
          <w:color w:val="000022"/>
        </w:rPr>
        <w:t xml:space="preserve"> না</w:t>
      </w:r>
      <w:r>
        <w:br/>
      </w:r>
      <w:r>
        <w:rPr>
          <w:color w:val="500000"/>
        </w:rPr>
        <w:t xml:space="preserve"> amaka</w:t>
      </w:r>
      <w:r>
        <w:rPr>
          <w:color w:val="000049"/>
        </w:rPr>
        <w:t xml:space="preserve"> bekas</w:t>
      </w:r>
      <w:r>
        <w:rPr>
          <w:color w:val="000063"/>
        </w:rPr>
        <w:t xml:space="preserve"> bolloo</w:t>
      </w:r>
      <w:r>
        <w:rPr>
          <w:color w:val="900000"/>
        </w:rPr>
        <w:t xml:space="preserve"> ja</w:t>
      </w:r>
      <w:r>
        <w:rPr>
          <w:color w:val="000045"/>
        </w:rPr>
        <w:t xml:space="preserve"> taka</w:t>
      </w:r>
      <w:r>
        <w:rPr>
          <w:color w:val="000049"/>
        </w:rPr>
        <w:t xml:space="preserve"> rechage</w:t>
      </w:r>
      <w:r>
        <w:rPr>
          <w:color w:val="210000"/>
        </w:rPr>
        <w:t xml:space="preserve"> a</w:t>
      </w:r>
      <w:r>
        <w:rPr>
          <w:color w:val="000045"/>
        </w:rPr>
        <w:t xml:space="preserve"> taka</w:t>
      </w:r>
      <w:r>
        <w:rPr>
          <w:color w:val="000028"/>
        </w:rPr>
        <w:t xml:space="preserve"> back</w:t>
      </w:r>
      <w:r>
        <w:rPr>
          <w:color w:val="000000"/>
        </w:rPr>
        <w:t xml:space="preserve"> to</w:t>
      </w:r>
      <w:r>
        <w:rPr>
          <w:color w:val="00005A"/>
        </w:rPr>
        <w:t xml:space="preserve"> delo</w:t>
      </w:r>
      <w:r>
        <w:rPr>
          <w:color w:val="000021"/>
        </w:rPr>
        <w:t xml:space="preserve"> na</w:t>
      </w:r>
      <w:r>
        <w:rPr>
          <w:color w:val="900000"/>
        </w:rPr>
        <w:t xml:space="preserve"> ja</w:t>
      </w:r>
      <w:r>
        <w:br/>
      </w:r>
      <w:r>
        <w:rPr>
          <w:color w:val="360000"/>
        </w:rPr>
        <w:t xml:space="preserve"> আমি</w:t>
      </w:r>
      <w:r>
        <w:rPr>
          <w:color w:val="6C0000"/>
        </w:rPr>
        <w:t xml:space="preserve"> তো</w:t>
      </w:r>
      <w:r>
        <w:rPr>
          <w:color w:val="0000A7"/>
        </w:rPr>
        <w:t xml:space="preserve"> ক্যাশব্যাগ</w:t>
      </w:r>
      <w:r>
        <w:rPr>
          <w:color w:val="720000"/>
        </w:rPr>
        <w:t xml:space="preserve"> পাই</w:t>
      </w:r>
      <w:r>
        <w:rPr>
          <w:color w:val="00005F"/>
        </w:rPr>
        <w:t xml:space="preserve"> নাই</w:t>
      </w:r>
      <w:r>
        <w:br/>
      </w:r>
      <w:r>
        <w:rPr>
          <w:color w:val="3D0000"/>
        </w:rPr>
        <w:t xml:space="preserve"> আমি</w:t>
      </w:r>
      <w:r>
        <w:rPr>
          <w:color w:val="000072"/>
        </w:rPr>
        <w:t xml:space="preserve"> নতুন</w:t>
      </w:r>
      <w:r>
        <w:rPr>
          <w:color w:val="00004A"/>
        </w:rPr>
        <w:t xml:space="preserve"> একাউন্ট</w:t>
      </w:r>
      <w:r>
        <w:rPr>
          <w:color w:val="700000"/>
        </w:rPr>
        <w:t xml:space="preserve"> করছি</w:t>
      </w:r>
      <w:r>
        <w:rPr>
          <w:color w:val="530000"/>
        </w:rPr>
        <w:t xml:space="preserve"> কিন্তু</w:t>
      </w:r>
      <w:r>
        <w:rPr>
          <w:color w:val="00003D"/>
        </w:rPr>
        <w:t xml:space="preserve"> টাকা</w:t>
      </w:r>
      <w:r>
        <w:rPr>
          <w:color w:val="000058"/>
        </w:rPr>
        <w:t xml:space="preserve"> আছে</w:t>
      </w:r>
      <w:r>
        <w:rPr>
          <w:color w:val="00006A"/>
        </w:rPr>
        <w:t xml:space="preserve"> নাই</w:t>
      </w:r>
      <w:r>
        <w:br/>
      </w:r>
      <w:r>
        <w:rPr>
          <w:color w:val="4C0000"/>
        </w:rPr>
        <w:t xml:space="preserve"> আমাকে</w:t>
      </w:r>
      <w:r>
        <w:rPr>
          <w:color w:val="000054"/>
        </w:rPr>
        <w:t xml:space="preserve"> টাকা</w:t>
      </w:r>
      <w:r>
        <w:rPr>
          <w:color w:val="000048"/>
        </w:rPr>
        <w:t xml:space="preserve"> রিচার্জে</w:t>
      </w:r>
      <w:r>
        <w:rPr>
          <w:color w:val="000054"/>
        </w:rPr>
        <w:t xml:space="preserve"> টাকা</w:t>
      </w:r>
      <w:r>
        <w:rPr>
          <w:color w:val="00003E"/>
        </w:rPr>
        <w:t xml:space="preserve"> ক্যাশব্যাক</w:t>
      </w:r>
      <w:r>
        <w:rPr>
          <w:color w:val="680000"/>
        </w:rPr>
        <w:t xml:space="preserve"> বলা</w:t>
      </w:r>
      <w:r>
        <w:rPr>
          <w:color w:val="730000"/>
        </w:rPr>
        <w:t xml:space="preserve"> হয়েছিল</w:t>
      </w:r>
      <w:r>
        <w:rPr>
          <w:color w:val="570000"/>
        </w:rPr>
        <w:t xml:space="preserve"> পাই</w:t>
      </w:r>
      <w:r>
        <w:rPr>
          <w:color w:val="000055"/>
        </w:rPr>
        <w:t xml:space="preserve"> নি</w:t>
      </w:r>
      <w:r>
        <w:rPr>
          <w:color w:val="00003C"/>
        </w:rPr>
        <w:t xml:space="preserve"> কেন</w:t>
      </w:r>
      <w:r>
        <w:br/>
      </w:r>
      <w:r>
        <w:rPr>
          <w:color w:val="760000"/>
        </w:rPr>
        <w:t xml:space="preserve"> amk</w:t>
      </w:r>
      <w:r>
        <w:rPr>
          <w:color w:val="00008B"/>
        </w:rPr>
        <w:t xml:space="preserve"> cash</w:t>
      </w:r>
      <w:r>
        <w:rPr>
          <w:color w:val="000047"/>
        </w:rPr>
        <w:t xml:space="preserve"> back</w:t>
      </w:r>
      <w:r>
        <w:rPr>
          <w:color w:val="000071"/>
        </w:rPr>
        <w:t xml:space="preserve"> deya</w:t>
      </w:r>
      <w:r>
        <w:rPr>
          <w:color w:val="600000"/>
        </w:rPr>
        <w:t xml:space="preserve"> hoy</w:t>
      </w:r>
      <w:r>
        <w:rPr>
          <w:color w:val="000000"/>
        </w:rPr>
        <w:t xml:space="preserve"> ni</w:t>
      </w:r>
      <w:r>
        <w:rPr>
          <w:color w:val="000000"/>
        </w:rPr>
        <w:t xml:space="preserve"> b</w:t>
      </w:r>
      <w:r>
        <w:rPr>
          <w:color w:val="00008B"/>
        </w:rPr>
        <w:t xml:space="preserve"> cash</w:t>
      </w:r>
      <w:r>
        <w:rPr>
          <w:color w:val="000041"/>
        </w:rPr>
        <w:t xml:space="preserve"> e</w:t>
      </w:r>
      <w:r>
        <w:br/>
      </w:r>
      <w:r>
        <w:rPr>
          <w:color w:val="4B0000"/>
        </w:rPr>
        <w:t xml:space="preserve"> আপনারা</w:t>
      </w:r>
      <w:r>
        <w:rPr>
          <w:color w:val="700000"/>
        </w:rPr>
        <w:t xml:space="preserve"> লিখে</w:t>
      </w:r>
      <w:r>
        <w:rPr>
          <w:color w:val="00006B"/>
        </w:rPr>
        <w:t xml:space="preserve"> রেখেছেন</w:t>
      </w:r>
      <w:r>
        <w:rPr>
          <w:color w:val="00003D"/>
        </w:rPr>
        <w:t xml:space="preserve"> টাকা</w:t>
      </w:r>
      <w:r>
        <w:rPr>
          <w:color w:val="000032"/>
        </w:rPr>
        <w:t xml:space="preserve"> রিচার্জ</w:t>
      </w:r>
      <w:r>
        <w:rPr>
          <w:color w:val="320000"/>
        </w:rPr>
        <w:t xml:space="preserve"> করলে</w:t>
      </w:r>
      <w:r>
        <w:rPr>
          <w:color w:val="00003D"/>
        </w:rPr>
        <w:t xml:space="preserve"> টাকা</w:t>
      </w:r>
      <w:r>
        <w:rPr>
          <w:color w:val="00002C"/>
        </w:rPr>
        <w:t xml:space="preserve"> ক্যাশব্যাক</w:t>
      </w:r>
      <w:r>
        <w:rPr>
          <w:color w:val="00003C"/>
        </w:rPr>
        <w:t xml:space="preserve"> পাব</w:t>
      </w:r>
      <w:r>
        <w:rPr>
          <w:color w:val="00005A"/>
        </w:rPr>
        <w:t xml:space="preserve"> কোথায়</w:t>
      </w:r>
      <w:r>
        <w:rPr>
          <w:color w:val="380000"/>
        </w:rPr>
        <w:t xml:space="preserve"> এখনো</w:t>
      </w:r>
      <w:r>
        <w:rPr>
          <w:color w:val="000041"/>
        </w:rPr>
        <w:t xml:space="preserve"> পেলাম</w:t>
      </w:r>
      <w:r>
        <w:rPr>
          <w:color w:val="000024"/>
        </w:rPr>
        <w:t xml:space="preserve"> না</w:t>
      </w:r>
      <w:r>
        <w:rPr>
          <w:color w:val="3B0000"/>
        </w:rPr>
        <w:t xml:space="preserve"> তো</w:t>
      </w:r>
      <w:r>
        <w:br/>
      </w:r>
      <w:r>
        <w:rPr>
          <w:color w:val="720000"/>
        </w:rPr>
        <w:t xml:space="preserve"> এখানে</w:t>
      </w:r>
      <w:r>
        <w:rPr>
          <w:color w:val="00005A"/>
        </w:rPr>
        <w:t xml:space="preserve"> টাকা</w:t>
      </w:r>
      <w:r>
        <w:rPr>
          <w:color w:val="000069"/>
        </w:rPr>
        <w:t xml:space="preserve"> রিচাজে</w:t>
      </w:r>
      <w:r>
        <w:rPr>
          <w:color w:val="00005A"/>
        </w:rPr>
        <w:t xml:space="preserve"> টাকা</w:t>
      </w:r>
      <w:r>
        <w:rPr>
          <w:color w:val="00004D"/>
        </w:rPr>
        <w:t xml:space="preserve"> ক্যাশ</w:t>
      </w:r>
      <w:r>
        <w:rPr>
          <w:color w:val="000056"/>
        </w:rPr>
        <w:t xml:space="preserve"> ব্যাক</w:t>
      </w:r>
      <w:r>
        <w:rPr>
          <w:color w:val="000068"/>
        </w:rPr>
        <w:t xml:space="preserve"> পাওয়ার</w:t>
      </w:r>
      <w:r>
        <w:rPr>
          <w:color w:val="00005A"/>
        </w:rPr>
        <w:t xml:space="preserve"> কথা</w:t>
      </w:r>
      <w:r>
        <w:br/>
      </w:r>
      <w:r>
        <w:rPr>
          <w:color w:val="430000"/>
        </w:rPr>
        <w:t xml:space="preserve"> sir</w:t>
      </w:r>
      <w:r>
        <w:rPr>
          <w:color w:val="2E0000"/>
        </w:rPr>
        <w:t xml:space="preserve"> amar</w:t>
      </w:r>
      <w:r>
        <w:rPr>
          <w:color w:val="000041"/>
        </w:rPr>
        <w:t xml:space="preserve"> bikash</w:t>
      </w:r>
      <w:r>
        <w:rPr>
          <w:color w:val="310000"/>
        </w:rPr>
        <w:t xml:space="preserve"> a</w:t>
      </w:r>
      <w:r>
        <w:rPr>
          <w:color w:val="000065"/>
        </w:rPr>
        <w:t xml:space="preserve"> taka</w:t>
      </w:r>
      <w:r>
        <w:rPr>
          <w:color w:val="000039"/>
        </w:rPr>
        <w:t xml:space="preserve"> recharge</w:t>
      </w:r>
      <w:r>
        <w:rPr>
          <w:color w:val="000065"/>
        </w:rPr>
        <w:t xml:space="preserve"> taka</w:t>
      </w:r>
      <w:r>
        <w:rPr>
          <w:color w:val="00003A"/>
        </w:rPr>
        <w:t xml:space="preserve"> cashback</w:t>
      </w:r>
      <w:r>
        <w:rPr>
          <w:color w:val="00006E"/>
        </w:rPr>
        <w:t xml:space="preserve"> bonous</w:t>
      </w:r>
      <w:r>
        <w:rPr>
          <w:color w:val="000058"/>
        </w:rPr>
        <w:t xml:space="preserve"> akhono</w:t>
      </w:r>
      <w:r>
        <w:rPr>
          <w:color w:val="000077"/>
        </w:rPr>
        <w:t xml:space="preserve"> deyni</w:t>
      </w:r>
      <w:r>
        <w:br/>
      </w:r>
      <w:r>
        <w:rPr>
          <w:color w:val="200000"/>
        </w:rPr>
        <w:t xml:space="preserve"> ai</w:t>
      </w:r>
      <w:r>
        <w:rPr>
          <w:color w:val="000030"/>
        </w:rPr>
        <w:t xml:space="preserve"> matro</w:t>
      </w:r>
      <w:r>
        <w:rPr>
          <w:color w:val="000042"/>
        </w:rPr>
        <w:t xml:space="preserve"> kkash</w:t>
      </w:r>
      <w:r>
        <w:rPr>
          <w:color w:val="000044"/>
        </w:rPr>
        <w:t xml:space="preserve"> appa</w:t>
      </w:r>
      <w:r>
        <w:rPr>
          <w:color w:val="00003C"/>
        </w:rPr>
        <w:t xml:space="preserve"> duke</w:t>
      </w:r>
      <w:r>
        <w:rPr>
          <w:color w:val="000022"/>
        </w:rPr>
        <w:t xml:space="preserve"> akta</w:t>
      </w:r>
      <w:r>
        <w:rPr>
          <w:color w:val="000044"/>
        </w:rPr>
        <w:t xml:space="preserve"> newz</w:t>
      </w:r>
      <w:r>
        <w:rPr>
          <w:color w:val="00003F"/>
        </w:rPr>
        <w:t xml:space="preserve"> daklam</w:t>
      </w:r>
      <w:r>
        <w:rPr>
          <w:color w:val="2B0000"/>
        </w:rPr>
        <w:t xml:space="preserve"> j</w:t>
      </w:r>
      <w:r>
        <w:rPr>
          <w:color w:val="000048"/>
        </w:rPr>
        <w:t xml:space="preserve"> taka</w:t>
      </w:r>
      <w:r>
        <w:rPr>
          <w:color w:val="000048"/>
        </w:rPr>
        <w:t xml:space="preserve"> taka</w:t>
      </w:r>
      <w:r>
        <w:rPr>
          <w:color w:val="000036"/>
        </w:rPr>
        <w:t xml:space="preserve"> cash</w:t>
      </w:r>
      <w:r>
        <w:rPr>
          <w:color w:val="740000"/>
        </w:rPr>
        <w:t xml:space="preserve"> bek</w:t>
      </w:r>
      <w:r>
        <w:rPr>
          <w:color w:val="000019"/>
        </w:rPr>
        <w:t xml:space="preserve"> to</w:t>
      </w:r>
      <w:r>
        <w:rPr>
          <w:color w:val="140000"/>
        </w:rPr>
        <w:t xml:space="preserve"> ami</w:t>
      </w:r>
      <w:r>
        <w:rPr>
          <w:color w:val="000048"/>
        </w:rPr>
        <w:t xml:space="preserve"> taka</w:t>
      </w:r>
      <w:r>
        <w:rPr>
          <w:color w:val="000042"/>
        </w:rPr>
        <w:t xml:space="preserve"> recag</w:t>
      </w:r>
      <w:r>
        <w:rPr>
          <w:color w:val="3F0000"/>
        </w:rPr>
        <w:t xml:space="preserve"> korc</w:t>
      </w:r>
      <w:r>
        <w:rPr>
          <w:color w:val="1F0000"/>
        </w:rPr>
        <w:t xml:space="preserve"> kintu</w:t>
      </w:r>
      <w:r>
        <w:rPr>
          <w:color w:val="000036"/>
        </w:rPr>
        <w:t xml:space="preserve"> cash</w:t>
      </w:r>
      <w:r>
        <w:rPr>
          <w:color w:val="740000"/>
        </w:rPr>
        <w:t xml:space="preserve"> bek</w:t>
      </w:r>
      <w:r>
        <w:rPr>
          <w:color w:val="000035"/>
        </w:rPr>
        <w:t xml:space="preserve"> paina</w:t>
      </w:r>
      <w:r>
        <w:rPr>
          <w:color w:val="00001A"/>
        </w:rPr>
        <w:t xml:space="preserve"> ta</w:t>
      </w:r>
      <w:r>
        <w:rPr>
          <w:color w:val="250000"/>
        </w:rPr>
        <w:t xml:space="preserve"> kano</w:t>
      </w:r>
      <w:r>
        <w:br/>
      </w:r>
      <w:r>
        <w:rPr>
          <w:color w:val="00003A"/>
        </w:rPr>
        <w:t xml:space="preserve"> টাকা</w:t>
      </w:r>
      <w:r>
        <w:rPr>
          <w:color w:val="000064"/>
        </w:rPr>
        <w:t xml:space="preserve"> ক্যাশ</w:t>
      </w:r>
      <w:r>
        <w:rPr>
          <w:color w:val="000070"/>
        </w:rPr>
        <w:t xml:space="preserve"> ব্যাক</w:t>
      </w:r>
      <w:r>
        <w:rPr>
          <w:color w:val="A80000"/>
        </w:rPr>
        <w:t xml:space="preserve"> পায়</w:t>
      </w:r>
      <w:r>
        <w:rPr>
          <w:color w:val="000065"/>
        </w:rPr>
        <w:t xml:space="preserve"> নাই</w:t>
      </w:r>
      <w:r>
        <w:br/>
      </w:r>
      <w:r>
        <w:rPr>
          <w:color w:val="00008C"/>
        </w:rPr>
        <w:t xml:space="preserve"> taka</w:t>
      </w:r>
      <w:r>
        <w:rPr>
          <w:color w:val="00004F"/>
        </w:rPr>
        <w:t xml:space="preserve"> recharge</w:t>
      </w:r>
      <w:r>
        <w:rPr>
          <w:color w:val="000056"/>
        </w:rPr>
        <w:t xml:space="preserve"> kore</w:t>
      </w:r>
      <w:r>
        <w:rPr>
          <w:color w:val="00008C"/>
        </w:rPr>
        <w:t xml:space="preserve"> taka</w:t>
      </w:r>
      <w:r>
        <w:rPr>
          <w:color w:val="000050"/>
        </w:rPr>
        <w:t xml:space="preserve"> cashback</w:t>
      </w:r>
      <w:r>
        <w:rPr>
          <w:color w:val="00009F"/>
        </w:rPr>
        <w:t xml:space="preserve"> payni</w:t>
      </w:r>
      <w:r>
        <w:br/>
      </w:r>
      <w:r>
        <w:rPr>
          <w:color w:val="000047"/>
        </w:rPr>
        <w:t xml:space="preserve"> taka</w:t>
      </w:r>
      <w:r>
        <w:rPr>
          <w:color w:val="000050"/>
        </w:rPr>
        <w:t xml:space="preserve"> recharge</w:t>
      </w:r>
      <w:r>
        <w:rPr>
          <w:color w:val="450000"/>
        </w:rPr>
        <w:t xml:space="preserve"> a</w:t>
      </w:r>
      <w:r>
        <w:rPr>
          <w:color w:val="000045"/>
        </w:rPr>
        <w:t xml:space="preserve"> tk</w:t>
      </w:r>
      <w:r>
        <w:rPr>
          <w:color w:val="000094"/>
        </w:rPr>
        <w:t xml:space="preserve"> kash</w:t>
      </w:r>
      <w:r>
        <w:rPr>
          <w:color w:val="000053"/>
        </w:rPr>
        <w:t xml:space="preserve"> back</w:t>
      </w:r>
      <w:r>
        <w:rPr>
          <w:color w:val="000079"/>
        </w:rPr>
        <w:t xml:space="preserve"> paini</w:t>
      </w:r>
      <w:r>
        <w:br/>
      </w:r>
      <w:r>
        <w:rPr>
          <w:color w:val="640000"/>
        </w:rPr>
        <w:t xml:space="preserve"> ভাইয়া</w:t>
      </w:r>
      <w:r>
        <w:rPr>
          <w:color w:val="00002E"/>
        </w:rPr>
        <w:t xml:space="preserve"> টাকা</w:t>
      </w:r>
      <w:r>
        <w:rPr>
          <w:color w:val="000067"/>
        </w:rPr>
        <w:t xml:space="preserve"> রিচাজ</w:t>
      </w:r>
      <w:r>
        <w:rPr>
          <w:color w:val="610000"/>
        </w:rPr>
        <w:t xml:space="preserve"> করলাম</w:t>
      </w:r>
      <w:r>
        <w:rPr>
          <w:color w:val="3F0000"/>
        </w:rPr>
        <w:t xml:space="preserve"> কিন্তু</w:t>
      </w:r>
      <w:r>
        <w:rPr>
          <w:color w:val="00007B"/>
        </w:rPr>
        <w:t xml:space="preserve"> কেশবেক</w:t>
      </w:r>
      <w:r>
        <w:rPr>
          <w:color w:val="000064"/>
        </w:rPr>
        <w:t xml:space="preserve"> পেলাম</w:t>
      </w:r>
      <w:r>
        <w:rPr>
          <w:color w:val="000037"/>
        </w:rPr>
        <w:t xml:space="preserve"> না</w:t>
      </w:r>
      <w:r>
        <w:br/>
      </w:r>
      <w:r>
        <w:rPr>
          <w:color w:val="000037"/>
        </w:rPr>
        <w:t xml:space="preserve"> tk</w:t>
      </w:r>
      <w:r>
        <w:rPr>
          <w:color w:val="00007A"/>
        </w:rPr>
        <w:t xml:space="preserve"> recharg</w:t>
      </w:r>
      <w:r>
        <w:rPr>
          <w:color w:val="00003C"/>
        </w:rPr>
        <w:t xml:space="preserve"> e</w:t>
      </w:r>
      <w:r>
        <w:rPr>
          <w:color w:val="000037"/>
        </w:rPr>
        <w:t xml:space="preserve"> tk</w:t>
      </w:r>
      <w:r>
        <w:rPr>
          <w:color w:val="000040"/>
        </w:rPr>
        <w:t xml:space="preserve"> cash</w:t>
      </w:r>
      <w:r>
        <w:rPr>
          <w:color w:val="000042"/>
        </w:rPr>
        <w:t xml:space="preserve"> back</w:t>
      </w:r>
      <w:r>
        <w:rPr>
          <w:color w:val="00003D"/>
        </w:rPr>
        <w:t xml:space="preserve"> offer</w:t>
      </w:r>
      <w:r>
        <w:rPr>
          <w:color w:val="00003D"/>
        </w:rPr>
        <w:t xml:space="preserve"> ta</w:t>
      </w:r>
      <w:r>
        <w:rPr>
          <w:color w:val="000061"/>
        </w:rPr>
        <w:t xml:space="preserve"> pelam</w:t>
      </w:r>
      <w:r>
        <w:rPr>
          <w:color w:val="000037"/>
        </w:rPr>
        <w:t xml:space="preserve"> na</w:t>
      </w:r>
      <w:r>
        <w:rPr>
          <w:color w:val="790000"/>
        </w:rPr>
        <w:t xml:space="preserve"> kan</w:t>
      </w:r>
      <w:r>
        <w:br/>
      </w:r>
      <w:r>
        <w:rPr>
          <w:color w:val="2C0000"/>
        </w:rPr>
        <w:t xml:space="preserve"> ami</w:t>
      </w:r>
      <w:r>
        <w:rPr>
          <w:color w:val="000058"/>
        </w:rPr>
        <w:t xml:space="preserve"> lenden</w:t>
      </w:r>
      <w:r>
        <w:rPr>
          <w:color w:val="560000"/>
        </w:rPr>
        <w:t xml:space="preserve"> korlam</w:t>
      </w:r>
      <w:r>
        <w:rPr>
          <w:color w:val="560000"/>
        </w:rPr>
        <w:t xml:space="preserve"> amake</w:t>
      </w:r>
      <w:r>
        <w:rPr>
          <w:color w:val="00006C"/>
        </w:rPr>
        <w:t xml:space="preserve"> bonas</w:t>
      </w:r>
      <w:r>
        <w:rPr>
          <w:color w:val="000072"/>
        </w:rPr>
        <w:t xml:space="preserve"> dilo</w:t>
      </w:r>
      <w:r>
        <w:rPr>
          <w:color w:val="000033"/>
        </w:rPr>
        <w:t xml:space="preserve"> na</w:t>
      </w:r>
      <w:r>
        <w:rPr>
          <w:color w:val="710000"/>
        </w:rPr>
        <w:t xml:space="preserve"> kan</w:t>
      </w:r>
      <w:r>
        <w:br/>
      </w:r>
      <w:r>
        <w:rPr>
          <w:color w:val="00007D"/>
        </w:rPr>
        <w:t xml:space="preserve"> tk</w:t>
      </w:r>
      <w:r>
        <w:rPr>
          <w:color w:val="000061"/>
        </w:rPr>
        <w:t xml:space="preserve"> recharge</w:t>
      </w:r>
      <w:r>
        <w:rPr>
          <w:color w:val="290000"/>
        </w:rPr>
        <w:t xml:space="preserve"> a</w:t>
      </w:r>
      <w:r>
        <w:rPr>
          <w:color w:val="00007D"/>
        </w:rPr>
        <w:t xml:space="preserve"> tk</w:t>
      </w:r>
      <w:r>
        <w:rPr>
          <w:color w:val="000031"/>
        </w:rPr>
        <w:t xml:space="preserve"> cashback</w:t>
      </w:r>
      <w:r>
        <w:rPr>
          <w:color w:val="00002E"/>
        </w:rPr>
        <w:t xml:space="preserve"> offer</w:t>
      </w:r>
      <w:r>
        <w:rPr>
          <w:color w:val="500000"/>
        </w:rPr>
        <w:t xml:space="preserve"> cilo</w:t>
      </w:r>
      <w:r>
        <w:rPr>
          <w:color w:val="240000"/>
        </w:rPr>
        <w:t xml:space="preserve"> ami</w:t>
      </w:r>
      <w:r>
        <w:rPr>
          <w:color w:val="00007D"/>
        </w:rPr>
        <w:t xml:space="preserve"> tk</w:t>
      </w:r>
      <w:r>
        <w:rPr>
          <w:color w:val="000061"/>
        </w:rPr>
        <w:t xml:space="preserve"> recharge</w:t>
      </w:r>
      <w:r>
        <w:rPr>
          <w:color w:val="000058"/>
        </w:rPr>
        <w:t xml:space="preserve"> dici</w:t>
      </w:r>
      <w:r>
        <w:rPr>
          <w:color w:val="660000"/>
        </w:rPr>
        <w:t xml:space="preserve"> tao</w:t>
      </w:r>
      <w:r>
        <w:rPr>
          <w:color w:val="410000"/>
        </w:rPr>
        <w:t xml:space="preserve"> pai</w:t>
      </w:r>
      <w:r>
        <w:rPr>
          <w:color w:val="000037"/>
        </w:rPr>
        <w:t xml:space="preserve"> nai</w:t>
      </w:r>
      <w:r>
        <w:br/>
      </w:r>
      <w:r>
        <w:rPr>
          <w:color w:val="160000"/>
        </w:rPr>
        <w:t xml:space="preserve"> আমি</w:t>
      </w:r>
      <w:r>
        <w:rPr>
          <w:color w:val="00002A"/>
        </w:rPr>
        <w:t xml:space="preserve"> নতুন</w:t>
      </w:r>
      <w:r>
        <w:rPr>
          <w:color w:val="00001B"/>
        </w:rPr>
        <w:t xml:space="preserve"> একাউন্ট</w:t>
      </w:r>
      <w:r>
        <w:rPr>
          <w:color w:val="710000"/>
        </w:rPr>
        <w:t xml:space="preserve"> করেছি</w:t>
      </w:r>
      <w:r>
        <w:rPr>
          <w:color w:val="300000"/>
        </w:rPr>
        <w:t xml:space="preserve"> এবং</w:t>
      </w:r>
      <w:r>
        <w:rPr>
          <w:color w:val="000053"/>
        </w:rPr>
        <w:t xml:space="preserve"> রিচার্জও</w:t>
      </w:r>
      <w:r>
        <w:rPr>
          <w:color w:val="710000"/>
        </w:rPr>
        <w:t xml:space="preserve"> করেছি</w:t>
      </w:r>
      <w:r>
        <w:rPr>
          <w:color w:val="600000"/>
        </w:rPr>
        <w:t xml:space="preserve"> ও</w:t>
      </w:r>
      <w:r>
        <w:rPr>
          <w:color w:val="000056"/>
        </w:rPr>
        <w:t xml:space="preserve"> সেন্ড</w:t>
      </w:r>
      <w:r>
        <w:rPr>
          <w:color w:val="00004F"/>
        </w:rPr>
        <w:t xml:space="preserve"> মানিও</w:t>
      </w:r>
      <w:r>
        <w:rPr>
          <w:color w:val="710000"/>
        </w:rPr>
        <w:t xml:space="preserve"> করেছি</w:t>
      </w:r>
      <w:r>
        <w:rPr>
          <w:color w:val="1E0000"/>
        </w:rPr>
        <w:t xml:space="preserve"> কিন্তু</w:t>
      </w:r>
      <w:r>
        <w:rPr>
          <w:color w:val="00003B"/>
        </w:rPr>
        <w:t xml:space="preserve"> রিচার্জের</w:t>
      </w:r>
      <w:r>
        <w:rPr>
          <w:color w:val="000016"/>
        </w:rPr>
        <w:t xml:space="preserve"> টাকা</w:t>
      </w:r>
      <w:r>
        <w:rPr>
          <w:color w:val="600000"/>
        </w:rPr>
        <w:t xml:space="preserve"> ও</w:t>
      </w:r>
      <w:r>
        <w:rPr>
          <w:color w:val="000056"/>
        </w:rPr>
        <w:t xml:space="preserve"> সেন্ড</w:t>
      </w:r>
      <w:r>
        <w:rPr>
          <w:color w:val="00003D"/>
        </w:rPr>
        <w:t xml:space="preserve"> মানির</w:t>
      </w:r>
      <w:r>
        <w:rPr>
          <w:color w:val="000016"/>
        </w:rPr>
        <w:t xml:space="preserve"> টাকা</w:t>
      </w:r>
      <w:r>
        <w:rPr>
          <w:color w:val="000021"/>
        </w:rPr>
        <w:t xml:space="preserve"> ক্যাশব্যাক</w:t>
      </w:r>
      <w:r>
        <w:rPr>
          <w:color w:val="00002C"/>
        </w:rPr>
        <w:t xml:space="preserve"> টি</w:t>
      </w:r>
      <w:r>
        <w:rPr>
          <w:color w:val="2A0000"/>
        </w:rPr>
        <w:t xml:space="preserve"> এখনো</w:t>
      </w:r>
      <w:r>
        <w:rPr>
          <w:color w:val="00002B"/>
        </w:rPr>
        <w:t xml:space="preserve"> পাইনি</w:t>
      </w:r>
      <w:r>
        <w:rPr>
          <w:color w:val="000020"/>
        </w:rPr>
        <w:t xml:space="preserve"> কেন</w:t>
      </w:r>
      <w:r>
        <w:br/>
      </w:r>
      <w:r>
        <w:rPr>
          <w:color w:val="000064"/>
        </w:rPr>
        <w:t xml:space="preserve"> দশ</w:t>
      </w:r>
      <w:r>
        <w:rPr>
          <w:color w:val="000043"/>
        </w:rPr>
        <w:t xml:space="preserve"> টাকা</w:t>
      </w:r>
      <w:r>
        <w:rPr>
          <w:color w:val="00006C"/>
        </w:rPr>
        <w:t xml:space="preserve"> রিছাজ</w:t>
      </w:r>
      <w:r>
        <w:rPr>
          <w:color w:val="310000"/>
        </w:rPr>
        <w:t xml:space="preserve"> করে</w:t>
      </w:r>
      <w:r>
        <w:rPr>
          <w:color w:val="000077"/>
        </w:rPr>
        <w:t xml:space="preserve"> তিরিশ</w:t>
      </w:r>
      <w:r>
        <w:rPr>
          <w:color w:val="000043"/>
        </w:rPr>
        <w:t xml:space="preserve"> টাকা</w:t>
      </w:r>
      <w:r>
        <w:rPr>
          <w:color w:val="000056"/>
        </w:rPr>
        <w:t xml:space="preserve"> কেশ</w:t>
      </w:r>
      <w:r>
        <w:rPr>
          <w:color w:val="00004F"/>
        </w:rPr>
        <w:t xml:space="preserve"> বেক</w:t>
      </w:r>
      <w:r>
        <w:rPr>
          <w:color w:val="00005A"/>
        </w:rPr>
        <w:t xml:space="preserve"> পায়নি</w:t>
      </w:r>
      <w:r>
        <w:br/>
      </w:r>
      <w:r>
        <w:rPr>
          <w:color w:val="000049"/>
        </w:rPr>
        <w:t xml:space="preserve"> সার</w:t>
      </w:r>
      <w:r>
        <w:rPr>
          <w:color w:val="1C0000"/>
        </w:rPr>
        <w:t xml:space="preserve"> আমার</w:t>
      </w:r>
      <w:r>
        <w:rPr>
          <w:color w:val="00004D"/>
        </w:rPr>
        <w:t xml:space="preserve"> ফোনে</w:t>
      </w:r>
      <w:r>
        <w:rPr>
          <w:color w:val="000043"/>
        </w:rPr>
        <w:t xml:space="preserve"> মেসেজ</w:t>
      </w:r>
      <w:r>
        <w:rPr>
          <w:color w:val="00002A"/>
        </w:rPr>
        <w:t xml:space="preserve"> আছে</w:t>
      </w:r>
      <w:r>
        <w:rPr>
          <w:color w:val="370000"/>
        </w:rPr>
        <w:t xml:space="preserve"> যে</w:t>
      </w:r>
      <w:r>
        <w:rPr>
          <w:color w:val="000058"/>
        </w:rPr>
        <w:t xml:space="preserve"> টাকা</w:t>
      </w:r>
      <w:r>
        <w:rPr>
          <w:color w:val="000076"/>
        </w:rPr>
        <w:t xml:space="preserve"> মোবাইল</w:t>
      </w:r>
      <w:r>
        <w:rPr>
          <w:color w:val="000032"/>
        </w:rPr>
        <w:t xml:space="preserve"> রিচার্জে</w:t>
      </w:r>
      <w:r>
        <w:rPr>
          <w:color w:val="000058"/>
        </w:rPr>
        <w:t xml:space="preserve"> টাকা</w:t>
      </w:r>
      <w:r>
        <w:rPr>
          <w:color w:val="00002B"/>
        </w:rPr>
        <w:t xml:space="preserve"> ক্যাশব্যাক</w:t>
      </w:r>
      <w:r>
        <w:rPr>
          <w:color w:val="1D0000"/>
        </w:rPr>
        <w:t xml:space="preserve"> আমি</w:t>
      </w:r>
      <w:r>
        <w:rPr>
          <w:color w:val="000076"/>
        </w:rPr>
        <w:t xml:space="preserve"> মোবাইল</w:t>
      </w:r>
      <w:r>
        <w:rPr>
          <w:color w:val="000030"/>
        </w:rPr>
        <w:t xml:space="preserve"> রিচার্জ</w:t>
      </w:r>
      <w:r>
        <w:rPr>
          <w:color w:val="310000"/>
        </w:rPr>
        <w:t xml:space="preserve"> করেছি</w:t>
      </w:r>
      <w:r>
        <w:rPr>
          <w:color w:val="270000"/>
        </w:rPr>
        <w:t xml:space="preserve"> কিন্তু</w:t>
      </w:r>
      <w:r>
        <w:rPr>
          <w:color w:val="000058"/>
        </w:rPr>
        <w:t xml:space="preserve"> টাকা</w:t>
      </w:r>
      <w:r>
        <w:rPr>
          <w:color w:val="000054"/>
        </w:rPr>
        <w:t xml:space="preserve"> দিলো</w:t>
      </w:r>
      <w:r>
        <w:rPr>
          <w:color w:val="000023"/>
        </w:rPr>
        <w:t xml:space="preserve"> না</w:t>
      </w:r>
      <w:r>
        <w:rPr>
          <w:color w:val="000029"/>
        </w:rPr>
        <w:t xml:space="preserve"> কেন</w:t>
      </w:r>
      <w:r>
        <w:br/>
      </w:r>
      <w:r>
        <w:rPr>
          <w:color w:val="000000"/>
        </w:rPr>
        <w:t xml:space="preserve"> টাকা</w:t>
      </w:r>
      <w:r>
        <w:rPr>
          <w:color w:val="000057"/>
        </w:rPr>
        <w:t xml:space="preserve"> রিচার্জ</w:t>
      </w:r>
      <w:r>
        <w:rPr>
          <w:color w:val="000000"/>
        </w:rPr>
        <w:t xml:space="preserve"> টাকা</w:t>
      </w:r>
      <w:r>
        <w:rPr>
          <w:color w:val="0000C1"/>
        </w:rPr>
        <w:t xml:space="preserve"> ক‍্যাসব‍‍্যাক</w:t>
      </w:r>
      <w:r>
        <w:rPr>
          <w:color w:val="00008D"/>
        </w:rPr>
        <w:t xml:space="preserve"> পায়নি</w:t>
      </w:r>
      <w:r>
        <w:br/>
      </w:r>
      <w:r>
        <w:rPr>
          <w:color w:val="410000"/>
        </w:rPr>
        <w:t xml:space="preserve"> vai</w:t>
      </w:r>
      <w:r>
        <w:rPr>
          <w:color w:val="000055"/>
        </w:rPr>
        <w:t xml:space="preserve"> taka</w:t>
      </w:r>
      <w:r>
        <w:rPr>
          <w:color w:val="000030"/>
        </w:rPr>
        <w:t xml:space="preserve"> cash</w:t>
      </w:r>
      <w:r>
        <w:rPr>
          <w:color w:val="000041"/>
        </w:rPr>
        <w:t xml:space="preserve"> out</w:t>
      </w:r>
      <w:r>
        <w:rPr>
          <w:color w:val="390000"/>
        </w:rPr>
        <w:t xml:space="preserve"> korle</w:t>
      </w:r>
      <w:r>
        <w:rPr>
          <w:color w:val="000055"/>
        </w:rPr>
        <w:t xml:space="preserve"> taka</w:t>
      </w:r>
      <w:r>
        <w:rPr>
          <w:color w:val="000041"/>
        </w:rPr>
        <w:t xml:space="preserve"> bonus</w:t>
      </w:r>
      <w:r>
        <w:rPr>
          <w:color w:val="00006C"/>
        </w:rPr>
        <w:t xml:space="preserve"> paoar</w:t>
      </w:r>
      <w:r>
        <w:rPr>
          <w:color w:val="000048"/>
        </w:rPr>
        <w:t xml:space="preserve"> kotha</w:t>
      </w:r>
      <w:r>
        <w:rPr>
          <w:color w:val="2F0000"/>
        </w:rPr>
        <w:t xml:space="preserve"> but</w:t>
      </w:r>
      <w:r>
        <w:rPr>
          <w:color w:val="000068"/>
        </w:rPr>
        <w:t xml:space="preserve"> amito</w:t>
      </w:r>
      <w:r>
        <w:rPr>
          <w:color w:val="000055"/>
        </w:rPr>
        <w:t xml:space="preserve"> pailam</w:t>
      </w:r>
      <w:r>
        <w:rPr>
          <w:color w:val="000029"/>
        </w:rPr>
        <w:t xml:space="preserve"> na</w:t>
      </w:r>
      <w:r>
        <w:br/>
      </w:r>
      <w:r>
        <w:rPr>
          <w:color w:val="00004C"/>
        </w:rPr>
        <w:t xml:space="preserve"> আর</w:t>
      </w:r>
      <w:r>
        <w:rPr>
          <w:color w:val="000020"/>
        </w:rPr>
        <w:t xml:space="preserve"> একটি</w:t>
      </w:r>
      <w:r>
        <w:rPr>
          <w:color w:val="340000"/>
        </w:rPr>
        <w:t xml:space="preserve"> বিষয়</w:t>
      </w:r>
      <w:r>
        <w:rPr>
          <w:color w:val="000034"/>
        </w:rPr>
        <w:t xml:space="preserve"> জানার</w:t>
      </w:r>
      <w:r>
        <w:rPr>
          <w:color w:val="260000"/>
        </w:rPr>
        <w:t xml:space="preserve"> ছিল</w:t>
      </w:r>
      <w:r>
        <w:rPr>
          <w:color w:val="450000"/>
        </w:rPr>
        <w:t xml:space="preserve"> যে</w:t>
      </w:r>
      <w:r>
        <w:rPr>
          <w:color w:val="000043"/>
        </w:rPr>
        <w:t xml:space="preserve"> এতদিন</w:t>
      </w:r>
      <w:r>
        <w:rPr>
          <w:color w:val="000011"/>
        </w:rPr>
        <w:t xml:space="preserve"> বিকাশ</w:t>
      </w:r>
      <w:r>
        <w:rPr>
          <w:color w:val="000016"/>
        </w:rPr>
        <w:t xml:space="preserve"> থেকে</w:t>
      </w:r>
      <w:r>
        <w:rPr>
          <w:color w:val="00002A"/>
        </w:rPr>
        <w:t xml:space="preserve"> মেসেজ</w:t>
      </w:r>
      <w:r>
        <w:rPr>
          <w:color w:val="000043"/>
        </w:rPr>
        <w:t xml:space="preserve"> আসতেছিল</w:t>
      </w:r>
      <w:r>
        <w:rPr>
          <w:color w:val="450000"/>
        </w:rPr>
        <w:t xml:space="preserve"> যে</w:t>
      </w:r>
      <w:r>
        <w:rPr>
          <w:color w:val="00003E"/>
        </w:rPr>
        <w:t xml:space="preserve"> কত</w:t>
      </w:r>
      <w:r>
        <w:rPr>
          <w:color w:val="000024"/>
        </w:rPr>
        <w:t xml:space="preserve"> টাকা</w:t>
      </w:r>
      <w:r>
        <w:rPr>
          <w:color w:val="00001F"/>
        </w:rPr>
        <w:t xml:space="preserve"> রিচার্জে</w:t>
      </w:r>
      <w:r>
        <w:rPr>
          <w:color w:val="000024"/>
        </w:rPr>
        <w:t xml:space="preserve"> টাকা</w:t>
      </w:r>
      <w:r>
        <w:rPr>
          <w:color w:val="000036"/>
        </w:rPr>
        <w:t xml:space="preserve"> ক্যাশব্যাক</w:t>
      </w:r>
      <w:r>
        <w:rPr>
          <w:color w:val="180000"/>
        </w:rPr>
        <w:t xml:space="preserve"> কিন্তু</w:t>
      </w:r>
      <w:r>
        <w:rPr>
          <w:color w:val="00001B"/>
        </w:rPr>
        <w:t xml:space="preserve"> এখন</w:t>
      </w:r>
      <w:r>
        <w:rPr>
          <w:color w:val="000016"/>
        </w:rPr>
        <w:t xml:space="preserve"> একাউন্ট</w:t>
      </w:r>
      <w:r>
        <w:rPr>
          <w:color w:val="220000"/>
        </w:rPr>
        <w:t xml:space="preserve"> করার</w:t>
      </w:r>
      <w:r>
        <w:rPr>
          <w:color w:val="250000"/>
        </w:rPr>
        <w:t xml:space="preserve"> পর</w:t>
      </w:r>
      <w:r>
        <w:rPr>
          <w:color w:val="00004C"/>
        </w:rPr>
        <w:t xml:space="preserve"> আর</w:t>
      </w:r>
      <w:r>
        <w:rPr>
          <w:color w:val="000038"/>
        </w:rPr>
        <w:t xml:space="preserve"> আসতেছেনা</w:t>
      </w:r>
      <w:r>
        <w:rPr>
          <w:color w:val="00001A"/>
        </w:rPr>
        <w:t xml:space="preserve"> কেন</w:t>
      </w:r>
      <w:r>
        <w:rPr>
          <w:color w:val="270000"/>
        </w:rPr>
        <w:t xml:space="preserve"> ও</w:t>
      </w:r>
      <w:r>
        <w:rPr>
          <w:color w:val="00003E"/>
        </w:rPr>
        <w:t xml:space="preserve"> কত</w:t>
      </w:r>
      <w:r>
        <w:rPr>
          <w:color w:val="000024"/>
        </w:rPr>
        <w:t xml:space="preserve"> টাকা</w:t>
      </w:r>
      <w:r>
        <w:rPr>
          <w:color w:val="00001E"/>
        </w:rPr>
        <w:t xml:space="preserve"> রিচার্জ</w:t>
      </w:r>
      <w:r>
        <w:rPr>
          <w:color w:val="1E0000"/>
        </w:rPr>
        <w:t xml:space="preserve"> করলে</w:t>
      </w:r>
      <w:r>
        <w:rPr>
          <w:color w:val="000036"/>
        </w:rPr>
        <w:t xml:space="preserve"> ক্যাশব্যাক</w:t>
      </w:r>
      <w:r>
        <w:rPr>
          <w:color w:val="00001D"/>
        </w:rPr>
        <w:t xml:space="preserve"> টা</w:t>
      </w:r>
      <w:r>
        <w:rPr>
          <w:color w:val="000024"/>
        </w:rPr>
        <w:t xml:space="preserve"> পাব</w:t>
      </w:r>
      <w:r>
        <w:rPr>
          <w:color w:val="260000"/>
        </w:rPr>
        <w:t xml:space="preserve"> যদি</w:t>
      </w:r>
      <w:r>
        <w:rPr>
          <w:color w:val="390000"/>
        </w:rPr>
        <w:t xml:space="preserve"> জানাতেন</w:t>
      </w:r>
      <w:r>
        <w:rPr>
          <w:color w:val="350000"/>
        </w:rPr>
        <w:t xml:space="preserve"> ভালো</w:t>
      </w:r>
      <w:r>
        <w:rPr>
          <w:color w:val="3C0000"/>
        </w:rPr>
        <w:t xml:space="preserve"> হতো</w:t>
      </w:r>
      <w:r>
        <w:br/>
      </w:r>
      <w:r>
        <w:rPr>
          <w:color w:val="630000"/>
        </w:rPr>
        <w:t xml:space="preserve"> vaia</w:t>
      </w:r>
      <w:r>
        <w:rPr>
          <w:color w:val="2A0000"/>
        </w:rPr>
        <w:t xml:space="preserve"> ami</w:t>
      </w:r>
      <w:r>
        <w:rPr>
          <w:color w:val="000060"/>
        </w:rPr>
        <w:t xml:space="preserve"> tk</w:t>
      </w:r>
      <w:r>
        <w:rPr>
          <w:color w:val="00005B"/>
        </w:rPr>
        <w:t xml:space="preserve"> ajke</w:t>
      </w:r>
      <w:r>
        <w:rPr>
          <w:color w:val="000038"/>
        </w:rPr>
        <w:t xml:space="preserve"> recharge</w:t>
      </w:r>
      <w:r>
        <w:rPr>
          <w:color w:val="430000"/>
        </w:rPr>
        <w:t xml:space="preserve"> korle</w:t>
      </w:r>
      <w:r>
        <w:rPr>
          <w:color w:val="000060"/>
        </w:rPr>
        <w:t xml:space="preserve"> tk</w:t>
      </w:r>
      <w:r>
        <w:rPr>
          <w:color w:val="000038"/>
        </w:rPr>
        <w:t xml:space="preserve"> cash</w:t>
      </w:r>
      <w:r>
        <w:rPr>
          <w:color w:val="000039"/>
        </w:rPr>
        <w:t xml:space="preserve"> back</w:t>
      </w:r>
      <w:r>
        <w:rPr>
          <w:color w:val="000000"/>
        </w:rPr>
        <w:t xml:space="preserve"> pabo</w:t>
      </w:r>
      <w:r>
        <w:rPr>
          <w:color w:val="000000"/>
        </w:rPr>
        <w:t xml:space="preserve"> kintu</w:t>
      </w:r>
      <w:r>
        <w:rPr>
          <w:color w:val="000088"/>
        </w:rPr>
        <w:t xml:space="preserve"> pailamna</w:t>
      </w:r>
      <w:r>
        <w:rPr>
          <w:color w:val="000034"/>
        </w:rPr>
        <w:t xml:space="preserve"> to</w:t>
      </w:r>
      <w:r>
        <w:br/>
      </w:r>
      <w:r>
        <w:rPr>
          <w:color w:val="00006D"/>
        </w:rPr>
        <w:t xml:space="preserve"> tk</w:t>
      </w:r>
      <w:r>
        <w:rPr>
          <w:color w:val="000095"/>
        </w:rPr>
        <w:t xml:space="preserve"> rechrg</w:t>
      </w:r>
      <w:r>
        <w:rPr>
          <w:color w:val="360000"/>
        </w:rPr>
        <w:t xml:space="preserve"> a</w:t>
      </w:r>
      <w:r>
        <w:rPr>
          <w:color w:val="00006D"/>
        </w:rPr>
        <w:t xml:space="preserve"> tk</w:t>
      </w:r>
      <w:r>
        <w:rPr>
          <w:color w:val="000040"/>
        </w:rPr>
        <w:t xml:space="preserve"> cashback</w:t>
      </w:r>
      <w:r>
        <w:rPr>
          <w:color w:val="000099"/>
        </w:rPr>
        <w:t xml:space="preserve"> painy</w:t>
      </w:r>
      <w:r>
        <w:br/>
      </w:r>
      <w:r>
        <w:rPr>
          <w:color w:val="000000"/>
        </w:rPr>
        <w:t xml:space="preserve"> tk</w:t>
      </w:r>
      <w:r>
        <w:rPr>
          <w:color w:val="000079"/>
        </w:rPr>
        <w:t xml:space="preserve"> recharge'a</w:t>
      </w:r>
      <w:r>
        <w:rPr>
          <w:color w:val="000000"/>
        </w:rPr>
        <w:t xml:space="preserve"> tk</w:t>
      </w:r>
      <w:r>
        <w:rPr>
          <w:color w:val="000071"/>
        </w:rPr>
        <w:t xml:space="preserve"> cach</w:t>
      </w:r>
      <w:r>
        <w:rPr>
          <w:color w:val="000031"/>
        </w:rPr>
        <w:t xml:space="preserve"> back</w:t>
      </w:r>
      <w:r>
        <w:rPr>
          <w:color w:val="00003F"/>
        </w:rPr>
        <w:t xml:space="preserve"> ti</w:t>
      </w:r>
      <w:r>
        <w:rPr>
          <w:color w:val="000025"/>
        </w:rPr>
        <w:t xml:space="preserve"> ki</w:t>
      </w:r>
      <w:r>
        <w:rPr>
          <w:color w:val="4D0000"/>
        </w:rPr>
        <w:t xml:space="preserve"> aj</w:t>
      </w:r>
      <w:r>
        <w:rPr>
          <w:color w:val="000035"/>
        </w:rPr>
        <w:t xml:space="preserve"> pabo</w:t>
      </w:r>
      <w:r>
        <w:rPr>
          <w:color w:val="00004A"/>
        </w:rPr>
        <w:t xml:space="preserve"> sms</w:t>
      </w:r>
      <w:r>
        <w:rPr>
          <w:color w:val="000079"/>
        </w:rPr>
        <w:t xml:space="preserve"> peyechhilam</w:t>
      </w:r>
      <w:r>
        <w:br/>
      </w:r>
      <w:r>
        <w:rPr>
          <w:color w:val="000092"/>
        </w:rPr>
        <w:t xml:space="preserve"> tk</w:t>
      </w:r>
      <w:r>
        <w:rPr>
          <w:color w:val="000038"/>
        </w:rPr>
        <w:t xml:space="preserve"> recharge</w:t>
      </w:r>
      <w:r>
        <w:rPr>
          <w:color w:val="000035"/>
        </w:rPr>
        <w:t xml:space="preserve"> e</w:t>
      </w:r>
      <w:r>
        <w:rPr>
          <w:color w:val="000092"/>
        </w:rPr>
        <w:t xml:space="preserve"> tk</w:t>
      </w:r>
      <w:r>
        <w:rPr>
          <w:color w:val="000039"/>
        </w:rPr>
        <w:t xml:space="preserve"> cashback</w:t>
      </w:r>
      <w:r>
        <w:rPr>
          <w:color w:val="5E0000"/>
        </w:rPr>
        <w:t xml:space="preserve"> cilo</w:t>
      </w:r>
      <w:r>
        <w:rPr>
          <w:color w:val="000038"/>
        </w:rPr>
        <w:t xml:space="preserve"> cash</w:t>
      </w:r>
      <w:r>
        <w:rPr>
          <w:color w:val="00003A"/>
        </w:rPr>
        <w:t xml:space="preserve"> back</w:t>
      </w:r>
      <w:r>
        <w:rPr>
          <w:color w:val="360000"/>
        </w:rPr>
        <w:t xml:space="preserve"> er</w:t>
      </w:r>
      <w:r>
        <w:rPr>
          <w:color w:val="000092"/>
        </w:rPr>
        <w:t xml:space="preserve"> tk</w:t>
      </w:r>
      <w:r>
        <w:rPr>
          <w:color w:val="4C0000"/>
        </w:rPr>
        <w:t xml:space="preserve"> pai</w:t>
      </w:r>
      <w:r>
        <w:rPr>
          <w:color w:val="00004B"/>
        </w:rPr>
        <w:t xml:space="preserve"> ni</w:t>
      </w:r>
      <w:r>
        <w:rPr>
          <w:color w:val="000041"/>
        </w:rPr>
        <w:t xml:space="preserve"> kno</w:t>
      </w:r>
      <w:r>
        <w:br/>
      </w:r>
      <w:r>
        <w:rPr>
          <w:color w:val="280000"/>
        </w:rPr>
        <w:t xml:space="preserve"> আমার</w:t>
      </w:r>
      <w:r>
        <w:rPr>
          <w:color w:val="3A0000"/>
        </w:rPr>
        <w:t xml:space="preserve"> এই</w:t>
      </w:r>
      <w:r>
        <w:rPr>
          <w:color w:val="00003E"/>
        </w:rPr>
        <w:t xml:space="preserve"> নাম্বারে</w:t>
      </w:r>
      <w:r>
        <w:rPr>
          <w:color w:val="000000"/>
        </w:rPr>
        <w:t xml:space="preserve"> টাকা</w:t>
      </w:r>
      <w:r>
        <w:rPr>
          <w:color w:val="000048"/>
        </w:rPr>
        <w:t xml:space="preserve"> রিচার্জে</w:t>
      </w:r>
      <w:r>
        <w:rPr>
          <w:color w:val="000000"/>
        </w:rPr>
        <w:t xml:space="preserve"> টাকা</w:t>
      </w:r>
      <w:r>
        <w:rPr>
          <w:color w:val="000066"/>
        </w:rPr>
        <w:t xml:space="preserve"> ক্যাশবেক</w:t>
      </w:r>
      <w:r>
        <w:rPr>
          <w:color w:val="600000"/>
        </w:rPr>
        <w:t xml:space="preserve"> দেওয়ার</w:t>
      </w:r>
      <w:r>
        <w:rPr>
          <w:color w:val="000054"/>
        </w:rPr>
        <w:t xml:space="preserve"> কথা</w:t>
      </w:r>
      <w:r>
        <w:rPr>
          <w:color w:val="4D0000"/>
        </w:rPr>
        <w:t xml:space="preserve"> এখনো</w:t>
      </w:r>
      <w:r>
        <w:rPr>
          <w:color w:val="000085"/>
        </w:rPr>
        <w:t xml:space="preserve"> দেইনি</w:t>
      </w:r>
      <w:r>
        <w:br/>
      </w:r>
      <w:r>
        <w:rPr>
          <w:color w:val="270000"/>
        </w:rPr>
        <w:t xml:space="preserve"> আমাকে</w:t>
      </w:r>
      <w:r>
        <w:rPr>
          <w:color w:val="000022"/>
        </w:rPr>
        <w:t xml:space="preserve"> একটা</w:t>
      </w:r>
      <w:r>
        <w:rPr>
          <w:color w:val="000020"/>
        </w:rPr>
        <w:t xml:space="preserve"> অফার</w:t>
      </w:r>
      <w:r>
        <w:rPr>
          <w:color w:val="000035"/>
        </w:rPr>
        <w:t xml:space="preserve"> দেওয়া</w:t>
      </w:r>
      <w:r>
        <w:rPr>
          <w:color w:val="300000"/>
        </w:rPr>
        <w:t xml:space="preserve"> হয়েছে</w:t>
      </w:r>
      <w:r>
        <w:rPr>
          <w:color w:val="280000"/>
        </w:rPr>
        <w:t xml:space="preserve"> যে</w:t>
      </w:r>
      <w:r>
        <w:rPr>
          <w:color w:val="000057"/>
        </w:rPr>
        <w:t xml:space="preserve"> টাকা</w:t>
      </w:r>
      <w:r>
        <w:rPr>
          <w:color w:val="000051"/>
        </w:rPr>
        <w:t xml:space="preserve"> পেমেন্ট</w:t>
      </w:r>
      <w:r>
        <w:rPr>
          <w:color w:val="230000"/>
        </w:rPr>
        <w:t xml:space="preserve"> করলে</w:t>
      </w:r>
      <w:r>
        <w:rPr>
          <w:color w:val="0000B9"/>
        </w:rPr>
        <w:t xml:space="preserve"> সাথে</w:t>
      </w:r>
      <w:r>
        <w:rPr>
          <w:color w:val="0000B9"/>
        </w:rPr>
        <w:t xml:space="preserve"> সাথে</w:t>
      </w:r>
      <w:r>
        <w:rPr>
          <w:color w:val="000057"/>
        </w:rPr>
        <w:t xml:space="preserve"> টাকা</w:t>
      </w:r>
      <w:r>
        <w:rPr>
          <w:color w:val="000028"/>
        </w:rPr>
        <w:t xml:space="preserve"> বোনাস</w:t>
      </w:r>
      <w:r>
        <w:rPr>
          <w:color w:val="150000"/>
        </w:rPr>
        <w:t xml:space="preserve"> আমি</w:t>
      </w:r>
      <w:r>
        <w:rPr>
          <w:color w:val="000057"/>
        </w:rPr>
        <w:t xml:space="preserve"> টাকা</w:t>
      </w:r>
      <w:r>
        <w:rPr>
          <w:color w:val="000051"/>
        </w:rPr>
        <w:t xml:space="preserve"> পেমেন্ট</w:t>
      </w:r>
      <w:r>
        <w:rPr>
          <w:color w:val="240000"/>
        </w:rPr>
        <w:t xml:space="preserve"> করেছি</w:t>
      </w:r>
      <w:r>
        <w:rPr>
          <w:color w:val="1D0000"/>
        </w:rPr>
        <w:t xml:space="preserve"> কিন্তু</w:t>
      </w:r>
      <w:r>
        <w:rPr>
          <w:color w:val="0000B9"/>
        </w:rPr>
        <w:t xml:space="preserve"> সাথে</w:t>
      </w:r>
      <w:r>
        <w:rPr>
          <w:color w:val="0000B9"/>
        </w:rPr>
        <w:t xml:space="preserve"> সাথে</w:t>
      </w:r>
      <w:r>
        <w:rPr>
          <w:color w:val="000057"/>
        </w:rPr>
        <w:t xml:space="preserve"> টাকা</w:t>
      </w:r>
      <w:r>
        <w:rPr>
          <w:color w:val="000000"/>
        </w:rPr>
        <w:t xml:space="preserve"> পাইনি</w:t>
      </w:r>
      <w:r>
        <w:br/>
      </w:r>
      <w:r>
        <w:rPr>
          <w:color w:val="3C0000"/>
        </w:rPr>
        <w:t xml:space="preserve"> আমি</w:t>
      </w:r>
      <w:r>
        <w:rPr>
          <w:color w:val="00003D"/>
        </w:rPr>
        <w:t xml:space="preserve"> টাকা</w:t>
      </w:r>
      <w:r>
        <w:rPr>
          <w:color w:val="000087"/>
        </w:rPr>
        <w:t xml:space="preserve"> রিচাজ</w:t>
      </w:r>
      <w:r>
        <w:rPr>
          <w:color w:val="660000"/>
        </w:rPr>
        <w:t xml:space="preserve"> করেছি</w:t>
      </w:r>
      <w:r>
        <w:rPr>
          <w:color w:val="520000"/>
        </w:rPr>
        <w:t xml:space="preserve"> কিন্তু</w:t>
      </w:r>
      <w:r>
        <w:rPr>
          <w:color w:val="000059"/>
        </w:rPr>
        <w:t xml:space="preserve"> ক্যাশব্যাক</w:t>
      </w:r>
      <w:r>
        <w:rPr>
          <w:color w:val="000075"/>
        </w:rPr>
        <w:t xml:space="preserve"> পাইনি</w:t>
      </w:r>
      <w:r>
        <w:br/>
      </w:r>
      <w:r>
        <w:rPr>
          <w:color w:val="350000"/>
        </w:rPr>
        <w:t xml:space="preserve"> ami</w:t>
      </w:r>
      <w:r>
        <w:rPr>
          <w:color w:val="00003F"/>
        </w:rPr>
        <w:t xml:space="preserve"> taka</w:t>
      </w:r>
      <w:r>
        <w:rPr>
          <w:color w:val="000048"/>
        </w:rPr>
        <w:t xml:space="preserve"> recharge</w:t>
      </w:r>
      <w:r>
        <w:rPr>
          <w:color w:val="680000"/>
        </w:rPr>
        <w:t xml:space="preserve"> korsi</w:t>
      </w:r>
      <w:r>
        <w:rPr>
          <w:color w:val="540000"/>
        </w:rPr>
        <w:t xml:space="preserve"> kintu</w:t>
      </w:r>
      <w:r>
        <w:rPr>
          <w:color w:val="00003F"/>
        </w:rPr>
        <w:t xml:space="preserve"> taka</w:t>
      </w:r>
      <w:r>
        <w:rPr>
          <w:color w:val="000048"/>
        </w:rPr>
        <w:t xml:space="preserve"> cashback</w:t>
      </w:r>
      <w:r>
        <w:rPr>
          <w:color w:val="0000A0"/>
        </w:rPr>
        <w:t xml:space="preserve"> also</w:t>
      </w:r>
      <w:r>
        <w:rPr>
          <w:color w:val="00003E"/>
        </w:rPr>
        <w:t xml:space="preserve"> na</w:t>
      </w:r>
      <w:r>
        <w:br/>
      </w:r>
      <w:r>
        <w:rPr>
          <w:color w:val="170000"/>
        </w:rPr>
        <w:t xml:space="preserve"> আমি</w:t>
      </w:r>
      <w:r>
        <w:rPr>
          <w:color w:val="00003A"/>
        </w:rPr>
        <w:t xml:space="preserve"> কালকে</w:t>
      </w:r>
      <w:r>
        <w:rPr>
          <w:color w:val="000069"/>
        </w:rPr>
        <w:t xml:space="preserve"> বিকাস</w:t>
      </w:r>
      <w:r>
        <w:rPr>
          <w:color w:val="000056"/>
        </w:rPr>
        <w:t xml:space="preserve"> লাইভচ্যাট</w:t>
      </w:r>
      <w:r>
        <w:rPr>
          <w:color w:val="00001C"/>
        </w:rPr>
        <w:t xml:space="preserve"> থেকে</w:t>
      </w:r>
      <w:r>
        <w:rPr>
          <w:color w:val="000056"/>
        </w:rPr>
        <w:t xml:space="preserve"> জানলাম</w:t>
      </w:r>
      <w:r>
        <w:rPr>
          <w:color w:val="000000"/>
        </w:rPr>
        <w:t xml:space="preserve"> টাকা</w:t>
      </w:r>
      <w:r>
        <w:rPr>
          <w:color w:val="000029"/>
        </w:rPr>
        <w:t xml:space="preserve"> রিচার্জে</w:t>
      </w:r>
      <w:r>
        <w:rPr>
          <w:color w:val="000000"/>
        </w:rPr>
        <w:t xml:space="preserve"> টাকা</w:t>
      </w:r>
      <w:r>
        <w:rPr>
          <w:color w:val="00003A"/>
        </w:rPr>
        <w:t xml:space="preserve"> ক্যাশবেক</w:t>
      </w:r>
      <w:r>
        <w:rPr>
          <w:color w:val="360000"/>
        </w:rPr>
        <w:t xml:space="preserve"> দেওয়ার</w:t>
      </w:r>
      <w:r>
        <w:rPr>
          <w:color w:val="00002F"/>
        </w:rPr>
        <w:t xml:space="preserve"> কথা</w:t>
      </w:r>
      <w:r>
        <w:rPr>
          <w:color w:val="200000"/>
        </w:rPr>
        <w:t xml:space="preserve"> কিন্তু</w:t>
      </w:r>
      <w:r>
        <w:rPr>
          <w:color w:val="000036"/>
        </w:rPr>
        <w:t xml:space="preserve"> আজ</w:t>
      </w:r>
      <w:r>
        <w:rPr>
          <w:color w:val="000051"/>
        </w:rPr>
        <w:t xml:space="preserve"> একদিন</w:t>
      </w:r>
      <w:r>
        <w:rPr>
          <w:color w:val="360000"/>
        </w:rPr>
        <w:t xml:space="preserve"> হলে</w:t>
      </w:r>
      <w:r>
        <w:rPr>
          <w:color w:val="410000"/>
        </w:rPr>
        <w:t xml:space="preserve"> গেল</w:t>
      </w:r>
      <w:r>
        <w:rPr>
          <w:color w:val="000032"/>
        </w:rPr>
        <w:t xml:space="preserve"> পেলাম</w:t>
      </w:r>
      <w:r>
        <w:rPr>
          <w:color w:val="00001C"/>
        </w:rPr>
        <w:t xml:space="preserve"> না</w:t>
      </w:r>
      <w:r>
        <w:rPr>
          <w:color w:val="210000"/>
        </w:rPr>
        <w:t xml:space="preserve"> এই</w:t>
      </w:r>
      <w:r>
        <w:rPr>
          <w:color w:val="000069"/>
        </w:rPr>
        <w:t xml:space="preserve"> বিকাস</w:t>
      </w:r>
      <w:r>
        <w:rPr>
          <w:color w:val="000023"/>
        </w:rPr>
        <w:t xml:space="preserve"> নাম্বারে</w:t>
      </w:r>
      <w:r>
        <w:br/>
      </w:r>
      <w:r>
        <w:rPr>
          <w:color w:val="000057"/>
        </w:rPr>
        <w:t xml:space="preserve"> কেটে</w:t>
      </w:r>
      <w:r>
        <w:rPr>
          <w:color w:val="0000B6"/>
        </w:rPr>
        <w:t xml:space="preserve"> নিয়াছে</w:t>
      </w:r>
      <w:r>
        <w:rPr>
          <w:color w:val="000031"/>
        </w:rPr>
        <w:t xml:space="preserve"> টাকা</w:t>
      </w:r>
      <w:r>
        <w:rPr>
          <w:color w:val="000077"/>
        </w:rPr>
        <w:t xml:space="preserve"> দেয়</w:t>
      </w:r>
      <w:r>
        <w:rPr>
          <w:color w:val="000055"/>
        </w:rPr>
        <w:t xml:space="preserve"> নাই</w:t>
      </w:r>
      <w:r>
        <w:br/>
      </w:r>
      <w:r>
        <w:rPr>
          <w:color w:val="4C0000"/>
        </w:rPr>
        <w:t xml:space="preserve"> যে</w:t>
      </w:r>
      <w:r>
        <w:rPr>
          <w:color w:val="430000"/>
        </w:rPr>
        <w:t xml:space="preserve"> কোন</w:t>
      </w:r>
      <w:r>
        <w:rPr>
          <w:color w:val="00003C"/>
        </w:rPr>
        <w:t xml:space="preserve"> নাম্বারে</w:t>
      </w:r>
      <w:r>
        <w:rPr>
          <w:color w:val="000028"/>
        </w:rPr>
        <w:t xml:space="preserve"> টাকা</w:t>
      </w:r>
      <w:r>
        <w:rPr>
          <w:color w:val="000042"/>
        </w:rPr>
        <w:t xml:space="preserve"> রিচার্জ</w:t>
      </w:r>
      <w:r>
        <w:rPr>
          <w:color w:val="420000"/>
        </w:rPr>
        <w:t xml:space="preserve"> করলে</w:t>
      </w:r>
      <w:r>
        <w:rPr>
          <w:color w:val="000000"/>
        </w:rPr>
        <w:t xml:space="preserve"> ৳</w:t>
      </w:r>
      <w:r>
        <w:rPr>
          <w:color w:val="000077"/>
        </w:rPr>
        <w:t xml:space="preserve"> ক্যাশব্যাক</w:t>
      </w:r>
      <w:r>
        <w:rPr>
          <w:color w:val="00005E"/>
        </w:rPr>
        <w:t xml:space="preserve"> পাওয়ার</w:t>
      </w:r>
      <w:r>
        <w:rPr>
          <w:color w:val="000051"/>
        </w:rPr>
        <w:t xml:space="preserve"> কথা</w:t>
      </w:r>
      <w:r>
        <w:rPr>
          <w:color w:val="000000"/>
        </w:rPr>
        <w:t xml:space="preserve"> ছিল</w:t>
      </w:r>
      <w:r>
        <w:rPr>
          <w:color w:val="280000"/>
        </w:rPr>
        <w:t xml:space="preserve"> আমি</w:t>
      </w:r>
      <w:r>
        <w:rPr>
          <w:color w:val="4B0000"/>
        </w:rPr>
        <w:t xml:space="preserve"> এখনো</w:t>
      </w:r>
      <w:r>
        <w:rPr>
          <w:color w:val="390000"/>
        </w:rPr>
        <w:t xml:space="preserve"> এই</w:t>
      </w:r>
      <w:r>
        <w:rPr>
          <w:color w:val="000077"/>
        </w:rPr>
        <w:t xml:space="preserve"> ক্যাশব্যাক</w:t>
      </w:r>
      <w:r>
        <w:rPr>
          <w:color w:val="000000"/>
        </w:rPr>
        <w:t xml:space="preserve"> পাইনি</w:t>
      </w:r>
      <w:r>
        <w:br/>
      </w:r>
      <w:r>
        <w:rPr>
          <w:color w:val="290000"/>
        </w:rPr>
        <w:t xml:space="preserve"> আমি</w:t>
      </w:r>
      <w:r>
        <w:rPr>
          <w:color w:val="00006F"/>
        </w:rPr>
        <w:t xml:space="preserve"> দেখলাম</w:t>
      </w:r>
      <w:r>
        <w:rPr>
          <w:color w:val="00002A"/>
        </w:rPr>
        <w:t xml:space="preserve"> টাকা</w:t>
      </w:r>
      <w:r>
        <w:rPr>
          <w:color w:val="000049"/>
        </w:rPr>
        <w:t xml:space="preserve"> রিচার্জে</w:t>
      </w:r>
      <w:r>
        <w:rPr>
          <w:color w:val="00002A"/>
        </w:rPr>
        <w:t xml:space="preserve"> টাকা</w:t>
      </w:r>
      <w:r>
        <w:rPr>
          <w:color w:val="00003E"/>
        </w:rPr>
        <w:t xml:space="preserve"> ক্যাশব্যাক</w:t>
      </w:r>
      <w:r>
        <w:rPr>
          <w:color w:val="390000"/>
        </w:rPr>
        <w:t xml:space="preserve"> কিন্তু</w:t>
      </w:r>
      <w:r>
        <w:rPr>
          <w:color w:val="9B0000"/>
        </w:rPr>
        <w:t xml:space="preserve"> আমারত</w:t>
      </w:r>
      <w:r>
        <w:rPr>
          <w:color w:val="000052"/>
        </w:rPr>
        <w:t xml:space="preserve"> আসে</w:t>
      </w:r>
      <w:r>
        <w:rPr>
          <w:color w:val="000049"/>
        </w:rPr>
        <w:t xml:space="preserve"> নাই</w:t>
      </w:r>
      <w:r>
        <w:br/>
      </w:r>
      <w:r>
        <w:rPr>
          <w:color w:val="00001F"/>
        </w:rPr>
        <w:t xml:space="preserve"> bkash</w:t>
      </w:r>
      <w:r>
        <w:rPr>
          <w:color w:val="000043"/>
        </w:rPr>
        <w:t xml:space="preserve"> apps</w:t>
      </w:r>
      <w:r>
        <w:rPr>
          <w:color w:val="000070"/>
        </w:rPr>
        <w:t xml:space="preserve"> dekhalm</w:t>
      </w:r>
      <w:r>
        <w:rPr>
          <w:color w:val="00002E"/>
        </w:rPr>
        <w:t xml:space="preserve"> recharge</w:t>
      </w:r>
      <w:r>
        <w:rPr>
          <w:color w:val="000028"/>
        </w:rPr>
        <w:t xml:space="preserve"> tk</w:t>
      </w:r>
      <w:r>
        <w:rPr>
          <w:color w:val="00008B"/>
        </w:rPr>
        <w:t xml:space="preserve"> cash</w:t>
      </w:r>
      <w:r>
        <w:rPr>
          <w:color w:val="00002F"/>
        </w:rPr>
        <w:t xml:space="preserve"> back</w:t>
      </w:r>
      <w:r>
        <w:rPr>
          <w:color w:val="000000"/>
        </w:rPr>
        <w:t xml:space="preserve"> kintu</w:t>
      </w:r>
      <w:r>
        <w:rPr>
          <w:color w:val="00008B"/>
        </w:rPr>
        <w:t xml:space="preserve"> cash</w:t>
      </w:r>
      <w:r>
        <w:rPr>
          <w:color w:val="000070"/>
        </w:rPr>
        <w:t xml:space="preserve"> bacj</w:t>
      </w:r>
      <w:r>
        <w:rPr>
          <w:color w:val="00008B"/>
        </w:rPr>
        <w:t xml:space="preserve"> cash</w:t>
      </w:r>
      <w:r>
        <w:rPr>
          <w:color w:val="00002F"/>
        </w:rPr>
        <w:t xml:space="preserve"> back</w:t>
      </w:r>
      <w:r>
        <w:rPr>
          <w:color w:val="00002C"/>
        </w:rPr>
        <w:t xml:space="preserve"> ta</w:t>
      </w:r>
      <w:r>
        <w:rPr>
          <w:color w:val="000051"/>
        </w:rPr>
        <w:t xml:space="preserve"> painai</w:t>
      </w:r>
      <w:r>
        <w:br/>
      </w:r>
      <w:r>
        <w:rPr>
          <w:color w:val="320000"/>
        </w:rPr>
        <w:t xml:space="preserve"> ami</w:t>
      </w:r>
      <w:r>
        <w:rPr>
          <w:color w:val="00005A"/>
        </w:rPr>
        <w:t xml:space="preserve"> bkash</w:t>
      </w:r>
      <w:r>
        <w:rPr>
          <w:color w:val="3A0000"/>
        </w:rPr>
        <w:t xml:space="preserve"> a</w:t>
      </w:r>
      <w:r>
        <w:rPr>
          <w:color w:val="00003A"/>
        </w:rPr>
        <w:t xml:space="preserve"> tk</w:t>
      </w:r>
      <w:r>
        <w:rPr>
          <w:color w:val="000050"/>
        </w:rPr>
        <w:t xml:space="preserve"> payment</w:t>
      </w:r>
      <w:r>
        <w:rPr>
          <w:color w:val="610000"/>
        </w:rPr>
        <w:t xml:space="preserve"> korlam</w:t>
      </w:r>
      <w:r>
        <w:rPr>
          <w:color w:val="000044"/>
        </w:rPr>
        <w:t xml:space="preserve"> cashback</w:t>
      </w:r>
      <w:r>
        <w:rPr>
          <w:color w:val="000065"/>
        </w:rPr>
        <w:t xml:space="preserve"> paini</w:t>
      </w:r>
      <w:r>
        <w:rPr>
          <w:color w:val="620000"/>
        </w:rPr>
        <w:t xml:space="preserve"> ata</w:t>
      </w:r>
      <w:r>
        <w:rPr>
          <w:color w:val="370000"/>
        </w:rPr>
        <w:t xml:space="preserve"> amar</w:t>
      </w:r>
      <w:r>
        <w:rPr>
          <w:color w:val="00005A"/>
        </w:rPr>
        <w:t xml:space="preserve"> bkash</w:t>
      </w:r>
      <w:r>
        <w:rPr>
          <w:color w:val="00003D"/>
        </w:rPr>
        <w:t xml:space="preserve"> number</w:t>
      </w:r>
      <w:r>
        <w:br/>
      </w:r>
      <w:r>
        <w:rPr>
          <w:color w:val="820000"/>
        </w:rPr>
        <w:t xml:space="preserve"> hello</w:t>
      </w:r>
      <w:r>
        <w:rPr>
          <w:color w:val="00004F"/>
        </w:rPr>
        <w:t xml:space="preserve"> taka</w:t>
      </w:r>
      <w:r>
        <w:rPr>
          <w:color w:val="000059"/>
        </w:rPr>
        <w:t xml:space="preserve"> cash</w:t>
      </w:r>
      <w:r>
        <w:rPr>
          <w:color w:val="00005C"/>
        </w:rPr>
        <w:t xml:space="preserve"> back</w:t>
      </w:r>
      <w:r>
        <w:rPr>
          <w:color w:val="780000"/>
        </w:rPr>
        <w:t xml:space="preserve"> pai</w:t>
      </w:r>
      <w:r>
        <w:rPr>
          <w:color w:val="000066"/>
        </w:rPr>
        <w:t xml:space="preserve"> nai</w:t>
      </w:r>
      <w:r>
        <w:br/>
      </w:r>
      <w:r>
        <w:rPr>
          <w:color w:val="00004D"/>
        </w:rPr>
        <w:t xml:space="preserve"> tk</w:t>
      </w:r>
      <w:r>
        <w:rPr>
          <w:color w:val="00006B"/>
        </w:rPr>
        <w:t xml:space="preserve"> payment</w:t>
      </w:r>
      <w:r>
        <w:rPr>
          <w:color w:val="820000"/>
        </w:rPr>
        <w:t xml:space="preserve"> korlam</w:t>
      </w:r>
      <w:r>
        <w:rPr>
          <w:color w:val="00005B"/>
        </w:rPr>
        <w:t xml:space="preserve"> cashback</w:t>
      </w:r>
      <w:r>
        <w:rPr>
          <w:color w:val="000094"/>
        </w:rPr>
        <w:t xml:space="preserve"> nei</w:t>
      </w:r>
      <w:r>
        <w:br/>
      </w:r>
      <w:r>
        <w:rPr>
          <w:color w:val="00003B"/>
        </w:rPr>
        <w:t xml:space="preserve"> আজকে</w:t>
      </w:r>
      <w:r>
        <w:rPr>
          <w:color w:val="1A0000"/>
        </w:rPr>
        <w:t xml:space="preserve"> আমার</w:t>
      </w:r>
      <w:r>
        <w:rPr>
          <w:color w:val="440000"/>
        </w:rPr>
        <w:t xml:space="preserve"> কাছে</w:t>
      </w:r>
      <w:r>
        <w:rPr>
          <w:color w:val="000064"/>
        </w:rPr>
        <w:t xml:space="preserve"> smsআসলো</w:t>
      </w:r>
      <w:r>
        <w:rPr>
          <w:color w:val="00001B"/>
        </w:rPr>
        <w:t xml:space="preserve"> টাকা</w:t>
      </w:r>
      <w:r>
        <w:rPr>
          <w:color w:val="00002F"/>
        </w:rPr>
        <w:t xml:space="preserve"> রিচার্জে</w:t>
      </w:r>
      <w:r>
        <w:rPr>
          <w:color w:val="00008B"/>
        </w:rPr>
        <w:t xml:space="preserve"> কেশ</w:t>
      </w:r>
      <w:r>
        <w:rPr>
          <w:color w:val="000052"/>
        </w:rPr>
        <w:t xml:space="preserve"> ব্যক</w:t>
      </w:r>
      <w:r>
        <w:rPr>
          <w:color w:val="000000"/>
        </w:rPr>
        <w:t xml:space="preserve"> কিন্তু</w:t>
      </w:r>
      <w:r>
        <w:rPr>
          <w:color w:val="00002D"/>
        </w:rPr>
        <w:t xml:space="preserve"> রিচার্জ</w:t>
      </w:r>
      <w:r>
        <w:rPr>
          <w:color w:val="320000"/>
        </w:rPr>
        <w:t xml:space="preserve"> করার</w:t>
      </w:r>
      <w:r>
        <w:rPr>
          <w:color w:val="490000"/>
        </w:rPr>
        <w:t xml:space="preserve"> পরও</w:t>
      </w:r>
      <w:r>
        <w:rPr>
          <w:color w:val="330000"/>
        </w:rPr>
        <w:t xml:space="preserve"> এখনো</w:t>
      </w:r>
      <w:r>
        <w:rPr>
          <w:color w:val="00008B"/>
        </w:rPr>
        <w:t xml:space="preserve"> কেশ</w:t>
      </w:r>
      <w:r>
        <w:rPr>
          <w:color w:val="000052"/>
        </w:rPr>
        <w:t xml:space="preserve"> ব্যক</w:t>
      </w:r>
      <w:r>
        <w:rPr>
          <w:color w:val="00003E"/>
        </w:rPr>
        <w:t xml:space="preserve"> আসেনি</w:t>
      </w:r>
      <w:r>
        <w:rPr>
          <w:color w:val="000000"/>
        </w:rPr>
        <w:t xml:space="preserve"> কেনো</w:t>
      </w:r>
      <w:r>
        <w:br/>
      </w:r>
      <w:r>
        <w:rPr>
          <w:color w:val="1A0000"/>
        </w:rPr>
        <w:t xml:space="preserve"> আমি</w:t>
      </w:r>
      <w:r>
        <w:rPr>
          <w:color w:val="000035"/>
        </w:rPr>
        <w:t xml:space="preserve"> মোবাইল</w:t>
      </w:r>
      <w:r>
        <w:rPr>
          <w:color w:val="000043"/>
        </w:rPr>
        <w:t xml:space="preserve"> রির্চাজ</w:t>
      </w:r>
      <w:r>
        <w:rPr>
          <w:color w:val="00004E"/>
        </w:rPr>
        <w:t xml:space="preserve"> করসি</w:t>
      </w:r>
      <w:r>
        <w:rPr>
          <w:color w:val="000019"/>
        </w:rPr>
        <w:t xml:space="preserve"> বিকাশ</w:t>
      </w:r>
      <w:r>
        <w:rPr>
          <w:color w:val="280000"/>
        </w:rPr>
        <w:t xml:space="preserve"> এ</w:t>
      </w:r>
      <w:r>
        <w:rPr>
          <w:color w:val="610000"/>
        </w:rPr>
        <w:t xml:space="preserve"> বলসে</w:t>
      </w:r>
      <w:r>
        <w:rPr>
          <w:color w:val="00001A"/>
        </w:rPr>
        <w:t xml:space="preserve"> টাকা</w:t>
      </w:r>
      <w:r>
        <w:rPr>
          <w:color w:val="00002D"/>
        </w:rPr>
        <w:t xml:space="preserve"> ক্যাশ</w:t>
      </w:r>
      <w:r>
        <w:rPr>
          <w:color w:val="00004E"/>
        </w:rPr>
        <w:t xml:space="preserve"> ব্যাগ</w:t>
      </w:r>
      <w:r>
        <w:rPr>
          <w:color w:val="3F0000"/>
        </w:rPr>
        <w:t xml:space="preserve"> দিবে</w:t>
      </w:r>
      <w:r>
        <w:rPr>
          <w:color w:val="00004D"/>
        </w:rPr>
        <w:t xml:space="preserve"> ঘন্টা</w:t>
      </w:r>
      <w:r>
        <w:rPr>
          <w:color w:val="2F0000"/>
        </w:rPr>
        <w:t xml:space="preserve"> হয়ে</w:t>
      </w:r>
      <w:r>
        <w:rPr>
          <w:color w:val="000048"/>
        </w:rPr>
        <w:t xml:space="preserve"> গেসে</w:t>
      </w:r>
      <w:r>
        <w:rPr>
          <w:color w:val="410000"/>
        </w:rPr>
        <w:t xml:space="preserve"> এখনও</w:t>
      </w:r>
      <w:r>
        <w:rPr>
          <w:color w:val="000052"/>
        </w:rPr>
        <w:t xml:space="preserve"> দেয়না</w:t>
      </w:r>
      <w:r>
        <w:rPr>
          <w:color w:val="000025"/>
        </w:rPr>
        <w:t xml:space="preserve"> কেন</w:t>
      </w:r>
      <w:r>
        <w:br/>
      </w:r>
      <w:r>
        <w:rPr>
          <w:color w:val="000055"/>
        </w:rPr>
        <w:t xml:space="preserve"> taka</w:t>
      </w:r>
      <w:r>
        <w:rPr>
          <w:color w:val="000060"/>
        </w:rPr>
        <w:t xml:space="preserve"> recharge</w:t>
      </w:r>
      <w:r>
        <w:rPr>
          <w:color w:val="8B0000"/>
        </w:rPr>
        <w:t xml:space="preserve"> korechi</w:t>
      </w:r>
      <w:r>
        <w:rPr>
          <w:color w:val="810000"/>
        </w:rPr>
        <w:t xml:space="preserve"> pai</w:t>
      </w:r>
      <w:r>
        <w:rPr>
          <w:color w:val="00006E"/>
        </w:rPr>
        <w:t xml:space="preserve"> nai</w:t>
      </w:r>
      <w:r>
        <w:br/>
      </w:r>
      <w:r>
        <w:rPr>
          <w:color w:val="210000"/>
        </w:rPr>
        <w:t xml:space="preserve"> আমি</w:t>
      </w:r>
      <w:r>
        <w:rPr>
          <w:color w:val="000035"/>
        </w:rPr>
        <w:t xml:space="preserve"> একটা</w:t>
      </w:r>
      <w:r>
        <w:rPr>
          <w:color w:val="000063"/>
        </w:rPr>
        <w:t xml:space="preserve"> অপার</w:t>
      </w:r>
      <w:r>
        <w:rPr>
          <w:color w:val="00005A"/>
        </w:rPr>
        <w:t xml:space="preserve"> দেখলাম</w:t>
      </w:r>
      <w:r>
        <w:rPr>
          <w:color w:val="000020"/>
        </w:rPr>
        <w:t xml:space="preserve"> বিকাশ</w:t>
      </w:r>
      <w:r>
        <w:rPr>
          <w:color w:val="000073"/>
        </w:rPr>
        <w:t xml:space="preserve"> প্রমেন্ট</w:t>
      </w:r>
      <w:r>
        <w:rPr>
          <w:color w:val="000044"/>
        </w:rPr>
        <w:t xml:space="preserve"> টাকা</w:t>
      </w:r>
      <w:r>
        <w:rPr>
          <w:color w:val="000044"/>
        </w:rPr>
        <w:t xml:space="preserve"> টাকা</w:t>
      </w:r>
      <w:r>
        <w:rPr>
          <w:color w:val="00003B"/>
        </w:rPr>
        <w:t xml:space="preserve"> ক্যাশ</w:t>
      </w:r>
      <w:r>
        <w:rPr>
          <w:color w:val="000042"/>
        </w:rPr>
        <w:t xml:space="preserve"> ব্যাক</w:t>
      </w:r>
      <w:r>
        <w:rPr>
          <w:color w:val="000049"/>
        </w:rPr>
        <w:t xml:space="preserve"> পেলাম</w:t>
      </w:r>
      <w:r>
        <w:rPr>
          <w:color w:val="000028"/>
        </w:rPr>
        <w:t xml:space="preserve"> না</w:t>
      </w:r>
      <w:r>
        <w:rPr>
          <w:color w:val="5D0000"/>
        </w:rPr>
        <w:t xml:space="preserve"> ত</w:t>
      </w:r>
      <w:r>
        <w:br/>
      </w:r>
      <w:r>
        <w:rPr>
          <w:color w:val="000054"/>
        </w:rPr>
        <w:t xml:space="preserve"> টাকা</w:t>
      </w:r>
      <w:r>
        <w:rPr>
          <w:color w:val="000045"/>
        </w:rPr>
        <w:t xml:space="preserve"> রিচার্জ</w:t>
      </w:r>
      <w:r>
        <w:rPr>
          <w:color w:val="650000"/>
        </w:rPr>
        <w:t xml:space="preserve"> দিলে</w:t>
      </w:r>
      <w:r>
        <w:rPr>
          <w:color w:val="000054"/>
        </w:rPr>
        <w:t xml:space="preserve"> টাকা</w:t>
      </w:r>
      <w:r>
        <w:rPr>
          <w:color w:val="00003E"/>
        </w:rPr>
        <w:t xml:space="preserve"> ক্যাশব্যাক</w:t>
      </w:r>
      <w:r>
        <w:rPr>
          <w:color w:val="00009B"/>
        </w:rPr>
        <w:t xml:space="preserve"> কোই</w:t>
      </w:r>
      <w:r>
        <w:rPr>
          <w:color w:val="000079"/>
        </w:rPr>
        <w:t xml:space="preserve"> দিলো</w:t>
      </w:r>
      <w:r>
        <w:br/>
      </w:r>
      <w:r>
        <w:rPr>
          <w:color w:val="000070"/>
        </w:rPr>
        <w:t xml:space="preserve"> eitate</w:t>
      </w:r>
      <w:r>
        <w:rPr>
          <w:color w:val="430000"/>
        </w:rPr>
        <w:t xml:space="preserve"> je</w:t>
      </w:r>
      <w:r>
        <w:rPr>
          <w:color w:val="00002B"/>
        </w:rPr>
        <w:t xml:space="preserve"> offer</w:t>
      </w:r>
      <w:r>
        <w:rPr>
          <w:color w:val="000000"/>
        </w:rPr>
        <w:t xml:space="preserve"> ache</w:t>
      </w:r>
      <w:r>
        <w:rPr>
          <w:color w:val="000063"/>
        </w:rPr>
        <w:t xml:space="preserve"> seita</w:t>
      </w:r>
      <w:r>
        <w:rPr>
          <w:color w:val="220000"/>
        </w:rPr>
        <w:t xml:space="preserve"> ami</w:t>
      </w:r>
      <w:r>
        <w:rPr>
          <w:color w:val="000074"/>
        </w:rPr>
        <w:t xml:space="preserve"> rami</w:t>
      </w:r>
      <w:r>
        <w:rPr>
          <w:color w:val="00002E"/>
        </w:rPr>
        <w:t xml:space="preserve"> recharge</w:t>
      </w:r>
      <w:r>
        <w:rPr>
          <w:color w:val="420000"/>
        </w:rPr>
        <w:t xml:space="preserve"> korechi</w:t>
      </w:r>
      <w:r>
        <w:rPr>
          <w:color w:val="2D0000"/>
        </w:rPr>
        <w:t xml:space="preserve"> but</w:t>
      </w:r>
      <w:r>
        <w:rPr>
          <w:color w:val="000028"/>
        </w:rPr>
        <w:t xml:space="preserve"> taka</w:t>
      </w:r>
      <w:r>
        <w:rPr>
          <w:color w:val="00002E"/>
        </w:rPr>
        <w:t xml:space="preserve"> cash</w:t>
      </w:r>
      <w:r>
        <w:rPr>
          <w:color w:val="00002F"/>
        </w:rPr>
        <w:t xml:space="preserve"> back</w:t>
      </w:r>
      <w:r>
        <w:rPr>
          <w:color w:val="000050"/>
        </w:rPr>
        <w:t xml:space="preserve"> painai</w:t>
      </w:r>
      <w:r>
        <w:rPr>
          <w:color w:val="000000"/>
        </w:rPr>
        <w:t xml:space="preserve"> keno</w:t>
      </w:r>
      <w:r>
        <w:br/>
      </w:r>
      <w:r>
        <w:rPr>
          <w:color w:val="00006F"/>
        </w:rPr>
        <w:t xml:space="preserve"> tk</w:t>
      </w:r>
      <w:r>
        <w:rPr>
          <w:color w:val="00007A"/>
        </w:rPr>
        <w:t xml:space="preserve"> rechage</w:t>
      </w:r>
      <w:r>
        <w:rPr>
          <w:color w:val="00006F"/>
        </w:rPr>
        <w:t xml:space="preserve"> tk</w:t>
      </w:r>
      <w:r>
        <w:rPr>
          <w:color w:val="000083"/>
        </w:rPr>
        <w:t xml:space="preserve"> cashback</w:t>
      </w:r>
      <w:r>
        <w:rPr>
          <w:color w:val="00003D"/>
        </w:rPr>
        <w:t xml:space="preserve"> offer</w:t>
      </w:r>
      <w:r>
        <w:rPr>
          <w:color w:val="00003C"/>
        </w:rPr>
        <w:t xml:space="preserve"> e</w:t>
      </w:r>
      <w:r>
        <w:rPr>
          <w:color w:val="000083"/>
        </w:rPr>
        <w:t xml:space="preserve"> cashback</w:t>
      </w:r>
      <w:r>
        <w:rPr>
          <w:color w:val="000062"/>
        </w:rPr>
        <w:t xml:space="preserve"> pelam</w:t>
      </w:r>
      <w:r>
        <w:rPr>
          <w:color w:val="000037"/>
        </w:rPr>
        <w:t xml:space="preserve"> na</w:t>
      </w:r>
      <w:r>
        <w:br/>
      </w:r>
      <w:r>
        <w:rPr>
          <w:color w:val="00004A"/>
        </w:rPr>
        <w:t xml:space="preserve"> cash</w:t>
      </w:r>
      <w:r>
        <w:rPr>
          <w:color w:val="00004D"/>
        </w:rPr>
        <w:t xml:space="preserve"> back</w:t>
      </w:r>
      <w:r>
        <w:rPr>
          <w:color w:val="8D0000"/>
        </w:rPr>
        <w:t xml:space="preserve"> pacchi</w:t>
      </w:r>
      <w:r>
        <w:rPr>
          <w:color w:val="000040"/>
        </w:rPr>
        <w:t xml:space="preserve"> na</w:t>
      </w:r>
      <w:r>
        <w:rPr>
          <w:color w:val="000058"/>
        </w:rPr>
        <w:t xml:space="preserve"> keno</w:t>
      </w:r>
      <w:r>
        <w:rPr>
          <w:color w:val="000040"/>
        </w:rPr>
        <w:t xml:space="preserve"> tk</w:t>
      </w:r>
      <w:r>
        <w:rPr>
          <w:color w:val="00004A"/>
        </w:rPr>
        <w:t xml:space="preserve"> recharge</w:t>
      </w:r>
      <w:r>
        <w:rPr>
          <w:color w:val="6C0000"/>
        </w:rPr>
        <w:t xml:space="preserve"> korsi</w:t>
      </w:r>
      <w:r>
        <w:br/>
      </w:r>
      <w:r>
        <w:rPr>
          <w:color w:val="2B0000"/>
        </w:rPr>
        <w:t xml:space="preserve"> আমি</w:t>
      </w:r>
      <w:r>
        <w:rPr>
          <w:color w:val="000057"/>
        </w:rPr>
        <w:t xml:space="preserve"> টাকা</w:t>
      </w:r>
      <w:r>
        <w:rPr>
          <w:color w:val="000048"/>
        </w:rPr>
        <w:t xml:space="preserve"> রিচার্জ</w:t>
      </w:r>
      <w:r>
        <w:rPr>
          <w:color w:val="4F0000"/>
        </w:rPr>
        <w:t xml:space="preserve"> করছি</w:t>
      </w:r>
      <w:r>
        <w:rPr>
          <w:color w:val="0000A0"/>
        </w:rPr>
        <w:t xml:space="preserve"> কিস্তু</w:t>
      </w:r>
      <w:r>
        <w:rPr>
          <w:color w:val="510000"/>
        </w:rPr>
        <w:t xml:space="preserve"> এখনো</w:t>
      </w:r>
      <w:r>
        <w:rPr>
          <w:color w:val="000057"/>
        </w:rPr>
        <w:t xml:space="preserve"> টাকা</w:t>
      </w:r>
      <w:r>
        <w:rPr>
          <w:color w:val="000040"/>
        </w:rPr>
        <w:t xml:space="preserve"> ক্যাশব্যাক</w:t>
      </w:r>
      <w:r>
        <w:rPr>
          <w:color w:val="000054"/>
        </w:rPr>
        <w:t xml:space="preserve"> পাইনি</w:t>
      </w:r>
      <w:r>
        <w:br/>
      </w:r>
      <w:r>
        <w:rPr>
          <w:color w:val="350000"/>
        </w:rPr>
        <w:t xml:space="preserve"> i</w:t>
      </w:r>
      <w:r>
        <w:rPr>
          <w:color w:val="00006A"/>
        </w:rPr>
        <w:t xml:space="preserve"> did</w:t>
      </w:r>
      <w:r>
        <w:rPr>
          <w:color w:val="00004B"/>
        </w:rPr>
        <w:t xml:space="preserve"> not</w:t>
      </w:r>
      <w:r>
        <w:rPr>
          <w:color w:val="00004F"/>
        </w:rPr>
        <w:t xml:space="preserve"> get</w:t>
      </w:r>
      <w:r>
        <w:rPr>
          <w:color w:val="000033"/>
        </w:rPr>
        <w:t xml:space="preserve"> tk</w:t>
      </w:r>
      <w:r>
        <w:rPr>
          <w:color w:val="00003C"/>
        </w:rPr>
        <w:t xml:space="preserve"> cashback</w:t>
      </w:r>
      <w:r>
        <w:rPr>
          <w:color w:val="00006C"/>
        </w:rPr>
        <w:t xml:space="preserve"> after</w:t>
      </w:r>
      <w:r>
        <w:rPr>
          <w:color w:val="000063"/>
        </w:rPr>
        <w:t xml:space="preserve"> claim</w:t>
      </w:r>
      <w:r>
        <w:rPr>
          <w:color w:val="560000"/>
        </w:rPr>
        <w:t xml:space="preserve"> and</w:t>
      </w:r>
      <w:r>
        <w:rPr>
          <w:color w:val="00003B"/>
        </w:rPr>
        <w:t xml:space="preserve"> recharge</w:t>
      </w:r>
      <w:r>
        <w:br/>
      </w:r>
      <w:r>
        <w:rPr>
          <w:color w:val="00004B"/>
        </w:rPr>
        <w:t xml:space="preserve"> tk</w:t>
      </w:r>
      <w:r>
        <w:rPr>
          <w:color w:val="00002B"/>
        </w:rPr>
        <w:t xml:space="preserve"> recharge</w:t>
      </w:r>
      <w:r>
        <w:rPr>
          <w:color w:val="000061"/>
        </w:rPr>
        <w:t xml:space="preserve"> kory</w:t>
      </w:r>
      <w:r>
        <w:rPr>
          <w:color w:val="00004B"/>
        </w:rPr>
        <w:t xml:space="preserve"> tk</w:t>
      </w:r>
      <w:r>
        <w:rPr>
          <w:color w:val="00002B"/>
        </w:rPr>
        <w:t xml:space="preserve"> cash</w:t>
      </w:r>
      <w:r>
        <w:rPr>
          <w:color w:val="000058"/>
        </w:rPr>
        <w:t xml:space="preserve"> bak</w:t>
      </w:r>
      <w:r>
        <w:rPr>
          <w:color w:val="6E0000"/>
        </w:rPr>
        <w:t xml:space="preserve"> pilam</w:t>
      </w:r>
      <w:r>
        <w:rPr>
          <w:color w:val="000025"/>
        </w:rPr>
        <w:t xml:space="preserve"> na</w:t>
      </w:r>
      <w:r>
        <w:rPr>
          <w:color w:val="2E0000"/>
        </w:rPr>
        <w:t xml:space="preserve"> এ</w:t>
      </w:r>
      <w:r>
        <w:rPr>
          <w:color w:val="000057"/>
        </w:rPr>
        <w:t xml:space="preserve"> অপার</w:t>
      </w:r>
      <w:r>
        <w:rPr>
          <w:color w:val="00004E"/>
        </w:rPr>
        <w:t xml:space="preserve"> সবার</w:t>
      </w:r>
      <w:r>
        <w:rPr>
          <w:color w:val="320000"/>
        </w:rPr>
        <w:t xml:space="preserve"> জন্য</w:t>
      </w:r>
      <w:r>
        <w:rPr>
          <w:color w:val="4B0000"/>
        </w:rPr>
        <w:t xml:space="preserve"> নয়</w:t>
      </w:r>
      <w:r>
        <w:br/>
      </w:r>
      <w:r>
        <w:rPr>
          <w:color w:val="230000"/>
        </w:rPr>
        <w:t xml:space="preserve"> আমার</w:t>
      </w:r>
      <w:r>
        <w:rPr>
          <w:color w:val="5E0000"/>
        </w:rPr>
        <w:t xml:space="preserve"> এখানে</w:t>
      </w:r>
      <w:r>
        <w:rPr>
          <w:color w:val="000038"/>
        </w:rPr>
        <w:t xml:space="preserve"> অফার</w:t>
      </w:r>
      <w:r>
        <w:rPr>
          <w:color w:val="4E0000"/>
        </w:rPr>
        <w:t xml:space="preserve"> আসছে</w:t>
      </w:r>
      <w:r>
        <w:rPr>
          <w:color w:val="000000"/>
        </w:rPr>
        <w:t xml:space="preserve"> যে</w:t>
      </w:r>
      <w:r>
        <w:rPr>
          <w:color w:val="00004A"/>
        </w:rPr>
        <w:t xml:space="preserve"> টাকা</w:t>
      </w:r>
      <w:r>
        <w:rPr>
          <w:color w:val="000069"/>
        </w:rPr>
        <w:t xml:space="preserve"> রির্চাজে</w:t>
      </w:r>
      <w:r>
        <w:rPr>
          <w:color w:val="00004A"/>
        </w:rPr>
        <w:t xml:space="preserve"> টাকা</w:t>
      </w:r>
      <w:r>
        <w:rPr>
          <w:color w:val="00005B"/>
        </w:rPr>
        <w:t xml:space="preserve"> ক্যাশবেক</w:t>
      </w:r>
      <w:r>
        <w:rPr>
          <w:color w:val="590000"/>
        </w:rPr>
        <w:t xml:space="preserve"> দিবে</w:t>
      </w:r>
      <w:r>
        <w:rPr>
          <w:color w:val="320000"/>
        </w:rPr>
        <w:t xml:space="preserve"> কিন্তু</w:t>
      </w:r>
      <w:r>
        <w:rPr>
          <w:color w:val="240000"/>
        </w:rPr>
        <w:t xml:space="preserve"> আমি</w:t>
      </w:r>
      <w:r>
        <w:rPr>
          <w:color w:val="000050"/>
        </w:rPr>
        <w:t xml:space="preserve"> পেলাম</w:t>
      </w:r>
      <w:r>
        <w:rPr>
          <w:color w:val="00002C"/>
        </w:rPr>
        <w:t xml:space="preserve"> না</w:t>
      </w:r>
      <w:r>
        <w:br/>
      </w:r>
      <w:r>
        <w:rPr>
          <w:color w:val="000053"/>
        </w:rPr>
        <w:t xml:space="preserve"> টা</w:t>
      </w:r>
      <w:r>
        <w:rPr>
          <w:color w:val="000067"/>
        </w:rPr>
        <w:t xml:space="preserve"> মোবাইল</w:t>
      </w:r>
      <w:r>
        <w:rPr>
          <w:color w:val="000058"/>
        </w:rPr>
        <w:t xml:space="preserve"> রিচার্জে</w:t>
      </w:r>
      <w:r>
        <w:rPr>
          <w:color w:val="000033"/>
        </w:rPr>
        <w:t xml:space="preserve"> টাকা</w:t>
      </w:r>
      <w:r>
        <w:rPr>
          <w:color w:val="000058"/>
        </w:rPr>
        <w:t xml:space="preserve"> ক্যাশ</w:t>
      </w:r>
      <w:r>
        <w:rPr>
          <w:color w:val="000062"/>
        </w:rPr>
        <w:t xml:space="preserve"> ব্যাক</w:t>
      </w:r>
      <w:r>
        <w:rPr>
          <w:color w:val="000062"/>
        </w:rPr>
        <w:t xml:space="preserve"> পাইনি</w:t>
      </w:r>
      <w:r>
        <w:rPr>
          <w:color w:val="620000"/>
        </w:rPr>
        <w:t xml:space="preserve"> কোনো</w:t>
      </w:r>
      <w:r>
        <w:br/>
      </w:r>
      <w:r>
        <w:rPr>
          <w:color w:val="1D0000"/>
        </w:rPr>
        <w:t xml:space="preserve"> আমার</w:t>
      </w:r>
      <w:r>
        <w:rPr>
          <w:color w:val="00002F"/>
        </w:rPr>
        <w:t xml:space="preserve"> একটা</w:t>
      </w:r>
      <w:r>
        <w:rPr>
          <w:color w:val="00002D"/>
        </w:rPr>
        <w:t xml:space="preserve"> অফার</w:t>
      </w:r>
      <w:r>
        <w:rPr>
          <w:color w:val="000060"/>
        </w:rPr>
        <w:t xml:space="preserve"> আসছিলো</w:t>
      </w:r>
      <w:r>
        <w:rPr>
          <w:color w:val="00003C"/>
        </w:rPr>
        <w:t xml:space="preserve"> টাকা</w:t>
      </w:r>
      <w:r>
        <w:rPr>
          <w:color w:val="00006E"/>
        </w:rPr>
        <w:t xml:space="preserve"> রিচাজএ</w:t>
      </w:r>
      <w:r>
        <w:rPr>
          <w:color w:val="00003C"/>
        </w:rPr>
        <w:t xml:space="preserve"> টাকা</w:t>
      </w:r>
      <w:r>
        <w:rPr>
          <w:color w:val="000051"/>
        </w:rPr>
        <w:t xml:space="preserve"> কেসবেক</w:t>
      </w:r>
      <w:r>
        <w:rPr>
          <w:color w:val="280000"/>
        </w:rPr>
        <w:t xml:space="preserve"> কিন্তু</w:t>
      </w:r>
      <w:r>
        <w:rPr>
          <w:color w:val="00006E"/>
        </w:rPr>
        <w:t xml:space="preserve"> কেসবেস</w:t>
      </w:r>
      <w:r>
        <w:rPr>
          <w:color w:val="000065"/>
        </w:rPr>
        <w:t xml:space="preserve"> আসি</w:t>
      </w:r>
      <w:r>
        <w:rPr>
          <w:color w:val="00003D"/>
        </w:rPr>
        <w:t xml:space="preserve"> নি</w:t>
      </w:r>
      <w:r>
        <w:rPr>
          <w:color w:val="000000"/>
        </w:rPr>
        <w:t xml:space="preserve"> কেনো</w:t>
      </w:r>
      <w:r>
        <w:br/>
      </w:r>
      <w:r>
        <w:rPr>
          <w:color w:val="290000"/>
        </w:rPr>
        <w:t xml:space="preserve"> ami</w:t>
      </w:r>
      <w:r>
        <w:rPr>
          <w:color w:val="000064"/>
        </w:rPr>
        <w:t xml:space="preserve"> kisu</w:t>
      </w:r>
      <w:r>
        <w:rPr>
          <w:color w:val="7C0000"/>
        </w:rPr>
        <w:t xml:space="preserve"> aage</w:t>
      </w:r>
      <w:r>
        <w:rPr>
          <w:color w:val="00002F"/>
        </w:rPr>
        <w:t xml:space="preserve"> tk</w:t>
      </w:r>
      <w:r>
        <w:rPr>
          <w:color w:val="000037"/>
        </w:rPr>
        <w:t xml:space="preserve"> recharge</w:t>
      </w:r>
      <w:r>
        <w:rPr>
          <w:color w:val="770000"/>
        </w:rPr>
        <w:t xml:space="preserve"> korece</w:t>
      </w:r>
      <w:r>
        <w:rPr>
          <w:color w:val="400000"/>
        </w:rPr>
        <w:t xml:space="preserve"> kintu</w:t>
      </w:r>
      <w:r>
        <w:rPr>
          <w:color w:val="00002F"/>
        </w:rPr>
        <w:t xml:space="preserve"> tk</w:t>
      </w:r>
      <w:r>
        <w:rPr>
          <w:color w:val="000037"/>
        </w:rPr>
        <w:t xml:space="preserve"> cashback</w:t>
      </w:r>
      <w:r>
        <w:rPr>
          <w:color w:val="4A0000"/>
        </w:rPr>
        <w:t xml:space="preserve"> pai</w:t>
      </w:r>
      <w:r>
        <w:rPr>
          <w:color w:val="000049"/>
        </w:rPr>
        <w:t xml:space="preserve"> ni</w:t>
      </w:r>
      <w:r>
        <w:rPr>
          <w:color w:val="000000"/>
        </w:rPr>
        <w:t xml:space="preserve"> kano</w:t>
      </w:r>
      <w:r>
        <w:br/>
      </w:r>
      <w:r>
        <w:rPr>
          <w:color w:val="320000"/>
        </w:rPr>
        <w:t xml:space="preserve"> আমি</w:t>
      </w:r>
      <w:r>
        <w:rPr>
          <w:color w:val="000066"/>
        </w:rPr>
        <w:t xml:space="preserve"> টাকা</w:t>
      </w:r>
      <w:r>
        <w:rPr>
          <w:color w:val="000053"/>
        </w:rPr>
        <w:t xml:space="preserve"> রিচার্জ</w:t>
      </w:r>
      <w:r>
        <w:rPr>
          <w:color w:val="5C0000"/>
        </w:rPr>
        <w:t xml:space="preserve"> করছি</w:t>
      </w:r>
      <w:r>
        <w:rPr>
          <w:color w:val="000091"/>
        </w:rPr>
        <w:t xml:space="preserve"> অথচ</w:t>
      </w:r>
      <w:r>
        <w:rPr>
          <w:color w:val="000066"/>
        </w:rPr>
        <w:t xml:space="preserve"> টাকা</w:t>
      </w:r>
      <w:r>
        <w:rPr>
          <w:color w:val="00004A"/>
        </w:rPr>
        <w:t xml:space="preserve"> ক্যাশব্যাক</w:t>
      </w:r>
      <w:r>
        <w:rPr>
          <w:color w:val="000062"/>
        </w:rPr>
        <w:t xml:space="preserve"> পাইনি</w:t>
      </w:r>
      <w:r>
        <w:br/>
      </w:r>
      <w:r>
        <w:rPr>
          <w:color w:val="00006B"/>
        </w:rPr>
        <w:t xml:space="preserve"> recharged</w:t>
      </w:r>
      <w:r>
        <w:rPr>
          <w:color w:val="000030"/>
        </w:rPr>
        <w:t xml:space="preserve"> tk</w:t>
      </w:r>
      <w:r>
        <w:rPr>
          <w:color w:val="00004F"/>
        </w:rPr>
        <w:t xml:space="preserve"> on</w:t>
      </w:r>
      <w:r>
        <w:rPr>
          <w:color w:val="000036"/>
        </w:rPr>
        <w:t xml:space="preserve"> my</w:t>
      </w:r>
      <w:r>
        <w:rPr>
          <w:color w:val="00004A"/>
        </w:rPr>
        <w:t xml:space="preserve"> bkash</w:t>
      </w:r>
      <w:r>
        <w:rPr>
          <w:color w:val="000032"/>
        </w:rPr>
        <w:t xml:space="preserve"> number</w:t>
      </w:r>
      <w:r>
        <w:rPr>
          <w:color w:val="370000"/>
        </w:rPr>
        <w:t xml:space="preserve"> but</w:t>
      </w:r>
      <w:r>
        <w:rPr>
          <w:color w:val="00004C"/>
        </w:rPr>
        <w:t xml:space="preserve"> no</w:t>
      </w:r>
      <w:r>
        <w:rPr>
          <w:color w:val="000038"/>
        </w:rPr>
        <w:t xml:space="preserve"> cashback</w:t>
      </w:r>
      <w:r>
        <w:rPr>
          <w:color w:val="000083"/>
        </w:rPr>
        <w:t xml:space="preserve"> recieved</w:t>
      </w:r>
      <w:r>
        <w:rPr>
          <w:color w:val="00004A"/>
        </w:rPr>
        <w:t xml:space="preserve"> bkash</w:t>
      </w:r>
      <w:r>
        <w:rPr>
          <w:color w:val="000032"/>
        </w:rPr>
        <w:t xml:space="preserve"> number</w:t>
      </w:r>
      <w:r>
        <w:rPr>
          <w:color w:val="420000"/>
        </w:rPr>
        <w:t xml:space="preserve"> is</w:t>
      </w:r>
      <w:r>
        <w:br/>
      </w:r>
      <w:r>
        <w:rPr>
          <w:color w:val="2B0000"/>
        </w:rPr>
        <w:t xml:space="preserve"> আমি</w:t>
      </w:r>
      <w:r>
        <w:rPr>
          <w:color w:val="00002B"/>
        </w:rPr>
        <w:t xml:space="preserve"> টাকা</w:t>
      </w:r>
      <w:r>
        <w:rPr>
          <w:color w:val="000048"/>
        </w:rPr>
        <w:t xml:space="preserve"> রিচার্জ</w:t>
      </w:r>
      <w:r>
        <w:rPr>
          <w:color w:val="5B0000"/>
        </w:rPr>
        <w:t xml:space="preserve"> করলাম</w:t>
      </w:r>
      <w:r>
        <w:rPr>
          <w:color w:val="3B0000"/>
        </w:rPr>
        <w:t xml:space="preserve"> কিন্তু</w:t>
      </w:r>
      <w:r>
        <w:rPr>
          <w:color w:val="000090"/>
        </w:rPr>
        <w:t xml:space="preserve"> ক্যশবেক</w:t>
      </w:r>
      <w:r>
        <w:rPr>
          <w:color w:val="00008B"/>
        </w:rPr>
        <w:t xml:space="preserve"> পেলামনা</w:t>
      </w:r>
      <w:r>
        <w:rPr>
          <w:color w:val="00003E"/>
        </w:rPr>
        <w:t xml:space="preserve"> কেন</w:t>
      </w:r>
      <w:r>
        <w:br/>
      </w:r>
      <w:r>
        <w:rPr>
          <w:color w:val="000047"/>
        </w:rPr>
        <w:t xml:space="preserve"> taka</w:t>
      </w:r>
      <w:r>
        <w:rPr>
          <w:color w:val="000093"/>
        </w:rPr>
        <w:t xml:space="preserve"> reacharge</w:t>
      </w:r>
      <w:r>
        <w:rPr>
          <w:color w:val="000000"/>
        </w:rPr>
        <w:t xml:space="preserve"> dichi</w:t>
      </w:r>
      <w:r>
        <w:rPr>
          <w:color w:val="000051"/>
        </w:rPr>
        <w:t xml:space="preserve"> cashback</w:t>
      </w:r>
      <w:r>
        <w:rPr>
          <w:color w:val="00004B"/>
        </w:rPr>
        <w:t xml:space="preserve"> to</w:t>
      </w:r>
      <w:r>
        <w:rPr>
          <w:color w:val="000090"/>
        </w:rPr>
        <w:t xml:space="preserve"> pailam</w:t>
      </w:r>
      <w:r>
        <w:rPr>
          <w:color w:val="000045"/>
        </w:rPr>
        <w:t xml:space="preserve"> na</w:t>
      </w:r>
      <w:r>
        <w:br/>
      </w:r>
      <w:r>
        <w:rPr>
          <w:color w:val="370000"/>
        </w:rPr>
        <w:t xml:space="preserve"> amake</w:t>
      </w:r>
      <w:r>
        <w:rPr>
          <w:color w:val="000024"/>
        </w:rPr>
        <w:t xml:space="preserve"> offer</w:t>
      </w:r>
      <w:r>
        <w:rPr>
          <w:color w:val="000086"/>
        </w:rPr>
        <w:t xml:space="preserve"> dewa</w:t>
      </w:r>
      <w:r>
        <w:rPr>
          <w:color w:val="7B0000"/>
        </w:rPr>
        <w:t xml:space="preserve"> holo</w:t>
      </w:r>
      <w:r>
        <w:rPr>
          <w:color w:val="000000"/>
        </w:rPr>
        <w:t xml:space="preserve"> tk</w:t>
      </w:r>
      <w:r>
        <w:rPr>
          <w:color w:val="000019"/>
        </w:rPr>
        <w:t xml:space="preserve"> bkash</w:t>
      </w:r>
      <w:r>
        <w:rPr>
          <w:color w:val="000024"/>
        </w:rPr>
        <w:t xml:space="preserve"> theke</w:t>
      </w:r>
      <w:r>
        <w:rPr>
          <w:color w:val="000051"/>
        </w:rPr>
        <w:t xml:space="preserve"> reacherge</w:t>
      </w:r>
      <w:r>
        <w:rPr>
          <w:color w:val="2D0000"/>
        </w:rPr>
        <w:t xml:space="preserve"> korle</w:t>
      </w:r>
      <w:r>
        <w:rPr>
          <w:color w:val="000000"/>
        </w:rPr>
        <w:t xml:space="preserve"> tk</w:t>
      </w:r>
      <w:r>
        <w:rPr>
          <w:color w:val="00004C"/>
        </w:rPr>
        <w:t xml:space="preserve"> cash</w:t>
      </w:r>
      <w:r>
        <w:rPr>
          <w:color w:val="00004E"/>
        </w:rPr>
        <w:t xml:space="preserve"> back</w:t>
      </w:r>
      <w:r>
        <w:rPr>
          <w:color w:val="250000"/>
        </w:rPr>
        <w:t xml:space="preserve"> but</w:t>
      </w:r>
      <w:r>
        <w:rPr>
          <w:color w:val="00004C"/>
        </w:rPr>
        <w:t xml:space="preserve"> cash</w:t>
      </w:r>
      <w:r>
        <w:rPr>
          <w:color w:val="00004E"/>
        </w:rPr>
        <w:t xml:space="preserve"> back</w:t>
      </w:r>
      <w:r>
        <w:rPr>
          <w:color w:val="00002D"/>
        </w:rPr>
        <w:t xml:space="preserve"> keno</w:t>
      </w:r>
      <w:r>
        <w:rPr>
          <w:color w:val="000086"/>
        </w:rPr>
        <w:t xml:space="preserve"> dewa</w:t>
      </w:r>
      <w:r>
        <w:rPr>
          <w:color w:val="7B0000"/>
        </w:rPr>
        <w:t xml:space="preserve"> holo</w:t>
      </w:r>
      <w:r>
        <w:rPr>
          <w:color w:val="000020"/>
        </w:rPr>
        <w:t xml:space="preserve"> na</w:t>
      </w:r>
      <w:r>
        <w:br/>
      </w:r>
      <w:r>
        <w:rPr>
          <w:color w:val="270000"/>
        </w:rPr>
        <w:t xml:space="preserve"> amake</w:t>
      </w:r>
      <w:r>
        <w:rPr>
          <w:color w:val="00001A"/>
        </w:rPr>
        <w:t xml:space="preserve"> ta</w:t>
      </w:r>
      <w:r>
        <w:rPr>
          <w:color w:val="00001A"/>
        </w:rPr>
        <w:t xml:space="preserve"> offer</w:t>
      </w:r>
      <w:r>
        <w:rPr>
          <w:color w:val="000090"/>
        </w:rPr>
        <w:t xml:space="preserve"> dewa</w:t>
      </w:r>
      <w:r>
        <w:rPr>
          <w:color w:val="580000"/>
        </w:rPr>
        <w:t xml:space="preserve"> holo</w:t>
      </w:r>
      <w:r>
        <w:rPr>
          <w:color w:val="000012"/>
        </w:rPr>
        <w:t xml:space="preserve"> bkash</w:t>
      </w:r>
      <w:r>
        <w:rPr>
          <w:color w:val="000027"/>
        </w:rPr>
        <w:t xml:space="preserve"> apps</w:t>
      </w:r>
      <w:r>
        <w:rPr>
          <w:color w:val="00001A"/>
        </w:rPr>
        <w:t xml:space="preserve"> theke</w:t>
      </w:r>
      <w:r>
        <w:rPr>
          <w:color w:val="000000"/>
        </w:rPr>
        <w:t xml:space="preserve"> tk</w:t>
      </w:r>
      <w:r>
        <w:rPr>
          <w:color w:val="440000"/>
        </w:rPr>
        <w:t xml:space="preserve"> ar</w:t>
      </w:r>
      <w:r>
        <w:rPr>
          <w:color w:val="000000"/>
        </w:rPr>
        <w:t xml:space="preserve"> tk</w:t>
      </w:r>
      <w:r>
        <w:rPr>
          <w:color w:val="000075"/>
        </w:rPr>
        <w:t xml:space="preserve"> reacherge</w:t>
      </w:r>
      <w:r>
        <w:rPr>
          <w:color w:val="200000"/>
        </w:rPr>
        <w:t xml:space="preserve"> korle</w:t>
      </w:r>
      <w:r>
        <w:rPr>
          <w:color w:val="000036"/>
        </w:rPr>
        <w:t xml:space="preserve"> cash</w:t>
      </w:r>
      <w:r>
        <w:rPr>
          <w:color w:val="000038"/>
        </w:rPr>
        <w:t xml:space="preserve"> back</w:t>
      </w:r>
      <w:r>
        <w:rPr>
          <w:color w:val="000090"/>
        </w:rPr>
        <w:t xml:space="preserve"> dewa</w:t>
      </w:r>
      <w:r>
        <w:rPr>
          <w:color w:val="000023"/>
        </w:rPr>
        <w:t xml:space="preserve"> hobe</w:t>
      </w:r>
      <w:r>
        <w:rPr>
          <w:color w:val="000000"/>
        </w:rPr>
        <w:t xml:space="preserve"> tk</w:t>
      </w:r>
      <w:r>
        <w:rPr>
          <w:color w:val="440000"/>
        </w:rPr>
        <w:t xml:space="preserve"> ar</w:t>
      </w:r>
      <w:r>
        <w:rPr>
          <w:color w:val="000000"/>
        </w:rPr>
        <w:t xml:space="preserve"> tk</w:t>
      </w:r>
      <w:r>
        <w:rPr>
          <w:color w:val="140000"/>
        </w:rPr>
        <w:t xml:space="preserve"> ami</w:t>
      </w:r>
      <w:r>
        <w:rPr>
          <w:color w:val="000075"/>
        </w:rPr>
        <w:t xml:space="preserve"> reacherge</w:t>
      </w:r>
      <w:r>
        <w:rPr>
          <w:color w:val="270000"/>
        </w:rPr>
        <w:t xml:space="preserve"> korlam</w:t>
      </w:r>
      <w:r>
        <w:rPr>
          <w:color w:val="1A0000"/>
        </w:rPr>
        <w:t xml:space="preserve"> but</w:t>
      </w:r>
      <w:r>
        <w:rPr>
          <w:color w:val="000036"/>
        </w:rPr>
        <w:t xml:space="preserve"> cash</w:t>
      </w:r>
      <w:r>
        <w:rPr>
          <w:color w:val="000038"/>
        </w:rPr>
        <w:t xml:space="preserve"> back</w:t>
      </w:r>
      <w:r>
        <w:rPr>
          <w:color w:val="000020"/>
        </w:rPr>
        <w:t xml:space="preserve"> keno</w:t>
      </w:r>
      <w:r>
        <w:rPr>
          <w:color w:val="000090"/>
        </w:rPr>
        <w:t xml:space="preserve"> dewa</w:t>
      </w:r>
      <w:r>
        <w:rPr>
          <w:color w:val="580000"/>
        </w:rPr>
        <w:t xml:space="preserve"> holo</w:t>
      </w:r>
      <w:r>
        <w:rPr>
          <w:color w:val="000000"/>
        </w:rPr>
        <w:t xml:space="preserve"> na</w:t>
      </w:r>
      <w:r>
        <w:br/>
      </w:r>
      <w:r>
        <w:rPr>
          <w:color w:val="00008E"/>
        </w:rPr>
        <w:t xml:space="preserve"> পাঠাও</w:t>
      </w:r>
      <w:r>
        <w:rPr>
          <w:color w:val="3B0000"/>
        </w:rPr>
        <w:t xml:space="preserve"> এ</w:t>
      </w:r>
      <w:r>
        <w:rPr>
          <w:color w:val="000080"/>
        </w:rPr>
        <w:t xml:space="preserve"> ডিজিটাল</w:t>
      </w:r>
      <w:r>
        <w:rPr>
          <w:color w:val="000048"/>
        </w:rPr>
        <w:t xml:space="preserve"> পেমেন্ট</w:t>
      </w:r>
      <w:r>
        <w:rPr>
          <w:color w:val="410000"/>
        </w:rPr>
        <w:t xml:space="preserve"> করেছি</w:t>
      </w:r>
      <w:r>
        <w:rPr>
          <w:color w:val="340000"/>
        </w:rPr>
        <w:t xml:space="preserve"> কিন্তু</w:t>
      </w:r>
      <w:r>
        <w:rPr>
          <w:color w:val="000039"/>
        </w:rPr>
        <w:t xml:space="preserve"> ক্যাশব্যাক</w:t>
      </w:r>
      <w:r>
        <w:rPr>
          <w:color w:val="000053"/>
        </w:rPr>
        <w:t xml:space="preserve"> পেলাম</w:t>
      </w:r>
      <w:r>
        <w:rPr>
          <w:color w:val="00002E"/>
        </w:rPr>
        <w:t xml:space="preserve"> না</w:t>
      </w:r>
      <w:r>
        <w:br/>
      </w:r>
      <w:r>
        <w:rPr>
          <w:color w:val="2F0000"/>
        </w:rPr>
        <w:t xml:space="preserve"> ami</w:t>
      </w:r>
      <w:r>
        <w:rPr>
          <w:color w:val="000038"/>
        </w:rPr>
        <w:t xml:space="preserve"> taka</w:t>
      </w:r>
      <w:r>
        <w:rPr>
          <w:color w:val="0000B1"/>
        </w:rPr>
        <w:t xml:space="preserve"> mobile</w:t>
      </w:r>
      <w:r>
        <w:rPr>
          <w:color w:val="00003F"/>
        </w:rPr>
        <w:t xml:space="preserve"> recharge</w:t>
      </w:r>
      <w:r>
        <w:rPr>
          <w:color w:val="000000"/>
        </w:rPr>
        <w:t xml:space="preserve"> korechi</w:t>
      </w:r>
      <w:r>
        <w:rPr>
          <w:color w:val="4A0000"/>
        </w:rPr>
        <w:t xml:space="preserve"> kintu</w:t>
      </w:r>
      <w:r>
        <w:rPr>
          <w:color w:val="0000B1"/>
        </w:rPr>
        <w:t xml:space="preserve"> mobile</w:t>
      </w:r>
      <w:r>
        <w:rPr>
          <w:color w:val="00003B"/>
        </w:rPr>
        <w:t xml:space="preserve"> e</w:t>
      </w:r>
      <w:r>
        <w:rPr>
          <w:color w:val="00003D"/>
        </w:rPr>
        <w:t xml:space="preserve"> ta</w:t>
      </w:r>
      <w:r>
        <w:rPr>
          <w:color w:val="000068"/>
        </w:rPr>
        <w:t xml:space="preserve"> joma</w:t>
      </w:r>
      <w:r>
        <w:rPr>
          <w:color w:val="000000"/>
        </w:rPr>
        <w:t xml:space="preserve"> hoyni</w:t>
      </w:r>
      <w:r>
        <w:rPr>
          <w:color w:val="000000"/>
        </w:rPr>
        <w:t xml:space="preserve"> keno</w:t>
      </w:r>
      <w:r>
        <w:br/>
      </w:r>
      <w:r>
        <w:rPr>
          <w:color w:val="000040"/>
        </w:rPr>
        <w:t xml:space="preserve"> kichu</w:t>
      </w:r>
      <w:r>
        <w:rPr>
          <w:color w:val="490000"/>
        </w:rPr>
        <w:t xml:space="preserve"> khon</w:t>
      </w:r>
      <w:r>
        <w:rPr>
          <w:color w:val="330000"/>
        </w:rPr>
        <w:t xml:space="preserve"> age</w:t>
      </w:r>
      <w:r>
        <w:rPr>
          <w:color w:val="00004A"/>
        </w:rPr>
        <w:t xml:space="preserve"> bollo</w:t>
      </w:r>
      <w:r>
        <w:rPr>
          <w:color w:val="350000"/>
        </w:rPr>
        <w:t xml:space="preserve"> je</w:t>
      </w:r>
      <w:r>
        <w:rPr>
          <w:color w:val="000040"/>
        </w:rPr>
        <w:t xml:space="preserve"> taka</w:t>
      </w:r>
      <w:r>
        <w:rPr>
          <w:color w:val="000042"/>
        </w:rPr>
        <w:t xml:space="preserve"> reacharge</w:t>
      </w:r>
      <w:r>
        <w:rPr>
          <w:color w:val="1F0000"/>
        </w:rPr>
        <w:t xml:space="preserve"> a</w:t>
      </w:r>
      <w:r>
        <w:rPr>
          <w:color w:val="000040"/>
        </w:rPr>
        <w:t xml:space="preserve"> taka</w:t>
      </w:r>
      <w:r>
        <w:rPr>
          <w:color w:val="000024"/>
        </w:rPr>
        <w:t xml:space="preserve"> cash</w:t>
      </w:r>
      <w:r>
        <w:rPr>
          <w:color w:val="00004B"/>
        </w:rPr>
        <w:t xml:space="preserve"> back</w:t>
      </w:r>
      <w:r>
        <w:rPr>
          <w:color w:val="000028"/>
        </w:rPr>
        <w:t xml:space="preserve"> ase</w:t>
      </w:r>
      <w:r>
        <w:rPr>
          <w:color w:val="2A0000"/>
        </w:rPr>
        <w:t xml:space="preserve"> kintu</w:t>
      </w:r>
      <w:r>
        <w:rPr>
          <w:color w:val="1B0000"/>
        </w:rPr>
        <w:t xml:space="preserve"> ami</w:t>
      </w:r>
      <w:r>
        <w:rPr>
          <w:color w:val="000050"/>
        </w:rPr>
        <w:t xml:space="preserve"> tu</w:t>
      </w:r>
      <w:r>
        <w:rPr>
          <w:color w:val="000056"/>
        </w:rPr>
        <w:t xml:space="preserve"> cach</w:t>
      </w:r>
      <w:r>
        <w:rPr>
          <w:color w:val="00004B"/>
        </w:rPr>
        <w:t xml:space="preserve"> back</w:t>
      </w:r>
      <w:r>
        <w:rPr>
          <w:color w:val="00005C"/>
        </w:rPr>
        <w:t xml:space="preserve"> palem</w:t>
      </w:r>
      <w:r>
        <w:rPr>
          <w:color w:val="00001F"/>
        </w:rPr>
        <w:t xml:space="preserve"> na</w:t>
      </w:r>
      <w:r>
        <w:br/>
      </w:r>
      <w:r>
        <w:rPr>
          <w:color w:val="230000"/>
        </w:rPr>
        <w:t xml:space="preserve"> আমি</w:t>
      </w:r>
      <w:r>
        <w:rPr>
          <w:color w:val="000077"/>
        </w:rPr>
        <w:t xml:space="preserve"> রিচাস</w:t>
      </w:r>
      <w:r>
        <w:rPr>
          <w:color w:val="410000"/>
        </w:rPr>
        <w:t xml:space="preserve"> করছি</w:t>
      </w:r>
      <w:r>
        <w:rPr>
          <w:color w:val="00007B"/>
        </w:rPr>
        <w:t xml:space="preserve"> ক্যাশ</w:t>
      </w:r>
      <w:r>
        <w:rPr>
          <w:color w:val="000054"/>
        </w:rPr>
        <w:t xml:space="preserve"> বেক</w:t>
      </w:r>
      <w:r>
        <w:rPr>
          <w:color w:val="000089"/>
        </w:rPr>
        <w:t xml:space="preserve"> পাইনি</w:t>
      </w:r>
      <w:r>
        <w:rPr>
          <w:color w:val="000023"/>
        </w:rPr>
        <w:t xml:space="preserve"> টাকা</w:t>
      </w:r>
      <w:r>
        <w:rPr>
          <w:color w:val="00007B"/>
        </w:rPr>
        <w:t xml:space="preserve"> ক্যাশ</w:t>
      </w:r>
      <w:r>
        <w:rPr>
          <w:color w:val="000089"/>
        </w:rPr>
        <w:t xml:space="preserve"> পাইনি</w:t>
      </w:r>
      <w:r>
        <w:rPr>
          <w:color w:val="000032"/>
        </w:rPr>
        <w:t xml:space="preserve"> কেন</w:t>
      </w:r>
      <w:r>
        <w:br/>
      </w:r>
      <w:r>
        <w:rPr>
          <w:color w:val="280000"/>
        </w:rPr>
        <w:t xml:space="preserve"> আমি</w:t>
      </w:r>
      <w:r>
        <w:rPr>
          <w:color w:val="00003D"/>
        </w:rPr>
        <w:t xml:space="preserve"> এখন</w:t>
      </w:r>
      <w:r>
        <w:rPr>
          <w:color w:val="00007A"/>
        </w:rPr>
        <w:t xml:space="preserve"> খুললাম</w:t>
      </w:r>
      <w:r>
        <w:rPr>
          <w:color w:val="370000"/>
        </w:rPr>
        <w:t xml:space="preserve"> কিন্তু</w:t>
      </w:r>
      <w:r>
        <w:rPr>
          <w:color w:val="00007D"/>
        </w:rPr>
        <w:t xml:space="preserve"> আমিতো</w:t>
      </w:r>
      <w:r>
        <w:rPr>
          <w:color w:val="00003B"/>
        </w:rPr>
        <w:t xml:space="preserve"> ক্যাশব্যাক</w:t>
      </w:r>
      <w:r>
        <w:rPr>
          <w:color w:val="00008F"/>
        </w:rPr>
        <w:t xml:space="preserve"> পাইলামনা</w:t>
      </w:r>
      <w:r>
        <w:rPr>
          <w:color w:val="000028"/>
        </w:rPr>
        <w:t xml:space="preserve"> টাকা</w:t>
      </w:r>
      <w:r>
        <w:br/>
      </w:r>
      <w:r>
        <w:rPr>
          <w:color w:val="000080"/>
        </w:rPr>
        <w:t xml:space="preserve"> লাপ</w:t>
      </w:r>
      <w:r>
        <w:rPr>
          <w:color w:val="000045"/>
        </w:rPr>
        <w:t xml:space="preserve"> অ্যাপ</w:t>
      </w:r>
      <w:r>
        <w:rPr>
          <w:color w:val="00002A"/>
        </w:rPr>
        <w:t xml:space="preserve"> থেকে</w:t>
      </w:r>
      <w:r>
        <w:rPr>
          <w:color w:val="000000"/>
        </w:rPr>
        <w:t xml:space="preserve"> টাকা</w:t>
      </w:r>
      <w:r>
        <w:rPr>
          <w:color w:val="000050"/>
        </w:rPr>
        <w:t xml:space="preserve"> বা</w:t>
      </w:r>
      <w:r>
        <w:rPr>
          <w:color w:val="000057"/>
        </w:rPr>
        <w:t xml:space="preserve"> বেশি</w:t>
      </w:r>
      <w:r>
        <w:rPr>
          <w:color w:val="000039"/>
        </w:rPr>
        <w:t xml:space="preserve"> রিচার্জ</w:t>
      </w:r>
      <w:r>
        <w:rPr>
          <w:color w:val="000021"/>
        </w:rPr>
        <w:t xml:space="preserve"> বিকাশ</w:t>
      </w:r>
      <w:r>
        <w:rPr>
          <w:color w:val="570000"/>
        </w:rPr>
        <w:t xml:space="preserve"> করলেই</w:t>
      </w:r>
      <w:r>
        <w:rPr>
          <w:color w:val="000033"/>
        </w:rPr>
        <w:t xml:space="preserve"> ক্যাশব্যাক</w:t>
      </w:r>
      <w:r>
        <w:rPr>
          <w:color w:val="00004D"/>
        </w:rPr>
        <w:t xml:space="preserve"> অফারটি</w:t>
      </w:r>
      <w:r>
        <w:rPr>
          <w:color w:val="000043"/>
        </w:rPr>
        <w:t xml:space="preserve"> পাইনি</w:t>
      </w:r>
      <w:r>
        <w:rPr>
          <w:color w:val="000032"/>
        </w:rPr>
        <w:t xml:space="preserve"> কেন</w:t>
      </w:r>
      <w:r>
        <w:br/>
      </w:r>
      <w:r>
        <w:rPr>
          <w:color w:val="180000"/>
        </w:rPr>
        <w:t xml:space="preserve"> আমার</w:t>
      </w:r>
      <w:r>
        <w:rPr>
          <w:color w:val="00004B"/>
        </w:rPr>
        <w:t xml:space="preserve"> নাম্বারে</w:t>
      </w:r>
      <w:r>
        <w:rPr>
          <w:color w:val="000048"/>
        </w:rPr>
        <w:t xml:space="preserve"> নোটিফিকেশন</w:t>
      </w:r>
      <w:r>
        <w:rPr>
          <w:color w:val="000051"/>
        </w:rPr>
        <w:t xml:space="preserve"> আসছিলো</w:t>
      </w:r>
      <w:r>
        <w:rPr>
          <w:color w:val="000017"/>
        </w:rPr>
        <w:t xml:space="preserve"> বিকাশ</w:t>
      </w:r>
      <w:r>
        <w:rPr>
          <w:color w:val="00001E"/>
        </w:rPr>
        <w:t xml:space="preserve"> থেকে</w:t>
      </w:r>
      <w:r>
        <w:rPr>
          <w:color w:val="00004C"/>
        </w:rPr>
        <w:t xml:space="preserve"> টাকা</w:t>
      </w:r>
      <w:r>
        <w:rPr>
          <w:color w:val="00002B"/>
        </w:rPr>
        <w:t xml:space="preserve"> রিচার্জে</w:t>
      </w:r>
      <w:r>
        <w:rPr>
          <w:color w:val="00004C"/>
        </w:rPr>
        <w:t xml:space="preserve"> টাকা</w:t>
      </w:r>
      <w:r>
        <w:rPr>
          <w:color w:val="00002B"/>
        </w:rPr>
        <w:t xml:space="preserve"> ক্যাশ</w:t>
      </w:r>
      <w:r>
        <w:rPr>
          <w:color w:val="000000"/>
        </w:rPr>
        <w:t xml:space="preserve"> ব্যাক</w:t>
      </w:r>
      <w:r>
        <w:rPr>
          <w:color w:val="190000"/>
        </w:rPr>
        <w:t xml:space="preserve"> আমি</w:t>
      </w:r>
      <w:r>
        <w:rPr>
          <w:color w:val="00004C"/>
        </w:rPr>
        <w:t xml:space="preserve"> টাকা</w:t>
      </w:r>
      <w:r>
        <w:rPr>
          <w:color w:val="250000"/>
        </w:rPr>
        <w:t xml:space="preserve"> করে</w:t>
      </w:r>
      <w:r>
        <w:rPr>
          <w:color w:val="000069"/>
        </w:rPr>
        <w:t xml:space="preserve"> বার</w:t>
      </w:r>
      <w:r>
        <w:rPr>
          <w:color w:val="000069"/>
        </w:rPr>
        <w:t xml:space="preserve"> বার</w:t>
      </w:r>
      <w:r>
        <w:rPr>
          <w:color w:val="000043"/>
        </w:rPr>
        <w:t xml:space="preserve"> নিজের</w:t>
      </w:r>
      <w:r>
        <w:rPr>
          <w:color w:val="00004B"/>
        </w:rPr>
        <w:t xml:space="preserve"> নাম্বারে</w:t>
      </w:r>
      <w:r>
        <w:rPr>
          <w:color w:val="000055"/>
        </w:rPr>
        <w:t xml:space="preserve"> আরেকবার</w:t>
      </w:r>
      <w:r>
        <w:rPr>
          <w:color w:val="000035"/>
        </w:rPr>
        <w:t xml:space="preserve"> অন্য</w:t>
      </w:r>
      <w:r>
        <w:rPr>
          <w:color w:val="00004B"/>
        </w:rPr>
        <w:t xml:space="preserve"> নাম্বারে</w:t>
      </w:r>
      <w:r>
        <w:rPr>
          <w:color w:val="000029"/>
        </w:rPr>
        <w:t xml:space="preserve"> রিচার্জ</w:t>
      </w:r>
      <w:r>
        <w:rPr>
          <w:color w:val="460000"/>
        </w:rPr>
        <w:t xml:space="preserve"> করেও</w:t>
      </w:r>
      <w:r>
        <w:rPr>
          <w:color w:val="000025"/>
        </w:rPr>
        <w:t xml:space="preserve"> ক্যাশব্যাক</w:t>
      </w:r>
      <w:r>
        <w:rPr>
          <w:color w:val="000000"/>
        </w:rPr>
        <w:t xml:space="preserve"> পাইনি</w:t>
      </w:r>
      <w:r>
        <w:br/>
      </w:r>
      <w:r>
        <w:rPr>
          <w:color w:val="210000"/>
        </w:rPr>
        <w:t xml:space="preserve"> আমি</w:t>
      </w:r>
      <w:r>
        <w:rPr>
          <w:color w:val="00003E"/>
        </w:rPr>
        <w:t xml:space="preserve"> নতুন</w:t>
      </w:r>
      <w:r>
        <w:rPr>
          <w:color w:val="000029"/>
        </w:rPr>
        <w:t xml:space="preserve"> একাউন্ট</w:t>
      </w:r>
      <w:r>
        <w:rPr>
          <w:color w:val="000055"/>
        </w:rPr>
        <w:t xml:space="preserve"> খুলেছি</w:t>
      </w:r>
      <w:r>
        <w:rPr>
          <w:color w:val="5C0000"/>
        </w:rPr>
        <w:t xml:space="preserve"> ত</w:t>
      </w:r>
      <w:r>
        <w:rPr>
          <w:color w:val="00007B"/>
        </w:rPr>
        <w:t xml:space="preserve"> ফৌ</w:t>
      </w:r>
      <w:r>
        <w:rPr>
          <w:color w:val="00005B"/>
        </w:rPr>
        <w:t xml:space="preserve"> কেসবেক</w:t>
      </w:r>
      <w:r>
        <w:rPr>
          <w:color w:val="000077"/>
        </w:rPr>
        <w:t xml:space="preserve"> পায়ার</w:t>
      </w:r>
      <w:r>
        <w:rPr>
          <w:color w:val="000044"/>
        </w:rPr>
        <w:t xml:space="preserve"> কথা</w:t>
      </w:r>
      <w:r>
        <w:br/>
      </w:r>
      <w:r>
        <w:rPr>
          <w:color w:val="380000"/>
        </w:rPr>
        <w:t xml:space="preserve"> আসসালামু</w:t>
      </w:r>
      <w:r>
        <w:rPr>
          <w:color w:val="380000"/>
        </w:rPr>
        <w:t xml:space="preserve"> আলাইকুম</w:t>
      </w:r>
      <w:r>
        <w:rPr>
          <w:color w:val="2F0000"/>
        </w:rPr>
        <w:t xml:space="preserve"> আমি</w:t>
      </w:r>
      <w:r>
        <w:rPr>
          <w:color w:val="000036"/>
        </w:rPr>
        <w:t xml:space="preserve"> আজ</w:t>
      </w:r>
      <w:r>
        <w:rPr>
          <w:color w:val="00002F"/>
        </w:rPr>
        <w:t xml:space="preserve"> টাকা</w:t>
      </w:r>
      <w:r>
        <w:rPr>
          <w:color w:val="000057"/>
        </w:rPr>
        <w:t xml:space="preserve"> রিচার</w:t>
      </w:r>
      <w:r>
        <w:rPr>
          <w:color w:val="2B0000"/>
        </w:rPr>
        <w:t xml:space="preserve"> করছি</w:t>
      </w:r>
      <w:r>
        <w:rPr>
          <w:color w:val="5D0000"/>
        </w:rPr>
        <w:t xml:space="preserve"> তো</w:t>
      </w:r>
      <w:r>
        <w:rPr>
          <w:color w:val="00002F"/>
        </w:rPr>
        <w:t xml:space="preserve"> টাকা</w:t>
      </w:r>
      <w:r>
        <w:rPr>
          <w:color w:val="000053"/>
        </w:rPr>
        <w:t xml:space="preserve"> কেশবাক</w:t>
      </w:r>
      <w:r>
        <w:rPr>
          <w:color w:val="000053"/>
        </w:rPr>
        <w:t xml:space="preserve"> পায়ার</w:t>
      </w:r>
      <w:r>
        <w:rPr>
          <w:color w:val="000030"/>
        </w:rPr>
        <w:t xml:space="preserve"> কথা</w:t>
      </w:r>
      <w:r>
        <w:rPr>
          <w:color w:val="370000"/>
        </w:rPr>
        <w:t xml:space="preserve"> ছিলো</w:t>
      </w:r>
      <w:r>
        <w:rPr>
          <w:color w:val="5D0000"/>
        </w:rPr>
        <w:t xml:space="preserve"> তো</w:t>
      </w:r>
      <w:r>
        <w:rPr>
          <w:color w:val="2F0000"/>
        </w:rPr>
        <w:t xml:space="preserve"> আমি</w:t>
      </w:r>
      <w:r>
        <w:rPr>
          <w:color w:val="000033"/>
        </w:rPr>
        <w:t xml:space="preserve"> পেলাম</w:t>
      </w:r>
      <w:r>
        <w:rPr>
          <w:color w:val="00001C"/>
        </w:rPr>
        <w:t xml:space="preserve"> না</w:t>
      </w:r>
      <w:r>
        <w:rPr>
          <w:color w:val="00002A"/>
        </w:rPr>
        <w:t xml:space="preserve"> কেনো</w:t>
      </w:r>
      <w:r>
        <w:rPr>
          <w:color w:val="00003B"/>
        </w:rPr>
        <w:t xml:space="preserve"> বলতে</w:t>
      </w:r>
      <w:r>
        <w:rPr>
          <w:color w:val="450000"/>
        </w:rPr>
        <w:t xml:space="preserve"> পারেন</w:t>
      </w:r>
      <w:r>
        <w:br/>
      </w:r>
      <w:r>
        <w:rPr>
          <w:color w:val="00007E"/>
        </w:rPr>
        <w:t xml:space="preserve"> এইমাত্রএকটি</w:t>
      </w:r>
      <w:r>
        <w:rPr>
          <w:color w:val="000020"/>
        </w:rPr>
        <w:t xml:space="preserve"> বিকাশ</w:t>
      </w:r>
      <w:r>
        <w:rPr>
          <w:color w:val="000058"/>
        </w:rPr>
        <w:t xml:space="preserve"> রেজিস্ট্রেশন</w:t>
      </w:r>
      <w:r>
        <w:rPr>
          <w:color w:val="470000"/>
        </w:rPr>
        <w:t xml:space="preserve"> করলাম</w:t>
      </w:r>
      <w:r>
        <w:rPr>
          <w:color w:val="2E0000"/>
        </w:rPr>
        <w:t xml:space="preserve"> কিন্তু</w:t>
      </w:r>
      <w:r>
        <w:rPr>
          <w:color w:val="000022"/>
        </w:rPr>
        <w:t xml:space="preserve"> টাকা</w:t>
      </w:r>
      <w:r>
        <w:rPr>
          <w:color w:val="00003F"/>
        </w:rPr>
        <w:t xml:space="preserve"> বোনাস</w:t>
      </w:r>
      <w:r>
        <w:rPr>
          <w:color w:val="000069"/>
        </w:rPr>
        <w:t xml:space="preserve"> ব্যালেন্সে</w:t>
      </w:r>
      <w:r>
        <w:rPr>
          <w:color w:val="00004F"/>
        </w:rPr>
        <w:t xml:space="preserve"> যোগ</w:t>
      </w:r>
      <w:r>
        <w:rPr>
          <w:color w:val="000058"/>
        </w:rPr>
        <w:t xml:space="preserve"> হয়নি</w:t>
      </w:r>
      <w:r>
        <w:rPr>
          <w:color w:val="000031"/>
        </w:rPr>
        <w:t xml:space="preserve"> কেন</w:t>
      </w:r>
      <w:r>
        <w:br/>
      </w:r>
      <w:r>
        <w:rPr>
          <w:color w:val="00004E"/>
        </w:rPr>
        <w:t xml:space="preserve"> tk</w:t>
      </w:r>
      <w:r>
        <w:rPr>
          <w:color w:val="000089"/>
        </w:rPr>
        <w:t xml:space="preserve"> pyment</w:t>
      </w:r>
      <w:r>
        <w:rPr>
          <w:color w:val="1A0000"/>
        </w:rPr>
        <w:t xml:space="preserve"> a</w:t>
      </w:r>
      <w:r>
        <w:rPr>
          <w:color w:val="00004E"/>
        </w:rPr>
        <w:t xml:space="preserve"> tk</w:t>
      </w:r>
      <w:r>
        <w:rPr>
          <w:color w:val="00003C"/>
        </w:rPr>
        <w:t xml:space="preserve"> cash</w:t>
      </w:r>
      <w:r>
        <w:rPr>
          <w:color w:val="00003E"/>
        </w:rPr>
        <w:t xml:space="preserve"> back</w:t>
      </w:r>
      <w:r>
        <w:rPr>
          <w:color w:val="2C0000"/>
        </w:rPr>
        <w:t xml:space="preserve"> ata</w:t>
      </w:r>
      <w:r>
        <w:rPr>
          <w:color w:val="2E0000"/>
        </w:rPr>
        <w:t xml:space="preserve"> aktu</w:t>
      </w:r>
      <w:r>
        <w:rPr>
          <w:color w:val="490000"/>
        </w:rPr>
        <w:t xml:space="preserve"> agea</w:t>
      </w:r>
      <w:r>
        <w:rPr>
          <w:color w:val="2C0000"/>
        </w:rPr>
        <w:t xml:space="preserve"> ame</w:t>
      </w:r>
      <w:r>
        <w:rPr>
          <w:color w:val="00004E"/>
        </w:rPr>
        <w:t xml:space="preserve"> tk</w:t>
      </w:r>
      <w:r>
        <w:rPr>
          <w:color w:val="000089"/>
        </w:rPr>
        <w:t xml:space="preserve"> pyment</w:t>
      </w:r>
      <w:r>
        <w:rPr>
          <w:color w:val="000033"/>
        </w:rPr>
        <w:t xml:space="preserve"> korse</w:t>
      </w:r>
      <w:r>
        <w:rPr>
          <w:color w:val="1E0000"/>
        </w:rPr>
        <w:t xml:space="preserve"> but</w:t>
      </w:r>
      <w:r>
        <w:rPr>
          <w:color w:val="00004C"/>
        </w:rPr>
        <w:t xml:space="preserve"> amkea</w:t>
      </w:r>
      <w:r>
        <w:rPr>
          <w:color w:val="00003C"/>
        </w:rPr>
        <w:t xml:space="preserve"> cash</w:t>
      </w:r>
      <w:r>
        <w:rPr>
          <w:color w:val="00003E"/>
        </w:rPr>
        <w:t xml:space="preserve"> back</w:t>
      </w:r>
      <w:r>
        <w:rPr>
          <w:color w:val="00004C"/>
        </w:rPr>
        <w:t xml:space="preserve"> deai</w:t>
      </w:r>
      <w:r>
        <w:rPr>
          <w:color w:val="00003A"/>
        </w:rPr>
        <w:t xml:space="preserve"> ne</w:t>
      </w:r>
      <w:r>
        <w:rPr>
          <w:color w:val="000023"/>
        </w:rPr>
        <w:t xml:space="preserve"> kno</w:t>
      </w:r>
      <w:r>
        <w:br/>
      </w:r>
      <w:r>
        <w:rPr>
          <w:color w:val="280000"/>
        </w:rPr>
        <w:t xml:space="preserve"> আমি</w:t>
      </w:r>
      <w:r>
        <w:rPr>
          <w:color w:val="00005D"/>
        </w:rPr>
        <w:t xml:space="preserve"> গতকাল</w:t>
      </w:r>
      <w:r>
        <w:rPr>
          <w:color w:val="4E0000"/>
        </w:rPr>
        <w:t xml:space="preserve"> আমার</w:t>
      </w:r>
      <w:r>
        <w:rPr>
          <w:color w:val="00004C"/>
        </w:rPr>
        <w:t xml:space="preserve"> কার্ড</w:t>
      </w:r>
      <w:r>
        <w:rPr>
          <w:color w:val="000030"/>
        </w:rPr>
        <w:t xml:space="preserve"> থেকে</w:t>
      </w:r>
      <w:r>
        <w:rPr>
          <w:color w:val="000028"/>
        </w:rPr>
        <w:t xml:space="preserve"> টাকা</w:t>
      </w:r>
      <w:r>
        <w:rPr>
          <w:color w:val="00004C"/>
        </w:rPr>
        <w:t xml:space="preserve"> এড</w:t>
      </w:r>
      <w:r>
        <w:rPr>
          <w:color w:val="000042"/>
        </w:rPr>
        <w:t xml:space="preserve"> মানি</w:t>
      </w:r>
      <w:r>
        <w:rPr>
          <w:color w:val="000000"/>
        </w:rPr>
        <w:t xml:space="preserve"> করেছি</w:t>
      </w:r>
      <w:r>
        <w:rPr>
          <w:color w:val="360000"/>
        </w:rPr>
        <w:t xml:space="preserve"> কিন্তু</w:t>
      </w:r>
      <w:r>
        <w:rPr>
          <w:color w:val="4E0000"/>
        </w:rPr>
        <w:t xml:space="preserve"> আমার</w:t>
      </w:r>
      <w:r>
        <w:rPr>
          <w:color w:val="4B0000"/>
        </w:rPr>
        <w:t xml:space="preserve"> এখনো</w:t>
      </w:r>
      <w:r>
        <w:rPr>
          <w:color w:val="00004B"/>
        </w:rPr>
        <w:t xml:space="preserve"> বোনাস</w:t>
      </w:r>
      <w:r>
        <w:rPr>
          <w:color w:val="00005C"/>
        </w:rPr>
        <w:t xml:space="preserve"> আসেনি</w:t>
      </w:r>
      <w:r>
        <w:rPr>
          <w:color w:val="000026"/>
        </w:rPr>
        <w:t xml:space="preserve"> বিকাশ</w:t>
      </w:r>
      <w:r>
        <w:rPr>
          <w:color w:val="00003E"/>
        </w:rPr>
        <w:t xml:space="preserve"> নাম্বার</w:t>
      </w:r>
      <w:r>
        <w:br/>
      </w:r>
      <w:r>
        <w:rPr>
          <w:color w:val="00002E"/>
        </w:rPr>
        <w:t xml:space="preserve"> bkash</w:t>
      </w:r>
      <w:r>
        <w:rPr>
          <w:color w:val="3B0000"/>
        </w:rPr>
        <w:t xml:space="preserve"> a</w:t>
      </w:r>
      <w:r>
        <w:rPr>
          <w:color w:val="000077"/>
        </w:rPr>
        <w:t xml:space="preserve"> tk</w:t>
      </w:r>
      <w:r>
        <w:rPr>
          <w:color w:val="000045"/>
        </w:rPr>
        <w:t xml:space="preserve"> recharge</w:t>
      </w:r>
      <w:r>
        <w:rPr>
          <w:color w:val="000041"/>
        </w:rPr>
        <w:t xml:space="preserve"> e</w:t>
      </w:r>
      <w:r>
        <w:rPr>
          <w:color w:val="000077"/>
        </w:rPr>
        <w:t xml:space="preserve"> tk</w:t>
      </w:r>
      <w:r>
        <w:rPr>
          <w:color w:val="000046"/>
        </w:rPr>
        <w:t xml:space="preserve"> cashback</w:t>
      </w:r>
      <w:r>
        <w:rPr>
          <w:color w:val="000042"/>
        </w:rPr>
        <w:t xml:space="preserve"> offer</w:t>
      </w:r>
      <w:r>
        <w:rPr>
          <w:color w:val="5D0000"/>
        </w:rPr>
        <w:t xml:space="preserve"> pai</w:t>
      </w:r>
      <w:r>
        <w:rPr>
          <w:color w:val="000085"/>
        </w:rPr>
        <w:t xml:space="preserve"> ne</w:t>
      </w:r>
      <w:r>
        <w:br/>
      </w:r>
      <w:r>
        <w:rPr>
          <w:color w:val="00008E"/>
        </w:rPr>
        <w:t xml:space="preserve"> আমিনতুন</w:t>
      </w:r>
      <w:r>
        <w:rPr>
          <w:color w:val="000024"/>
        </w:rPr>
        <w:t xml:space="preserve"> বিকাশ</w:t>
      </w:r>
      <w:r>
        <w:rPr>
          <w:color w:val="000088"/>
        </w:rPr>
        <w:t xml:space="preserve"> কুলচি</w:t>
      </w:r>
      <w:r>
        <w:rPr>
          <w:color w:val="000026"/>
        </w:rPr>
        <w:t xml:space="preserve"> টাকা</w:t>
      </w:r>
      <w:r>
        <w:rPr>
          <w:color w:val="7D0000"/>
        </w:rPr>
        <w:t xml:space="preserve"> দে</w:t>
      </w:r>
      <w:r>
        <w:rPr>
          <w:color w:val="000042"/>
        </w:rPr>
        <w:t xml:space="preserve"> নাই</w:t>
      </w:r>
      <w:r>
        <w:rPr>
          <w:color w:val="000037"/>
        </w:rPr>
        <w:t xml:space="preserve"> কেন</w:t>
      </w:r>
      <w:r>
        <w:br/>
      </w:r>
      <w:r>
        <w:rPr>
          <w:color w:val="00005F"/>
        </w:rPr>
        <w:t xml:space="preserve"> কালকে</w:t>
      </w:r>
      <w:r>
        <w:rPr>
          <w:color w:val="260000"/>
        </w:rPr>
        <w:t xml:space="preserve"> আমি</w:t>
      </w:r>
      <w:r>
        <w:rPr>
          <w:color w:val="000049"/>
        </w:rPr>
        <w:t xml:space="preserve"> নতুন</w:t>
      </w:r>
      <w:r>
        <w:rPr>
          <w:color w:val="000025"/>
        </w:rPr>
        <w:t xml:space="preserve"> বিকাশ</w:t>
      </w:r>
      <w:r>
        <w:rPr>
          <w:color w:val="00005F"/>
        </w:rPr>
        <w:t xml:space="preserve"> ওপেন</w:t>
      </w:r>
      <w:r>
        <w:rPr>
          <w:color w:val="410000"/>
        </w:rPr>
        <w:t xml:space="preserve"> করেছি</w:t>
      </w:r>
      <w:r>
        <w:rPr>
          <w:color w:val="350000"/>
        </w:rPr>
        <w:t xml:space="preserve"> কিন্তু</w:t>
      </w:r>
      <w:r>
        <w:rPr>
          <w:color w:val="000027"/>
        </w:rPr>
        <w:t xml:space="preserve"> টাকা</w:t>
      </w:r>
      <w:r>
        <w:rPr>
          <w:color w:val="000083"/>
        </w:rPr>
        <w:t xml:space="preserve"> ওয়েলকাম</w:t>
      </w:r>
      <w:r>
        <w:rPr>
          <w:color w:val="000048"/>
        </w:rPr>
        <w:t xml:space="preserve"> বোনাস</w:t>
      </w:r>
      <w:r>
        <w:rPr>
          <w:color w:val="000054"/>
        </w:rPr>
        <w:t xml:space="preserve"> পেলাম</w:t>
      </w:r>
      <w:r>
        <w:rPr>
          <w:color w:val="000000"/>
        </w:rPr>
        <w:t xml:space="preserve"> না</w:t>
      </w:r>
      <w:r>
        <w:br/>
      </w:r>
      <w:r>
        <w:rPr>
          <w:color w:val="000068"/>
        </w:rPr>
        <w:t xml:space="preserve"> payment</w:t>
      </w:r>
      <w:r>
        <w:rPr>
          <w:color w:val="250000"/>
        </w:rPr>
        <w:t xml:space="preserve"> a</w:t>
      </w:r>
      <w:r>
        <w:rPr>
          <w:color w:val="000025"/>
        </w:rPr>
        <w:t xml:space="preserve"> tk</w:t>
      </w:r>
      <w:r>
        <w:rPr>
          <w:color w:val="000058"/>
        </w:rPr>
        <w:t xml:space="preserve"> cash</w:t>
      </w:r>
      <w:r>
        <w:rPr>
          <w:color w:val="00005A"/>
        </w:rPr>
        <w:t xml:space="preserve"> back</w:t>
      </w:r>
      <w:r>
        <w:rPr>
          <w:color w:val="000029"/>
        </w:rPr>
        <w:t xml:space="preserve"> offer</w:t>
      </w:r>
      <w:r>
        <w:rPr>
          <w:color w:val="00003C"/>
        </w:rPr>
        <w:t xml:space="preserve"> ace</w:t>
      </w:r>
      <w:r>
        <w:rPr>
          <w:color w:val="000000"/>
        </w:rPr>
        <w:t xml:space="preserve"> amr</w:t>
      </w:r>
      <w:r>
        <w:rPr>
          <w:color w:val="000000"/>
        </w:rPr>
        <w:t xml:space="preserve"> kal</w:t>
      </w:r>
      <w:r>
        <w:rPr>
          <w:color w:val="4A0000"/>
        </w:rPr>
        <w:t xml:space="preserve"> k</w:t>
      </w:r>
      <w:r>
        <w:rPr>
          <w:color w:val="210000"/>
        </w:rPr>
        <w:t xml:space="preserve"> ami</w:t>
      </w:r>
      <w:r>
        <w:rPr>
          <w:color w:val="000068"/>
        </w:rPr>
        <w:t xml:space="preserve"> payment</w:t>
      </w:r>
      <w:r>
        <w:rPr>
          <w:color w:val="410000"/>
        </w:rPr>
        <w:t xml:space="preserve"> korci</w:t>
      </w:r>
      <w:r>
        <w:rPr>
          <w:color w:val="000025"/>
        </w:rPr>
        <w:t xml:space="preserve"> tk</w:t>
      </w:r>
      <w:r>
        <w:rPr>
          <w:color w:val="000000"/>
        </w:rPr>
        <w:t xml:space="preserve"> but</w:t>
      </w:r>
      <w:r>
        <w:rPr>
          <w:color w:val="4A0000"/>
        </w:rPr>
        <w:t xml:space="preserve"> amk</w:t>
      </w:r>
      <w:r>
        <w:rPr>
          <w:color w:val="590000"/>
        </w:rPr>
        <w:t xml:space="preserve"> akno</w:t>
      </w:r>
      <w:r>
        <w:rPr>
          <w:color w:val="000058"/>
        </w:rPr>
        <w:t xml:space="preserve"> cash</w:t>
      </w:r>
      <w:r>
        <w:rPr>
          <w:color w:val="00005A"/>
        </w:rPr>
        <w:t xml:space="preserve"> back</w:t>
      </w:r>
      <w:r>
        <w:rPr>
          <w:color w:val="000048"/>
        </w:rPr>
        <w:t xml:space="preserve"> deya</w:t>
      </w:r>
      <w:r>
        <w:rPr>
          <w:color w:val="000000"/>
        </w:rPr>
        <w:t xml:space="preserve"> hoyni</w:t>
      </w:r>
      <w:r>
        <w:br/>
      </w:r>
      <w:r>
        <w:rPr>
          <w:color w:val="000061"/>
        </w:rPr>
        <w:t xml:space="preserve"> recharge</w:t>
      </w:r>
      <w:r>
        <w:rPr>
          <w:color w:val="000061"/>
        </w:rPr>
        <w:t xml:space="preserve"> cash</w:t>
      </w:r>
      <w:r>
        <w:rPr>
          <w:color w:val="000064"/>
        </w:rPr>
        <w:t xml:space="preserve"> back</w:t>
      </w:r>
      <w:r>
        <w:rPr>
          <w:color w:val="0000AE"/>
        </w:rPr>
        <w:t xml:space="preserve"> akono</w:t>
      </w:r>
      <w:r>
        <w:rPr>
          <w:color w:val="000000"/>
        </w:rPr>
        <w:t xml:space="preserve"> paini</w:t>
      </w:r>
      <w:r>
        <w:rPr>
          <w:color w:val="000000"/>
        </w:rPr>
        <w:t xml:space="preserve"> karon</w:t>
      </w:r>
      <w:r>
        <w:rPr>
          <w:color w:val="00004B"/>
        </w:rPr>
        <w:t xml:space="preserve"> ki</w:t>
      </w:r>
      <w:r>
        <w:br/>
      </w:r>
      <w:r>
        <w:rPr>
          <w:color w:val="320000"/>
        </w:rPr>
        <w:t xml:space="preserve"> আমাকে</w:t>
      </w:r>
      <w:r>
        <w:rPr>
          <w:color w:val="440000"/>
        </w:rPr>
        <w:t xml:space="preserve"> বলা</w:t>
      </w:r>
      <w:r>
        <w:rPr>
          <w:color w:val="000052"/>
        </w:rPr>
        <w:t xml:space="preserve"> হয়েছিল</w:t>
      </w:r>
      <w:r>
        <w:rPr>
          <w:color w:val="00001B"/>
        </w:rPr>
        <w:t xml:space="preserve"> টাকা</w:t>
      </w:r>
      <w:r>
        <w:rPr>
          <w:color w:val="00002D"/>
        </w:rPr>
        <w:t xml:space="preserve"> রিচার্জ</w:t>
      </w:r>
      <w:r>
        <w:rPr>
          <w:color w:val="2D0000"/>
        </w:rPr>
        <w:t xml:space="preserve"> করলে</w:t>
      </w:r>
      <w:r>
        <w:rPr>
          <w:color w:val="000065"/>
        </w:rPr>
        <w:t xml:space="preserve"> ক্রাশ</w:t>
      </w:r>
      <w:r>
        <w:rPr>
          <w:color w:val="570000"/>
        </w:rPr>
        <w:t xml:space="preserve"> বাক</w:t>
      </w:r>
      <w:r>
        <w:rPr>
          <w:color w:val="420000"/>
        </w:rPr>
        <w:t xml:space="preserve"> দিবে</w:t>
      </w:r>
      <w:r>
        <w:rPr>
          <w:color w:val="250000"/>
        </w:rPr>
        <w:t xml:space="preserve"> কিন্তু</w:t>
      </w:r>
      <w:r>
        <w:rPr>
          <w:color w:val="000037"/>
        </w:rPr>
        <w:t xml:space="preserve"> দিন</w:t>
      </w:r>
      <w:r>
        <w:rPr>
          <w:color w:val="3F0000"/>
        </w:rPr>
        <w:t xml:space="preserve"> হলে</w:t>
      </w:r>
      <w:r>
        <w:rPr>
          <w:color w:val="000057"/>
        </w:rPr>
        <w:t xml:space="preserve"> গেলো</w:t>
      </w:r>
      <w:r>
        <w:rPr>
          <w:color w:val="00003B"/>
        </w:rPr>
        <w:t xml:space="preserve"> পেলাম</w:t>
      </w:r>
      <w:r>
        <w:rPr>
          <w:color w:val="000021"/>
        </w:rPr>
        <w:t xml:space="preserve"> না</w:t>
      </w:r>
      <w:r>
        <w:rPr>
          <w:color w:val="360000"/>
        </w:rPr>
        <w:t xml:space="preserve"> তো</w:t>
      </w:r>
      <w:r>
        <w:br/>
      </w:r>
      <w:r>
        <w:rPr>
          <w:color w:val="210000"/>
        </w:rPr>
        <w:t xml:space="preserve"> আমার</w:t>
      </w:r>
      <w:r>
        <w:rPr>
          <w:color w:val="300000"/>
        </w:rPr>
        <w:t xml:space="preserve"> এই</w:t>
      </w:r>
      <w:r>
        <w:rPr>
          <w:color w:val="000020"/>
        </w:rPr>
        <w:t xml:space="preserve"> বিকাশ</w:t>
      </w:r>
      <w:r>
        <w:rPr>
          <w:color w:val="000033"/>
        </w:rPr>
        <w:t xml:space="preserve"> নাম্বারে</w:t>
      </w:r>
      <w:r>
        <w:rPr>
          <w:color w:val="00006D"/>
        </w:rPr>
        <w:t xml:space="preserve"> আ্যাপ</w:t>
      </w:r>
      <w:r>
        <w:rPr>
          <w:color w:val="000029"/>
        </w:rPr>
        <w:t xml:space="preserve"> থেকে</w:t>
      </w:r>
      <w:r>
        <w:rPr>
          <w:color w:val="000068"/>
        </w:rPr>
        <w:t xml:space="preserve"> টাকা</w:t>
      </w:r>
      <w:r>
        <w:rPr>
          <w:color w:val="00003C"/>
        </w:rPr>
        <w:t xml:space="preserve"> রিচার্জে</w:t>
      </w:r>
      <w:r>
        <w:rPr>
          <w:color w:val="000068"/>
        </w:rPr>
        <w:t xml:space="preserve"> টাকা</w:t>
      </w:r>
      <w:r>
        <w:rPr>
          <w:color w:val="000066"/>
        </w:rPr>
        <w:t xml:space="preserve"> ক্যাশব্যাক</w:t>
      </w:r>
      <w:r>
        <w:rPr>
          <w:color w:val="000034"/>
        </w:rPr>
        <w:t xml:space="preserve"> অফার</w:t>
      </w:r>
      <w:r>
        <w:rPr>
          <w:color w:val="000000"/>
        </w:rPr>
        <w:t xml:space="preserve"> ছিলো</w:t>
      </w:r>
      <w:r>
        <w:rPr>
          <w:color w:val="220000"/>
        </w:rPr>
        <w:t xml:space="preserve"> আমি</w:t>
      </w:r>
      <w:r>
        <w:rPr>
          <w:color w:val="000039"/>
        </w:rPr>
        <w:t xml:space="preserve"> রিচার্জ</w:t>
      </w:r>
      <w:r>
        <w:rPr>
          <w:color w:val="3A0000"/>
        </w:rPr>
        <w:t xml:space="preserve"> করেছি</w:t>
      </w:r>
      <w:r>
        <w:rPr>
          <w:color w:val="2E0000"/>
        </w:rPr>
        <w:t xml:space="preserve"> কিন্তু</w:t>
      </w:r>
      <w:r>
        <w:rPr>
          <w:color w:val="000066"/>
        </w:rPr>
        <w:t xml:space="preserve"> ক্যাশব্যাক</w:t>
      </w:r>
      <w:r>
        <w:rPr>
          <w:color w:val="000068"/>
        </w:rPr>
        <w:t xml:space="preserve"> টাকা</w:t>
      </w:r>
      <w:r>
        <w:rPr>
          <w:color w:val="00004F"/>
        </w:rPr>
        <w:t xml:space="preserve"> আসেনি</w:t>
      </w:r>
      <w:r>
        <w:rPr>
          <w:color w:val="000000"/>
        </w:rPr>
        <w:t xml:space="preserve"> কেন</w:t>
      </w:r>
      <w:r>
        <w:br/>
      </w:r>
      <w:r>
        <w:rPr>
          <w:color w:val="420000"/>
        </w:rPr>
        <w:t xml:space="preserve"> আসসালামু</w:t>
      </w:r>
      <w:r>
        <w:rPr>
          <w:color w:val="420000"/>
        </w:rPr>
        <w:t xml:space="preserve"> আলাইকুম</w:t>
      </w:r>
      <w:r>
        <w:rPr>
          <w:color w:val="330000"/>
        </w:rPr>
        <w:t xml:space="preserve"> আমাকে</w:t>
      </w:r>
      <w:r>
        <w:rPr>
          <w:color w:val="5B0000"/>
        </w:rPr>
        <w:t xml:space="preserve"> বলেছিল</w:t>
      </w:r>
      <w:r>
        <w:rPr>
          <w:color w:val="000038"/>
        </w:rPr>
        <w:t xml:space="preserve"> টাকা</w:t>
      </w:r>
      <w:r>
        <w:rPr>
          <w:color w:val="000039"/>
        </w:rPr>
        <w:t xml:space="preserve"> মোবাইল</w:t>
      </w:r>
      <w:r>
        <w:rPr>
          <w:color w:val="00002E"/>
        </w:rPr>
        <w:t xml:space="preserve"> রিচার্জ</w:t>
      </w:r>
      <w:r>
        <w:rPr>
          <w:color w:val="2E0000"/>
        </w:rPr>
        <w:t xml:space="preserve"> করলে</w:t>
      </w:r>
      <w:r>
        <w:rPr>
          <w:color w:val="000038"/>
        </w:rPr>
        <w:t xml:space="preserve"> টাকা</w:t>
      </w:r>
      <w:r>
        <w:rPr>
          <w:color w:val="000029"/>
        </w:rPr>
        <w:t xml:space="preserve"> ক্যাশব্যাক</w:t>
      </w:r>
      <w:r>
        <w:rPr>
          <w:color w:val="000045"/>
        </w:rPr>
        <w:t xml:space="preserve"> দেওয়া</w:t>
      </w:r>
      <w:r>
        <w:rPr>
          <w:color w:val="300000"/>
        </w:rPr>
        <w:t xml:space="preserve"> হবে</w:t>
      </w:r>
      <w:r>
        <w:rPr>
          <w:color w:val="260000"/>
        </w:rPr>
        <w:t xml:space="preserve"> কিন্তু</w:t>
      </w:r>
      <w:r>
        <w:rPr>
          <w:color w:val="340000"/>
        </w:rPr>
        <w:t xml:space="preserve"> এখনো</w:t>
      </w:r>
      <w:r>
        <w:rPr>
          <w:color w:val="00004B"/>
        </w:rPr>
        <w:t xml:space="preserve"> পাইনাই</w:t>
      </w:r>
      <w:r>
        <w:rPr>
          <w:color w:val="00004C"/>
        </w:rPr>
        <w:t xml:space="preserve"> তিন</w:t>
      </w:r>
      <w:r>
        <w:rPr>
          <w:color w:val="000038"/>
        </w:rPr>
        <w:t xml:space="preserve"> দিন</w:t>
      </w:r>
      <w:r>
        <w:rPr>
          <w:color w:val="3E0000"/>
        </w:rPr>
        <w:t xml:space="preserve"> হয়ে</w:t>
      </w:r>
      <w:r>
        <w:rPr>
          <w:color w:val="00002F"/>
        </w:rPr>
        <w:t xml:space="preserve"> গেছে</w:t>
      </w:r>
      <w:r>
        <w:br/>
      </w:r>
      <w:r>
        <w:rPr>
          <w:color w:val="000048"/>
        </w:rPr>
        <w:t xml:space="preserve"> tk</w:t>
      </w:r>
      <w:r>
        <w:rPr>
          <w:color w:val="00003A"/>
        </w:rPr>
        <w:t xml:space="preserve"> mobile</w:t>
      </w:r>
      <w:r>
        <w:rPr>
          <w:color w:val="000053"/>
        </w:rPr>
        <w:t xml:space="preserve"> recharge</w:t>
      </w:r>
      <w:r>
        <w:rPr>
          <w:color w:val="320000"/>
        </w:rPr>
        <w:t xml:space="preserve"> korle</w:t>
      </w:r>
      <w:r>
        <w:rPr>
          <w:color w:val="000048"/>
        </w:rPr>
        <w:t xml:space="preserve"> tk</w:t>
      </w:r>
      <w:r>
        <w:rPr>
          <w:color w:val="000053"/>
        </w:rPr>
        <w:t xml:space="preserve"> cash</w:t>
      </w:r>
      <w:r>
        <w:rPr>
          <w:color w:val="000056"/>
        </w:rPr>
        <w:t xml:space="preserve"> back</w:t>
      </w:r>
      <w:r>
        <w:rPr>
          <w:color w:val="000049"/>
        </w:rPr>
        <w:t xml:space="preserve"> bola</w:t>
      </w:r>
      <w:r>
        <w:rPr>
          <w:color w:val="00005A"/>
        </w:rPr>
        <w:t xml:space="preserve"> hoisilo</w:t>
      </w:r>
      <w:r>
        <w:rPr>
          <w:color w:val="000048"/>
        </w:rPr>
        <w:t xml:space="preserve"> pore</w:t>
      </w:r>
      <w:r>
        <w:rPr>
          <w:color w:val="1F0000"/>
        </w:rPr>
        <w:t xml:space="preserve"> ami</w:t>
      </w:r>
      <w:r>
        <w:rPr>
          <w:color w:val="000053"/>
        </w:rPr>
        <w:t xml:space="preserve"> recharge</w:t>
      </w:r>
      <w:r>
        <w:rPr>
          <w:color w:val="3C0000"/>
        </w:rPr>
        <w:t xml:space="preserve"> korlam</w:t>
      </w:r>
      <w:r>
        <w:rPr>
          <w:color w:val="290000"/>
        </w:rPr>
        <w:t xml:space="preserve"> but</w:t>
      </w:r>
      <w:r>
        <w:rPr>
          <w:color w:val="000053"/>
        </w:rPr>
        <w:t xml:space="preserve"> cash</w:t>
      </w:r>
      <w:r>
        <w:rPr>
          <w:color w:val="000056"/>
        </w:rPr>
        <w:t xml:space="preserve"> back</w:t>
      </w:r>
      <w:r>
        <w:rPr>
          <w:color w:val="000027"/>
        </w:rPr>
        <w:t xml:space="preserve"> to</w:t>
      </w:r>
      <w:r>
        <w:rPr>
          <w:color w:val="00003F"/>
        </w:rPr>
        <w:t xml:space="preserve"> pelam</w:t>
      </w:r>
      <w:r>
        <w:rPr>
          <w:color w:val="000024"/>
        </w:rPr>
        <w:t xml:space="preserve"> na</w:t>
      </w:r>
      <w:r>
        <w:br/>
      </w:r>
      <w:r>
        <w:rPr>
          <w:color w:val="2B0000"/>
        </w:rPr>
        <w:t xml:space="preserve"> ami</w:t>
      </w:r>
      <w:r>
        <w:rPr>
          <w:color w:val="000047"/>
        </w:rPr>
        <w:t xml:space="preserve"> akta</w:t>
      </w:r>
      <w:r>
        <w:rPr>
          <w:color w:val="000026"/>
        </w:rPr>
        <w:t xml:space="preserve"> bkash</w:t>
      </w:r>
      <w:r>
        <w:rPr>
          <w:color w:val="000061"/>
        </w:rPr>
        <w:t xml:space="preserve"> ac</w:t>
      </w:r>
      <w:r>
        <w:rPr>
          <w:color w:val="00008B"/>
        </w:rPr>
        <w:t xml:space="preserve"> koleci</w:t>
      </w:r>
      <w:r>
        <w:rPr>
          <w:color w:val="5A0000"/>
        </w:rPr>
        <w:t xml:space="preserve"> kinto</w:t>
      </w:r>
      <w:r>
        <w:rPr>
          <w:color w:val="00004E"/>
        </w:rPr>
        <w:t xml:space="preserve"> bonus</w:t>
      </w:r>
      <w:r>
        <w:rPr>
          <w:color w:val="000073"/>
        </w:rPr>
        <w:t xml:space="preserve"> payni</w:t>
      </w:r>
      <w:r>
        <w:br/>
      </w:r>
      <w:r>
        <w:rPr>
          <w:color w:val="490000"/>
        </w:rPr>
        <w:t xml:space="preserve"> এই</w:t>
      </w:r>
      <w:r>
        <w:rPr>
          <w:color w:val="000085"/>
        </w:rPr>
        <w:t xml:space="preserve"> নাম্বারের</w:t>
      </w:r>
      <w:r>
        <w:rPr>
          <w:color w:val="000087"/>
        </w:rPr>
        <w:t xml:space="preserve"> লগ</w:t>
      </w:r>
      <w:r>
        <w:rPr>
          <w:color w:val="000076"/>
        </w:rPr>
        <w:t xml:space="preserve"> ইন</w:t>
      </w:r>
      <w:r>
        <w:rPr>
          <w:color w:val="000060"/>
        </w:rPr>
        <w:t xml:space="preserve"> বোনাস</w:t>
      </w:r>
      <w:r>
        <w:rPr>
          <w:color w:val="000000"/>
        </w:rPr>
        <w:t xml:space="preserve"> কই</w:t>
      </w:r>
      <w:r>
        <w:br/>
      </w:r>
      <w:r>
        <w:rPr>
          <w:color w:val="260000"/>
        </w:rPr>
        <w:t xml:space="preserve"> আমার</w:t>
      </w:r>
      <w:r>
        <w:rPr>
          <w:color w:val="000025"/>
        </w:rPr>
        <w:t xml:space="preserve"> বিকাশ</w:t>
      </w:r>
      <w:r>
        <w:rPr>
          <w:color w:val="3C0000"/>
        </w:rPr>
        <w:t xml:space="preserve"> এ</w:t>
      </w:r>
      <w:r>
        <w:rPr>
          <w:color w:val="00006D"/>
        </w:rPr>
        <w:t xml:space="preserve"> টাকায়</w:t>
      </w:r>
      <w:r>
        <w:rPr>
          <w:color w:val="000027"/>
        </w:rPr>
        <w:t xml:space="preserve"> টাকা</w:t>
      </w:r>
      <w:r>
        <w:rPr>
          <w:color w:val="000044"/>
        </w:rPr>
        <w:t xml:space="preserve"> ক্যাশ</w:t>
      </w:r>
      <w:r>
        <w:rPr>
          <w:color w:val="00004C"/>
        </w:rPr>
        <w:t xml:space="preserve"> ব্যাক</w:t>
      </w:r>
      <w:r>
        <w:rPr>
          <w:color w:val="000051"/>
        </w:rPr>
        <w:t xml:space="preserve"> দেওয়া</w:t>
      </w:r>
      <w:r>
        <w:rPr>
          <w:color w:val="000054"/>
        </w:rPr>
        <w:t xml:space="preserve"> হয়নি</w:t>
      </w:r>
      <w:r>
        <w:rPr>
          <w:color w:val="2A0000"/>
        </w:rPr>
        <w:t xml:space="preserve"> কি</w:t>
      </w:r>
      <w:r>
        <w:rPr>
          <w:color w:val="640000"/>
        </w:rPr>
        <w:t xml:space="preserve"> কারণ</w:t>
      </w:r>
      <w:r>
        <w:rPr>
          <w:color w:val="000040"/>
        </w:rPr>
        <w:t xml:space="preserve"> জানতে</w:t>
      </w:r>
      <w:r>
        <w:rPr>
          <w:color w:val="000042"/>
        </w:rPr>
        <w:t xml:space="preserve"> পারি</w:t>
      </w:r>
      <w:r>
        <w:br/>
      </w:r>
      <w:r>
        <w:rPr>
          <w:color w:val="5E0000"/>
        </w:rPr>
        <w:t xml:space="preserve"> vai</w:t>
      </w:r>
      <w:r>
        <w:rPr>
          <w:color w:val="340000"/>
        </w:rPr>
        <w:t xml:space="preserve"> ami</w:t>
      </w:r>
      <w:r>
        <w:rPr>
          <w:color w:val="000000"/>
        </w:rPr>
        <w:t xml:space="preserve"> takay</w:t>
      </w:r>
      <w:r>
        <w:rPr>
          <w:color w:val="00003D"/>
        </w:rPr>
        <w:t xml:space="preserve"> taka</w:t>
      </w:r>
      <w:r>
        <w:rPr>
          <w:color w:val="000046"/>
        </w:rPr>
        <w:t xml:space="preserve"> cashback</w:t>
      </w:r>
      <w:r>
        <w:rPr>
          <w:color w:val="00007C"/>
        </w:rPr>
        <w:t xml:space="preserve"> pailam</w:t>
      </w:r>
      <w:r>
        <w:rPr>
          <w:color w:val="00003B"/>
        </w:rPr>
        <w:t xml:space="preserve"> na</w:t>
      </w:r>
      <w:r>
        <w:rPr>
          <w:color w:val="A00000"/>
        </w:rPr>
        <w:t xml:space="preserve"> kne</w:t>
      </w:r>
      <w:r>
        <w:br/>
      </w:r>
      <w:r>
        <w:rPr>
          <w:color w:val="620000"/>
        </w:rPr>
        <w:t xml:space="preserve"> এই</w:t>
      </w:r>
      <w:r>
        <w:rPr>
          <w:color w:val="000066"/>
        </w:rPr>
        <w:t xml:space="preserve"> ক্যাশব্যাক</w:t>
      </w:r>
      <w:r>
        <w:rPr>
          <w:color w:val="000096"/>
        </w:rPr>
        <w:t xml:space="preserve"> পেলাম</w:t>
      </w:r>
      <w:r>
        <w:rPr>
          <w:color w:val="000053"/>
        </w:rPr>
        <w:t xml:space="preserve"> না</w:t>
      </w:r>
      <w:r>
        <w:rPr>
          <w:color w:val="00007B"/>
        </w:rPr>
        <w:t xml:space="preserve"> কেনো</w:t>
      </w:r>
      <w:r>
        <w:rPr>
          <w:color w:val="000000"/>
        </w:rPr>
        <w:t xml:space="preserve"> আমি</w:t>
      </w:r>
      <w:r>
        <w:br/>
      </w:r>
      <w:r>
        <w:rPr>
          <w:color w:val="000077"/>
        </w:rPr>
        <w:t xml:space="preserve"> কালকে</w:t>
      </w:r>
      <w:r>
        <w:rPr>
          <w:color w:val="580000"/>
        </w:rPr>
        <w:t xml:space="preserve"> আমাকে</w:t>
      </w:r>
      <w:r>
        <w:rPr>
          <w:color w:val="000078"/>
        </w:rPr>
        <w:t xml:space="preserve"> ক্যাশবেক</w:t>
      </w:r>
      <w:r>
        <w:rPr>
          <w:color w:val="000075"/>
        </w:rPr>
        <w:t xml:space="preserve"> দেয়</w:t>
      </w:r>
      <w:r>
        <w:rPr>
          <w:color w:val="000062"/>
        </w:rPr>
        <w:t xml:space="preserve"> নি</w:t>
      </w:r>
      <w:r>
        <w:rPr>
          <w:color w:val="000045"/>
        </w:rPr>
        <w:t xml:space="preserve"> কেন</w:t>
      </w:r>
      <w:r>
        <w:br/>
      </w:r>
      <w:r>
        <w:rPr>
          <w:color w:val="5D0000"/>
        </w:rPr>
        <w:t xml:space="preserve"> i</w:t>
      </w:r>
      <w:r>
        <w:rPr>
          <w:color w:val="4E0000"/>
        </w:rPr>
        <w:t xml:space="preserve"> am</w:t>
      </w:r>
      <w:r>
        <w:rPr>
          <w:color w:val="000045"/>
        </w:rPr>
        <w:t xml:space="preserve"> new</w:t>
      </w:r>
      <w:r>
        <w:rPr>
          <w:color w:val="000022"/>
        </w:rPr>
        <w:t xml:space="preserve"> bkash</w:t>
      </w:r>
      <w:r>
        <w:rPr>
          <w:color w:val="00006A"/>
        </w:rPr>
        <w:t xml:space="preserve"> acunt</w:t>
      </w:r>
      <w:r>
        <w:rPr>
          <w:color w:val="000041"/>
        </w:rPr>
        <w:t xml:space="preserve"> open</w:t>
      </w:r>
      <w:r>
        <w:rPr>
          <w:color w:val="330000"/>
        </w:rPr>
        <w:t xml:space="preserve"> but</w:t>
      </w:r>
      <w:r>
        <w:rPr>
          <w:color w:val="5D0000"/>
        </w:rPr>
        <w:t xml:space="preserve"> i</w:t>
      </w:r>
      <w:r>
        <w:rPr>
          <w:color w:val="00005B"/>
        </w:rPr>
        <w:t xml:space="preserve"> give</w:t>
      </w:r>
      <w:r>
        <w:rPr>
          <w:color w:val="000041"/>
        </w:rPr>
        <w:t xml:space="preserve"> not</w:t>
      </w:r>
      <w:r>
        <w:rPr>
          <w:color w:val="00004E"/>
        </w:rPr>
        <w:t xml:space="preserve"> any</w:t>
      </w:r>
      <w:r>
        <w:rPr>
          <w:color w:val="000046"/>
        </w:rPr>
        <w:t xml:space="preserve"> bonus</w:t>
      </w:r>
      <w:r>
        <w:rPr>
          <w:color w:val="00002C"/>
        </w:rPr>
        <w:t xml:space="preserve"> tk</w:t>
      </w:r>
      <w:r>
        <w:br/>
      </w:r>
      <w:r>
        <w:rPr>
          <w:color w:val="00005E"/>
        </w:rPr>
        <w:t xml:space="preserve"> taka</w:t>
      </w:r>
      <w:r>
        <w:rPr>
          <w:color w:val="00006A"/>
        </w:rPr>
        <w:t xml:space="preserve"> recharge</w:t>
      </w:r>
      <w:r>
        <w:rPr>
          <w:color w:val="000000"/>
        </w:rPr>
        <w:t xml:space="preserve"> korla</w:t>
      </w:r>
      <w:r>
        <w:rPr>
          <w:color w:val="00005E"/>
        </w:rPr>
        <w:t xml:space="preserve"> taka</w:t>
      </w:r>
      <w:r>
        <w:rPr>
          <w:color w:val="00006A"/>
        </w:rPr>
        <w:t xml:space="preserve"> cash</w:t>
      </w:r>
      <w:r>
        <w:rPr>
          <w:color w:val="00006D"/>
        </w:rPr>
        <w:t xml:space="preserve"> back</w:t>
      </w:r>
      <w:r>
        <w:rPr>
          <w:color w:val="00003B"/>
        </w:rPr>
        <w:t xml:space="preserve"> pabo</w:t>
      </w:r>
      <w:r>
        <w:rPr>
          <w:color w:val="00006A"/>
        </w:rPr>
        <w:t xml:space="preserve"> recharge</w:t>
      </w:r>
      <w:r>
        <w:rPr>
          <w:color w:val="00005D"/>
        </w:rPr>
        <w:t xml:space="preserve"> korce</w:t>
      </w:r>
      <w:r>
        <w:rPr>
          <w:color w:val="340000"/>
        </w:rPr>
        <w:t xml:space="preserve"> but</w:t>
      </w:r>
      <w:r>
        <w:rPr>
          <w:color w:val="00006A"/>
        </w:rPr>
        <w:t xml:space="preserve"> cash</w:t>
      </w:r>
      <w:r>
        <w:rPr>
          <w:color w:val="00006D"/>
        </w:rPr>
        <w:t xml:space="preserve"> back</w:t>
      </w:r>
      <w:r>
        <w:rPr>
          <w:color w:val="00004F"/>
        </w:rPr>
        <w:t xml:space="preserve"> paini</w:t>
      </w:r>
      <w:r>
        <w:br/>
      </w:r>
      <w:r>
        <w:rPr>
          <w:color w:val="00006F"/>
        </w:rPr>
        <w:t xml:space="preserve"> টাকা</w:t>
      </w:r>
      <w:r>
        <w:rPr>
          <w:color w:val="000067"/>
        </w:rPr>
        <w:t xml:space="preserve"> পেমেন্ট</w:t>
      </w:r>
      <w:r>
        <w:rPr>
          <w:color w:val="670000"/>
        </w:rPr>
        <w:t xml:space="preserve"> করার</w:t>
      </w:r>
      <w:r>
        <w:rPr>
          <w:color w:val="710000"/>
        </w:rPr>
        <w:t xml:space="preserve"> পর</w:t>
      </w:r>
      <w:r>
        <w:rPr>
          <w:color w:val="00006F"/>
        </w:rPr>
        <w:t xml:space="preserve"> টাকা</w:t>
      </w:r>
      <w:r>
        <w:rPr>
          <w:color w:val="000052"/>
        </w:rPr>
        <w:t xml:space="preserve"> ক্যাশব্যাক</w:t>
      </w:r>
      <w:r>
        <w:rPr>
          <w:color w:val="00006B"/>
        </w:rPr>
        <w:t xml:space="preserve"> পাইনি</w:t>
      </w:r>
      <w:r>
        <w:br/>
      </w:r>
      <w:r>
        <w:rPr>
          <w:color w:val="000050"/>
        </w:rPr>
        <w:t xml:space="preserve"> টাকা</w:t>
      </w:r>
      <w:r>
        <w:rPr>
          <w:color w:val="000021"/>
        </w:rPr>
        <w:t xml:space="preserve"> রিচার্জ</w:t>
      </w:r>
      <w:r>
        <w:rPr>
          <w:color w:val="540000"/>
        </w:rPr>
        <w:t xml:space="preserve"> করলাম</w:t>
      </w:r>
      <w:r>
        <w:rPr>
          <w:color w:val="000028"/>
        </w:rPr>
        <w:t xml:space="preserve"> দিন</w:t>
      </w:r>
      <w:r>
        <w:rPr>
          <w:color w:val="260000"/>
        </w:rPr>
        <w:t xml:space="preserve"> আগে</w:t>
      </w:r>
      <w:r>
        <w:rPr>
          <w:color w:val="1B0000"/>
        </w:rPr>
        <w:t xml:space="preserve"> কিন্তু</w:t>
      </w:r>
      <w:r>
        <w:rPr>
          <w:color w:val="000050"/>
        </w:rPr>
        <w:t xml:space="preserve"> টাকা</w:t>
      </w:r>
      <w:r>
        <w:rPr>
          <w:color w:val="000025"/>
        </w:rPr>
        <w:t xml:space="preserve"> বোনাস</w:t>
      </w:r>
      <w:r>
        <w:rPr>
          <w:color w:val="000077"/>
        </w:rPr>
        <w:t xml:space="preserve"> পাবার</w:t>
      </w:r>
      <w:r>
        <w:rPr>
          <w:color w:val="000028"/>
        </w:rPr>
        <w:t xml:space="preserve"> কথা</w:t>
      </w:r>
      <w:r>
        <w:rPr>
          <w:color w:val="310000"/>
        </w:rPr>
        <w:t xml:space="preserve"> এখনও</w:t>
      </w:r>
      <w:r>
        <w:rPr>
          <w:color w:val="000056"/>
        </w:rPr>
        <w:t xml:space="preserve"> পেলাম</w:t>
      </w:r>
      <w:r>
        <w:rPr>
          <w:color w:val="000000"/>
        </w:rPr>
        <w:t xml:space="preserve"> না</w:t>
      </w:r>
      <w:r>
        <w:rPr>
          <w:color w:val="000000"/>
        </w:rPr>
        <w:t xml:space="preserve"> আবার</w:t>
      </w:r>
      <w:r>
        <w:rPr>
          <w:color w:val="00002E"/>
        </w:rPr>
        <w:t xml:space="preserve"> গতকাল</w:t>
      </w:r>
      <w:r>
        <w:rPr>
          <w:color w:val="000050"/>
        </w:rPr>
        <w:t xml:space="preserve"> টাকা</w:t>
      </w:r>
      <w:r>
        <w:rPr>
          <w:color w:val="000022"/>
        </w:rPr>
        <w:t xml:space="preserve"> ক্যাশ</w:t>
      </w:r>
      <w:r>
        <w:rPr>
          <w:color w:val="000029"/>
        </w:rPr>
        <w:t xml:space="preserve"> আউট</w:t>
      </w:r>
      <w:r>
        <w:rPr>
          <w:color w:val="540000"/>
        </w:rPr>
        <w:t xml:space="preserve"> করলাম</w:t>
      </w:r>
      <w:r>
        <w:rPr>
          <w:color w:val="000049"/>
        </w:rPr>
        <w:t xml:space="preserve"> সেখানেও</w:t>
      </w:r>
      <w:r>
        <w:rPr>
          <w:color w:val="000050"/>
        </w:rPr>
        <w:t xml:space="preserve"> টাকা</w:t>
      </w:r>
      <w:r>
        <w:rPr>
          <w:color w:val="000077"/>
        </w:rPr>
        <w:t xml:space="preserve"> পাবার</w:t>
      </w:r>
      <w:r>
        <w:rPr>
          <w:color w:val="000028"/>
        </w:rPr>
        <w:t xml:space="preserve"> কথা</w:t>
      </w:r>
      <w:r>
        <w:rPr>
          <w:color w:val="000000"/>
        </w:rPr>
        <w:t xml:space="preserve"> কিছুই</w:t>
      </w:r>
      <w:r>
        <w:rPr>
          <w:color w:val="000056"/>
        </w:rPr>
        <w:t xml:space="preserve"> পেলাম</w:t>
      </w:r>
      <w:r>
        <w:rPr>
          <w:color w:val="000000"/>
        </w:rPr>
        <w:t xml:space="preserve"> না</w:t>
      </w:r>
      <w:r>
        <w:rPr>
          <w:color w:val="000000"/>
        </w:rPr>
        <w:t xml:space="preserve"> এটা</w:t>
      </w:r>
      <w:r>
        <w:rPr>
          <w:color w:val="150000"/>
        </w:rPr>
        <w:t xml:space="preserve"> কি</w:t>
      </w:r>
      <w:r>
        <w:rPr>
          <w:color w:val="000033"/>
        </w:rPr>
        <w:t xml:space="preserve"> শুধু</w:t>
      </w:r>
      <w:r>
        <w:rPr>
          <w:color w:val="000049"/>
        </w:rPr>
        <w:t xml:space="preserve"> দেখানোর</w:t>
      </w:r>
      <w:r>
        <w:rPr>
          <w:color w:val="000000"/>
        </w:rPr>
        <w:t xml:space="preserve"> জন্য</w:t>
      </w:r>
      <w:r>
        <w:br/>
      </w:r>
      <w:r>
        <w:rPr>
          <w:color w:val="2E0000"/>
        </w:rPr>
        <w:t xml:space="preserve"> ami</w:t>
      </w:r>
      <w:r>
        <w:rPr>
          <w:color w:val="000072"/>
        </w:rPr>
        <w:t xml:space="preserve"> gotokal</w:t>
      </w:r>
      <w:r>
        <w:rPr>
          <w:color w:val="00004D"/>
        </w:rPr>
        <w:t xml:space="preserve"> akta</w:t>
      </w:r>
      <w:r>
        <w:rPr>
          <w:color w:val="000043"/>
        </w:rPr>
        <w:t xml:space="preserve"> bill</w:t>
      </w:r>
      <w:r>
        <w:rPr>
          <w:color w:val="000029"/>
        </w:rPr>
        <w:t xml:space="preserve"> bkash</w:t>
      </w:r>
      <w:r>
        <w:rPr>
          <w:color w:val="5E0000"/>
        </w:rPr>
        <w:t xml:space="preserve"> korchi</w:t>
      </w:r>
      <w:r>
        <w:rPr>
          <w:color w:val="3D0000"/>
        </w:rPr>
        <w:t xml:space="preserve"> but</w:t>
      </w:r>
      <w:r>
        <w:rPr>
          <w:color w:val="00005F"/>
        </w:rPr>
        <w:t xml:space="preserve"> akhono</w:t>
      </w:r>
      <w:r>
        <w:rPr>
          <w:color w:val="000000"/>
        </w:rPr>
        <w:t xml:space="preserve"> tk</w:t>
      </w:r>
      <w:r>
        <w:rPr>
          <w:color w:val="00003E"/>
        </w:rPr>
        <w:t xml:space="preserve"> cashback</w:t>
      </w:r>
      <w:r>
        <w:rPr>
          <w:color w:val="00005E"/>
        </w:rPr>
        <w:t xml:space="preserve"> pelam</w:t>
      </w:r>
      <w:r>
        <w:rPr>
          <w:color w:val="000035"/>
        </w:rPr>
        <w:t xml:space="preserve"> na</w:t>
      </w:r>
      <w:r>
        <w:rPr>
          <w:color w:val="000000"/>
        </w:rPr>
        <w:t xml:space="preserve"> keno</w:t>
      </w:r>
      <w:r>
        <w:br/>
      </w:r>
      <w:r>
        <w:rPr>
          <w:color w:val="000028"/>
        </w:rPr>
        <w:t xml:space="preserve"> বিকাশ</w:t>
      </w:r>
      <w:r>
        <w:rPr>
          <w:color w:val="00007E"/>
        </w:rPr>
        <w:t xml:space="preserve"> ক্যাশব্যাক</w:t>
      </w:r>
      <w:r>
        <w:rPr>
          <w:color w:val="00007D"/>
        </w:rPr>
        <w:t xml:space="preserve"> অফারে</w:t>
      </w:r>
      <w:r>
        <w:rPr>
          <w:color w:val="000046"/>
        </w:rPr>
        <w:t xml:space="preserve"> রিচার্জ</w:t>
      </w:r>
      <w:r>
        <w:rPr>
          <w:color w:val="770000"/>
        </w:rPr>
        <w:t xml:space="preserve"> করেও</w:t>
      </w:r>
      <w:r>
        <w:rPr>
          <w:color w:val="00007E"/>
        </w:rPr>
        <w:t xml:space="preserve"> ক্যাশব্যাক</w:t>
      </w:r>
      <w:r>
        <w:rPr>
          <w:color w:val="000061"/>
        </w:rPr>
        <w:t xml:space="preserve"> পাচ্ছি</w:t>
      </w:r>
      <w:r>
        <w:rPr>
          <w:color w:val="000033"/>
        </w:rPr>
        <w:t xml:space="preserve"> না</w:t>
      </w:r>
      <w:r>
        <w:rPr>
          <w:color w:val="000000"/>
        </w:rPr>
        <w:t xml:space="preserve"> কেন</w:t>
      </w:r>
      <w:r>
        <w:br/>
      </w:r>
      <w:r>
        <w:rPr>
          <w:color w:val="200000"/>
        </w:rPr>
        <w:t xml:space="preserve"> আমি</w:t>
      </w:r>
      <w:r>
        <w:rPr>
          <w:color w:val="000051"/>
        </w:rPr>
        <w:t xml:space="preserve"> কালকে</w:t>
      </w:r>
      <w:r>
        <w:rPr>
          <w:color w:val="000021"/>
        </w:rPr>
        <w:t xml:space="preserve"> টাকা</w:t>
      </w:r>
      <w:r>
        <w:rPr>
          <w:color w:val="000058"/>
        </w:rPr>
        <w:t xml:space="preserve"> ক্যাস</w:t>
      </w:r>
      <w:r>
        <w:rPr>
          <w:color w:val="000044"/>
        </w:rPr>
        <w:t xml:space="preserve"> আউট</w:t>
      </w:r>
      <w:r>
        <w:rPr>
          <w:color w:val="3C0000"/>
        </w:rPr>
        <w:t xml:space="preserve"> করছি</w:t>
      </w:r>
      <w:r>
        <w:rPr>
          <w:color w:val="2C0000"/>
        </w:rPr>
        <w:t xml:space="preserve"> কিন্তু</w:t>
      </w:r>
      <w:r>
        <w:rPr>
          <w:color w:val="000067"/>
        </w:rPr>
        <w:t xml:space="preserve"> বনাস</w:t>
      </w:r>
      <w:r>
        <w:rPr>
          <w:color w:val="000058"/>
        </w:rPr>
        <w:t xml:space="preserve"> পাইনাই</w:t>
      </w:r>
      <w:r>
        <w:rPr>
          <w:color w:val="00002F"/>
        </w:rPr>
        <w:t xml:space="preserve"> কেন</w:t>
      </w:r>
      <w:r>
        <w:rPr>
          <w:color w:val="200000"/>
        </w:rPr>
        <w:t xml:space="preserve"> আমার</w:t>
      </w:r>
      <w:r>
        <w:rPr>
          <w:color w:val="000079"/>
        </w:rPr>
        <w:t xml:space="preserve"> চ্যালেঞ্চ</w:t>
      </w:r>
      <w:r>
        <w:rPr>
          <w:color w:val="000027"/>
        </w:rPr>
        <w:t xml:space="preserve"> থেকে</w:t>
      </w:r>
      <w:r>
        <w:br/>
      </w:r>
      <w:r>
        <w:rPr>
          <w:color w:val="540000"/>
        </w:rPr>
        <w:t xml:space="preserve"> good</w:t>
      </w:r>
      <w:r>
        <w:rPr>
          <w:color w:val="540000"/>
        </w:rPr>
        <w:t xml:space="preserve"> morning</w:t>
      </w:r>
      <w:r>
        <w:rPr>
          <w:color w:val="1A0000"/>
        </w:rPr>
        <w:t xml:space="preserve"> আমার</w:t>
      </w:r>
      <w:r>
        <w:rPr>
          <w:color w:val="660000"/>
        </w:rPr>
        <w:t xml:space="preserve"> প্রশ্নটি</w:t>
      </w:r>
      <w:r>
        <w:rPr>
          <w:color w:val="00002D"/>
        </w:rPr>
        <w:t xml:space="preserve"> হচ্ছে</w:t>
      </w:r>
      <w:r>
        <w:rPr>
          <w:color w:val="000000"/>
        </w:rPr>
        <w:t xml:space="preserve"> যে</w:t>
      </w:r>
      <w:r>
        <w:rPr>
          <w:color w:val="00001A"/>
        </w:rPr>
        <w:t xml:space="preserve"> বিকাশ</w:t>
      </w:r>
      <w:r>
        <w:rPr>
          <w:color w:val="000021"/>
        </w:rPr>
        <w:t xml:space="preserve"> থেকে</w:t>
      </w:r>
      <w:r>
        <w:rPr>
          <w:color w:val="450000"/>
        </w:rPr>
        <w:t xml:space="preserve"> বলা</w:t>
      </w:r>
      <w:r>
        <w:rPr>
          <w:color w:val="000034"/>
        </w:rPr>
        <w:t xml:space="preserve"> হয়েছে</w:t>
      </w:r>
      <w:r>
        <w:rPr>
          <w:color w:val="000049"/>
        </w:rPr>
        <w:t xml:space="preserve"> প্রথম</w:t>
      </w:r>
      <w:r>
        <w:rPr>
          <w:color w:val="000037"/>
        </w:rPr>
        <w:t xml:space="preserve"> টাকা</w:t>
      </w:r>
      <w:r>
        <w:rPr>
          <w:color w:val="000055"/>
        </w:rPr>
        <w:t xml:space="preserve"> রিচার্যে</w:t>
      </w:r>
      <w:r>
        <w:rPr>
          <w:color w:val="000037"/>
        </w:rPr>
        <w:t xml:space="preserve"> টাকা</w:t>
      </w:r>
      <w:r>
        <w:rPr>
          <w:color w:val="000000"/>
        </w:rPr>
        <w:t xml:space="preserve"> ক্যাশব্যাক</w:t>
      </w:r>
      <w:r>
        <w:rPr>
          <w:color w:val="250000"/>
        </w:rPr>
        <w:t xml:space="preserve"> কিন্তু</w:t>
      </w:r>
      <w:r>
        <w:rPr>
          <w:color w:val="1B0000"/>
        </w:rPr>
        <w:t xml:space="preserve"> আমি</w:t>
      </w:r>
      <w:r>
        <w:rPr>
          <w:color w:val="360000"/>
        </w:rPr>
        <w:t xml:space="preserve"> তো</w:t>
      </w:r>
      <w:r>
        <w:rPr>
          <w:color w:val="00003A"/>
        </w:rPr>
        <w:t xml:space="preserve"> সেটা</w:t>
      </w:r>
      <w:r>
        <w:rPr>
          <w:color w:val="00003B"/>
        </w:rPr>
        <w:t xml:space="preserve"> পেলাম</w:t>
      </w:r>
      <w:r>
        <w:rPr>
          <w:color w:val="000000"/>
        </w:rPr>
        <w:t xml:space="preserve"> নাহ</w:t>
      </w:r>
      <w:r>
        <w:rPr>
          <w:color w:val="000000"/>
        </w:rPr>
        <w:t xml:space="preserve"> আছেন</w:t>
      </w:r>
      <w:r>
        <w:br/>
      </w:r>
      <w:r>
        <w:rPr>
          <w:color w:val="470000"/>
        </w:rPr>
        <w:t xml:space="preserve"> আমাকে</w:t>
      </w:r>
      <w:r>
        <w:rPr>
          <w:color w:val="000000"/>
        </w:rPr>
        <w:t xml:space="preserve"> টাকা</w:t>
      </w:r>
      <w:r>
        <w:rPr>
          <w:color w:val="000040"/>
        </w:rPr>
        <w:t xml:space="preserve"> রিচার্জ</w:t>
      </w:r>
      <w:r>
        <w:rPr>
          <w:color w:val="400000"/>
        </w:rPr>
        <w:t xml:space="preserve"> করলে</w:t>
      </w:r>
      <w:r>
        <w:rPr>
          <w:color w:val="000000"/>
        </w:rPr>
        <w:t xml:space="preserve"> টাকা</w:t>
      </w:r>
      <w:r>
        <w:rPr>
          <w:color w:val="000043"/>
        </w:rPr>
        <w:t xml:space="preserve"> ক্যাশ</w:t>
      </w:r>
      <w:r>
        <w:rPr>
          <w:color w:val="00004B"/>
        </w:rPr>
        <w:t xml:space="preserve"> ব্যাক</w:t>
      </w:r>
      <w:r>
        <w:rPr>
          <w:color w:val="5A0000"/>
        </w:rPr>
        <w:t xml:space="preserve"> দেওয়ার</w:t>
      </w:r>
      <w:r>
        <w:rPr>
          <w:color w:val="00004F"/>
        </w:rPr>
        <w:t xml:space="preserve"> কথা</w:t>
      </w:r>
      <w:r>
        <w:rPr>
          <w:color w:val="7F0000"/>
        </w:rPr>
        <w:t xml:space="preserve"> দে</w:t>
      </w:r>
      <w:r>
        <w:rPr>
          <w:color w:val="000044"/>
        </w:rPr>
        <w:t xml:space="preserve"> নাই</w:t>
      </w:r>
      <w:r>
        <w:rPr>
          <w:color w:val="4A0000"/>
        </w:rPr>
        <w:t xml:space="preserve"> যে</w:t>
      </w:r>
      <w:r>
        <w:br/>
      </w:r>
      <w:r>
        <w:rPr>
          <w:color w:val="000000"/>
        </w:rPr>
        <w:t xml:space="preserve"> tk</w:t>
      </w:r>
      <w:r>
        <w:rPr>
          <w:color w:val="000069"/>
        </w:rPr>
        <w:t xml:space="preserve"> recharge</w:t>
      </w:r>
      <w:r>
        <w:rPr>
          <w:color w:val="5A0000"/>
        </w:rPr>
        <w:t xml:space="preserve"> a</w:t>
      </w:r>
      <w:r>
        <w:rPr>
          <w:color w:val="000000"/>
        </w:rPr>
        <w:t xml:space="preserve"> tk</w:t>
      </w:r>
      <w:r>
        <w:rPr>
          <w:color w:val="00008F"/>
        </w:rPr>
        <w:t xml:space="preserve"> bonus</w:t>
      </w:r>
      <w:r>
        <w:rPr>
          <w:color w:val="00009E"/>
        </w:rPr>
        <w:t xml:space="preserve"> paini</w:t>
      </w:r>
      <w:r>
        <w:br/>
      </w:r>
      <w:r>
        <w:rPr>
          <w:color w:val="230000"/>
        </w:rPr>
        <w:t xml:space="preserve"> ami</w:t>
      </w:r>
      <w:r>
        <w:rPr>
          <w:color w:val="00003A"/>
        </w:rPr>
        <w:t xml:space="preserve"> akta</w:t>
      </w:r>
      <w:r>
        <w:rPr>
          <w:color w:val="00004B"/>
        </w:rPr>
        <w:t xml:space="preserve"> notun</w:t>
      </w:r>
      <w:r>
        <w:rPr>
          <w:color w:val="00004F"/>
        </w:rPr>
        <w:t xml:space="preserve"> ac</w:t>
      </w:r>
      <w:r>
        <w:rPr>
          <w:color w:val="000072"/>
        </w:rPr>
        <w:t xml:space="preserve"> koleci</w:t>
      </w:r>
      <w:r>
        <w:rPr>
          <w:color w:val="4A0000"/>
        </w:rPr>
        <w:t xml:space="preserve"> kinto</w:t>
      </w:r>
      <w:r>
        <w:rPr>
          <w:color w:val="00007F"/>
        </w:rPr>
        <w:t xml:space="preserve"> bonus</w:t>
      </w:r>
      <w:r>
        <w:rPr>
          <w:color w:val="00005E"/>
        </w:rPr>
        <w:t xml:space="preserve"> payni</w:t>
      </w:r>
      <w:r>
        <w:rPr>
          <w:color w:val="000024"/>
        </w:rPr>
        <w:t xml:space="preserve"> ki</w:t>
      </w:r>
      <w:r>
        <w:rPr>
          <w:color w:val="380000"/>
        </w:rPr>
        <w:t xml:space="preserve"> korle</w:t>
      </w:r>
      <w:r>
        <w:rPr>
          <w:color w:val="00007F"/>
        </w:rPr>
        <w:t xml:space="preserve"> bonus</w:t>
      </w:r>
      <w:r>
        <w:rPr>
          <w:color w:val="000000"/>
        </w:rPr>
        <w:t xml:space="preserve"> pabo</w:t>
      </w:r>
      <w:r>
        <w:br/>
      </w:r>
      <w:r>
        <w:rPr>
          <w:color w:val="6D0000"/>
        </w:rPr>
        <w:t xml:space="preserve"> vai</w:t>
      </w:r>
      <w:r>
        <w:rPr>
          <w:color w:val="510000"/>
        </w:rPr>
        <w:t xml:space="preserve"> amr</w:t>
      </w:r>
      <w:r>
        <w:rPr>
          <w:color w:val="000091"/>
        </w:rPr>
        <w:t xml:space="preserve"> bonas</w:t>
      </w:r>
      <w:r>
        <w:rPr>
          <w:color w:val="000045"/>
        </w:rPr>
        <w:t xml:space="preserve"> tk</w:t>
      </w:r>
      <w:r>
        <w:rPr>
          <w:color w:val="6C0000"/>
        </w:rPr>
        <w:t xml:space="preserve"> pai</w:t>
      </w:r>
      <w:r>
        <w:rPr>
          <w:color w:val="00005C"/>
        </w:rPr>
        <w:t xml:space="preserve"> nai</w:t>
      </w:r>
      <w:r>
        <w:rPr>
          <w:color w:val="000000"/>
        </w:rPr>
        <w:t xml:space="preserve"> kano</w:t>
      </w:r>
      <w:r>
        <w:br/>
      </w:r>
      <w:r>
        <w:rPr>
          <w:color w:val="2A0000"/>
        </w:rPr>
        <w:t xml:space="preserve"> আমি</w:t>
      </w:r>
      <w:r>
        <w:rPr>
          <w:color w:val="3C0000"/>
        </w:rPr>
        <w:t xml:space="preserve"> এই</w:t>
      </w:r>
      <w:r>
        <w:rPr>
          <w:color w:val="6F0000"/>
        </w:rPr>
        <w:t xml:space="preserve"> মাত্র</w:t>
      </w:r>
      <w:r>
        <w:rPr>
          <w:color w:val="000043"/>
        </w:rPr>
        <w:t xml:space="preserve"> বিকাশে</w:t>
      </w:r>
      <w:r>
        <w:rPr>
          <w:color w:val="00004F"/>
        </w:rPr>
        <w:t xml:space="preserve"> নতুন</w:t>
      </w:r>
      <w:r>
        <w:rPr>
          <w:color w:val="000063"/>
        </w:rPr>
        <w:t xml:space="preserve"> রেজিষ্ট্রেশন</w:t>
      </w:r>
      <w:r>
        <w:rPr>
          <w:color w:val="590000"/>
        </w:rPr>
        <w:t xml:space="preserve"> করলাম</w:t>
      </w:r>
      <w:r>
        <w:rPr>
          <w:color w:val="3A0000"/>
        </w:rPr>
        <w:t xml:space="preserve"> কিন্তু</w:t>
      </w:r>
      <w:r>
        <w:rPr>
          <w:color w:val="00002A"/>
        </w:rPr>
        <w:t xml:space="preserve"> টাকা</w:t>
      </w:r>
      <w:r>
        <w:rPr>
          <w:color w:val="00004F"/>
        </w:rPr>
        <w:t xml:space="preserve"> বোনাস</w:t>
      </w:r>
      <w:r>
        <w:rPr>
          <w:color w:val="000052"/>
        </w:rPr>
        <w:t xml:space="preserve"> পাইনি</w:t>
      </w:r>
      <w:r>
        <w:br/>
      </w:r>
      <w:r>
        <w:rPr>
          <w:color w:val="290000"/>
        </w:rPr>
        <w:t xml:space="preserve"> ami</w:t>
      </w:r>
      <w:r>
        <w:rPr>
          <w:color w:val="000044"/>
        </w:rPr>
        <w:t xml:space="preserve"> akta</w:t>
      </w:r>
      <w:r>
        <w:rPr>
          <w:color w:val="000058"/>
        </w:rPr>
        <w:t xml:space="preserve"> notun</w:t>
      </w:r>
      <w:r>
        <w:rPr>
          <w:color w:val="00005C"/>
        </w:rPr>
        <w:t xml:space="preserve"> ac</w:t>
      </w:r>
      <w:r>
        <w:rPr>
          <w:color w:val="00008A"/>
        </w:rPr>
        <w:t xml:space="preserve"> kulesi</w:t>
      </w:r>
      <w:r>
        <w:rPr>
          <w:color w:val="400000"/>
        </w:rPr>
        <w:t xml:space="preserve"> kintu</w:t>
      </w:r>
      <w:r>
        <w:rPr>
          <w:color w:val="000030"/>
        </w:rPr>
        <w:t xml:space="preserve"> taka</w:t>
      </w:r>
      <w:r>
        <w:rPr>
          <w:color w:val="000063"/>
        </w:rPr>
        <w:t xml:space="preserve"> bonas</w:t>
      </w:r>
      <w:r>
        <w:rPr>
          <w:color w:val="000052"/>
        </w:rPr>
        <w:t xml:space="preserve"> paini</w:t>
      </w:r>
      <w:r>
        <w:br/>
      </w:r>
      <w:r>
        <w:rPr>
          <w:color w:val="00006E"/>
        </w:rPr>
        <w:t xml:space="preserve"> aps</w:t>
      </w:r>
      <w:r>
        <w:rPr>
          <w:color w:val="000051"/>
        </w:rPr>
        <w:t xml:space="preserve"> dia</w:t>
      </w:r>
      <w:r>
        <w:rPr>
          <w:color w:val="00007A"/>
        </w:rPr>
        <w:t xml:space="preserve"> accouny</w:t>
      </w:r>
      <w:r>
        <w:rPr>
          <w:color w:val="00004F"/>
        </w:rPr>
        <w:t xml:space="preserve"> khula</w:t>
      </w:r>
      <w:r>
        <w:rPr>
          <w:color w:val="000068"/>
        </w:rPr>
        <w:t xml:space="preserve"> bunas</w:t>
      </w:r>
      <w:r>
        <w:rPr>
          <w:color w:val="430000"/>
        </w:rPr>
        <w:t xml:space="preserve"> pai</w:t>
      </w:r>
      <w:r>
        <w:rPr>
          <w:color w:val="000060"/>
        </w:rPr>
        <w:t xml:space="preserve"> ne</w:t>
      </w:r>
      <w:r>
        <w:br/>
      </w:r>
      <w:r>
        <w:rPr>
          <w:color w:val="250000"/>
        </w:rPr>
        <w:t xml:space="preserve"> আমি</w:t>
      </w:r>
      <w:r>
        <w:rPr>
          <w:color w:val="000057"/>
        </w:rPr>
        <w:t xml:space="preserve"> এপ</w:t>
      </w:r>
      <w:r>
        <w:rPr>
          <w:color w:val="00002D"/>
        </w:rPr>
        <w:t xml:space="preserve"> থেকে</w:t>
      </w:r>
      <w:r>
        <w:rPr>
          <w:color w:val="000046"/>
        </w:rPr>
        <w:t xml:space="preserve"> নতুন</w:t>
      </w:r>
      <w:r>
        <w:rPr>
          <w:color w:val="000023"/>
        </w:rPr>
        <w:t xml:space="preserve"> বিকাশ</w:t>
      </w:r>
      <w:r>
        <w:rPr>
          <w:color w:val="00002E"/>
        </w:rPr>
        <w:t xml:space="preserve"> একাউন্ট</w:t>
      </w:r>
      <w:r>
        <w:rPr>
          <w:color w:val="000085"/>
        </w:rPr>
        <w:t xml:space="preserve"> খোলেছি</w:t>
      </w:r>
      <w:r>
        <w:rPr>
          <w:color w:val="00004D"/>
        </w:rPr>
        <w:t xml:space="preserve"> গত</w:t>
      </w:r>
      <w:r>
        <w:rPr>
          <w:color w:val="00004D"/>
        </w:rPr>
        <w:t xml:space="preserve"> মাসে</w:t>
      </w:r>
      <w:r>
        <w:rPr>
          <w:color w:val="000000"/>
        </w:rPr>
        <w:t xml:space="preserve"> এবং</w:t>
      </w:r>
      <w:r>
        <w:rPr>
          <w:color w:val="350000"/>
        </w:rPr>
        <w:t xml:space="preserve"> এই</w:t>
      </w:r>
      <w:r>
        <w:rPr>
          <w:color w:val="00004D"/>
        </w:rPr>
        <w:t xml:space="preserve"> মাসে</w:t>
      </w:r>
      <w:r>
        <w:rPr>
          <w:color w:val="00004B"/>
        </w:rPr>
        <w:t xml:space="preserve"> টাকা</w:t>
      </w:r>
      <w:r>
        <w:rPr>
          <w:color w:val="00003E"/>
        </w:rPr>
        <w:t xml:space="preserve"> রিচার্জ</w:t>
      </w:r>
      <w:r>
        <w:rPr>
          <w:color w:val="000000"/>
        </w:rPr>
        <w:t xml:space="preserve"> করেছি</w:t>
      </w:r>
      <w:r>
        <w:rPr>
          <w:color w:val="000000"/>
        </w:rPr>
        <w:t xml:space="preserve"> কিন্তু</w:t>
      </w:r>
      <w:r>
        <w:rPr>
          <w:color w:val="00004B"/>
        </w:rPr>
        <w:t xml:space="preserve"> টাকা</w:t>
      </w:r>
      <w:r>
        <w:rPr>
          <w:color w:val="000037"/>
        </w:rPr>
        <w:t xml:space="preserve"> ক্যাশব্যাক</w:t>
      </w:r>
      <w:r>
        <w:rPr>
          <w:color w:val="000000"/>
        </w:rPr>
        <w:t xml:space="preserve"> পাইনি</w:t>
      </w:r>
      <w:r>
        <w:br/>
      </w:r>
      <w:r>
        <w:rPr>
          <w:color w:val="530000"/>
        </w:rPr>
        <w:t xml:space="preserve"> আমি</w:t>
      </w:r>
      <w:r>
        <w:rPr>
          <w:color w:val="00004E"/>
        </w:rPr>
        <w:t xml:space="preserve"> নতুন</w:t>
      </w:r>
      <w:r>
        <w:rPr>
          <w:color w:val="000033"/>
        </w:rPr>
        <w:t xml:space="preserve"> একাউন্ট</w:t>
      </w:r>
      <w:r>
        <w:rPr>
          <w:color w:val="000000"/>
        </w:rPr>
        <w:t xml:space="preserve"> খুলেছি</w:t>
      </w:r>
      <w:r>
        <w:rPr>
          <w:color w:val="00004E"/>
        </w:rPr>
        <w:t xml:space="preserve"> বোনাস</w:t>
      </w:r>
      <w:r>
        <w:rPr>
          <w:color w:val="820000"/>
        </w:rPr>
        <w:t xml:space="preserve"> পেয়ে</w:t>
      </w:r>
      <w:r>
        <w:rPr>
          <w:color w:val="530000"/>
        </w:rPr>
        <w:t xml:space="preserve"> আমি</w:t>
      </w:r>
      <w:r>
        <w:rPr>
          <w:color w:val="000000"/>
        </w:rPr>
        <w:t xml:space="preserve"> টাকা</w:t>
      </w:r>
      <w:r>
        <w:rPr>
          <w:color w:val="000045"/>
        </w:rPr>
        <w:t xml:space="preserve"> রিচার্জ</w:t>
      </w:r>
      <w:r>
        <w:rPr>
          <w:color w:val="000000"/>
        </w:rPr>
        <w:t xml:space="preserve"> করেছি</w:t>
      </w:r>
      <w:r>
        <w:rPr>
          <w:color w:val="000000"/>
        </w:rPr>
        <w:t xml:space="preserve"> কিন্তু</w:t>
      </w:r>
      <w:r>
        <w:rPr>
          <w:color w:val="000072"/>
        </w:rPr>
        <w:t xml:space="preserve"> তারপর</w:t>
      </w:r>
      <w:r>
        <w:rPr>
          <w:color w:val="000058"/>
        </w:rPr>
        <w:t xml:space="preserve"> আর</w:t>
      </w:r>
      <w:r>
        <w:rPr>
          <w:color w:val="00004E"/>
        </w:rPr>
        <w:t xml:space="preserve"> বোনাস</w:t>
      </w:r>
      <w:r>
        <w:rPr>
          <w:color w:val="000000"/>
        </w:rPr>
        <w:t xml:space="preserve"> পাইনি</w:t>
      </w:r>
      <w:r>
        <w:br/>
      </w:r>
      <w:r>
        <w:rPr>
          <w:color w:val="200000"/>
        </w:rPr>
        <w:t xml:space="preserve"> আমি</w:t>
      </w:r>
      <w:r>
        <w:rPr>
          <w:color w:val="000043"/>
        </w:rPr>
        <w:t xml:space="preserve"> গত</w:t>
      </w:r>
      <w:r>
        <w:rPr>
          <w:color w:val="00004E"/>
        </w:rPr>
        <w:t xml:space="preserve"> তারিখে</w:t>
      </w:r>
      <w:r>
        <w:rPr>
          <w:color w:val="410000"/>
        </w:rPr>
        <w:t xml:space="preserve"> আপনাদের</w:t>
      </w:r>
      <w:r>
        <w:rPr>
          <w:color w:val="000031"/>
        </w:rPr>
        <w:t xml:space="preserve"> অফার</w:t>
      </w:r>
      <w:r>
        <w:rPr>
          <w:color w:val="650000"/>
        </w:rPr>
        <w:t xml:space="preserve"> পেয়ে</w:t>
      </w:r>
      <w:r>
        <w:rPr>
          <w:color w:val="000041"/>
        </w:rPr>
        <w:t xml:space="preserve"> টাকা</w:t>
      </w:r>
      <w:r>
        <w:rPr>
          <w:color w:val="000036"/>
        </w:rPr>
        <w:t xml:space="preserve"> রিচার্জ</w:t>
      </w:r>
      <w:r>
        <w:rPr>
          <w:color w:val="000000"/>
        </w:rPr>
        <w:t xml:space="preserve"> করেছিলাম</w:t>
      </w:r>
      <w:r>
        <w:rPr>
          <w:color w:val="000042"/>
        </w:rPr>
        <w:t xml:space="preserve"> কথা</w:t>
      </w:r>
      <w:r>
        <w:rPr>
          <w:color w:val="4C0000"/>
        </w:rPr>
        <w:t xml:space="preserve"> ছিলো</w:t>
      </w:r>
      <w:r>
        <w:rPr>
          <w:color w:val="000041"/>
        </w:rPr>
        <w:t xml:space="preserve"> টাকা</w:t>
      </w:r>
      <w:r>
        <w:rPr>
          <w:color w:val="000030"/>
        </w:rPr>
        <w:t xml:space="preserve"> ক্যাশব্যাক</w:t>
      </w:r>
      <w:r>
        <w:rPr>
          <w:color w:val="000046"/>
        </w:rPr>
        <w:t xml:space="preserve"> পাওয়া</w:t>
      </w:r>
      <w:r>
        <w:rPr>
          <w:color w:val="000000"/>
        </w:rPr>
        <w:t xml:space="preserve"> যাবে</w:t>
      </w:r>
      <w:r>
        <w:rPr>
          <w:color w:val="2C0000"/>
        </w:rPr>
        <w:t xml:space="preserve"> কিন্তু</w:t>
      </w:r>
      <w:r>
        <w:rPr>
          <w:color w:val="00004B"/>
        </w:rPr>
        <w:t xml:space="preserve"> টাকাটা</w:t>
      </w:r>
      <w:r>
        <w:rPr>
          <w:color w:val="00003F"/>
        </w:rPr>
        <w:t xml:space="preserve"> পাইনি</w:t>
      </w:r>
      <w:r>
        <w:rPr>
          <w:color w:val="000000"/>
        </w:rPr>
        <w:t xml:space="preserve"> কেন</w:t>
      </w:r>
      <w:r>
        <w:br/>
      </w:r>
      <w:r>
        <w:rPr>
          <w:color w:val="220000"/>
        </w:rPr>
        <w:t xml:space="preserve"> আমি</w:t>
      </w:r>
      <w:r>
        <w:rPr>
          <w:color w:val="210000"/>
        </w:rPr>
        <w:t xml:space="preserve"> আমার</w:t>
      </w:r>
      <w:r>
        <w:rPr>
          <w:color w:val="00004B"/>
        </w:rPr>
        <w:t xml:space="preserve"> সব</w:t>
      </w:r>
      <w:r>
        <w:rPr>
          <w:color w:val="000071"/>
        </w:rPr>
        <w:t xml:space="preserve"> চ্যালেন্জ</w:t>
      </w:r>
      <w:r>
        <w:rPr>
          <w:color w:val="000075"/>
        </w:rPr>
        <w:t xml:space="preserve"> fill</w:t>
      </w:r>
      <w:r>
        <w:rPr>
          <w:color w:val="000060"/>
        </w:rPr>
        <w:t xml:space="preserve"> up</w:t>
      </w:r>
      <w:r>
        <w:rPr>
          <w:color w:val="610000"/>
        </w:rPr>
        <w:t xml:space="preserve"> করেও</w:t>
      </w:r>
      <w:r>
        <w:rPr>
          <w:color w:val="420000"/>
        </w:rPr>
        <w:t xml:space="preserve"> কোনো</w:t>
      </w:r>
      <w:r>
        <w:rPr>
          <w:color w:val="000033"/>
        </w:rPr>
        <w:t xml:space="preserve"> ক্যাশব্যাক</w:t>
      </w:r>
      <w:r>
        <w:rPr>
          <w:color w:val="000043"/>
        </w:rPr>
        <w:t xml:space="preserve"> পাইনি</w:t>
      </w:r>
      <w:r>
        <w:br/>
      </w:r>
      <w:r>
        <w:rPr>
          <w:color w:val="00008C"/>
        </w:rPr>
        <w:t xml:space="preserve"> reaghe</w:t>
      </w:r>
      <w:r>
        <w:rPr>
          <w:color w:val="420000"/>
        </w:rPr>
        <w:t xml:space="preserve"> korle</w:t>
      </w:r>
      <w:r>
        <w:rPr>
          <w:color w:val="000037"/>
        </w:rPr>
        <w:t xml:space="preserve"> cash</w:t>
      </w:r>
      <w:r>
        <w:rPr>
          <w:color w:val="000039"/>
        </w:rPr>
        <w:t xml:space="preserve"> back</w:t>
      </w:r>
      <w:r>
        <w:rPr>
          <w:color w:val="000060"/>
        </w:rPr>
        <w:t xml:space="preserve"> dei</w:t>
      </w:r>
      <w:r>
        <w:rPr>
          <w:color w:val="410000"/>
        </w:rPr>
        <w:t xml:space="preserve"> kintu</w:t>
      </w:r>
      <w:r>
        <w:rPr>
          <w:color w:val="00006A"/>
        </w:rPr>
        <w:t xml:space="preserve"> dilo</w:t>
      </w:r>
      <w:r>
        <w:rPr>
          <w:color w:val="00002F"/>
        </w:rPr>
        <w:t xml:space="preserve"> na</w:t>
      </w:r>
      <w:r>
        <w:rPr>
          <w:color w:val="000055"/>
        </w:rPr>
        <w:t xml:space="preserve"> akhono</w:t>
      </w:r>
      <w:r>
        <w:br/>
      </w:r>
      <w:r>
        <w:rPr>
          <w:color w:val="00002E"/>
        </w:rPr>
        <w:t xml:space="preserve"> my</w:t>
      </w:r>
      <w:r>
        <w:rPr>
          <w:color w:val="000000"/>
        </w:rPr>
        <w:t xml:space="preserve"> a</w:t>
      </w:r>
      <w:r>
        <w:rPr>
          <w:color w:val="000000"/>
        </w:rPr>
        <w:t xml:space="preserve"> c</w:t>
      </w:r>
      <w:r>
        <w:rPr>
          <w:color w:val="000078"/>
        </w:rPr>
        <w:t xml:space="preserve"> update</w:t>
      </w:r>
      <w:r>
        <w:rPr>
          <w:color w:val="000000"/>
        </w:rPr>
        <w:t xml:space="preserve"> korlam</w:t>
      </w:r>
      <w:r>
        <w:rPr>
          <w:color w:val="4C0000"/>
        </w:rPr>
        <w:t xml:space="preserve"> kinto</w:t>
      </w:r>
      <w:r>
        <w:rPr>
          <w:color w:val="000000"/>
        </w:rPr>
        <w:t xml:space="preserve"> -</w:t>
      </w:r>
      <w:r>
        <w:rPr>
          <w:color w:val="00002A"/>
        </w:rPr>
        <w:t xml:space="preserve"> taka</w:t>
      </w:r>
      <w:r>
        <w:rPr>
          <w:color w:val="000041"/>
        </w:rPr>
        <w:t xml:space="preserve"> bonus</w:t>
      </w:r>
      <w:r>
        <w:rPr>
          <w:color w:val="000056"/>
        </w:rPr>
        <w:t xml:space="preserve"> pailam</w:t>
      </w:r>
      <w:r>
        <w:rPr>
          <w:color w:val="000000"/>
        </w:rPr>
        <w:t xml:space="preserve"> na</w:t>
      </w:r>
      <w:r>
        <w:rPr>
          <w:color w:val="430000"/>
        </w:rPr>
        <w:t xml:space="preserve"> plz</w:t>
      </w:r>
      <w:r>
        <w:rPr>
          <w:color w:val="000068"/>
        </w:rPr>
        <w:t xml:space="preserve"> cheak</w:t>
      </w:r>
      <w:r>
        <w:rPr>
          <w:color w:val="000000"/>
        </w:rPr>
        <w:t xml:space="preserve"> sir</w:t>
      </w:r>
      <w:r>
        <w:rPr>
          <w:color w:val="000078"/>
        </w:rPr>
        <w:t xml:space="preserve"> update</w:t>
      </w:r>
      <w:r>
        <w:rPr>
          <w:color w:val="410000"/>
        </w:rPr>
        <w:t xml:space="preserve"> korar</w:t>
      </w:r>
      <w:r>
        <w:rPr>
          <w:color w:val="3B0000"/>
        </w:rPr>
        <w:t xml:space="preserve"> jonno</w:t>
      </w:r>
      <w:r>
        <w:rPr>
          <w:color w:val="00004A"/>
        </w:rPr>
        <w:t xml:space="preserve"> sms</w:t>
      </w:r>
      <w:r>
        <w:rPr>
          <w:color w:val="000000"/>
        </w:rPr>
        <w:t xml:space="preserve"> paicilam</w:t>
      </w:r>
      <w:r>
        <w:br/>
      </w:r>
      <w:r>
        <w:rPr>
          <w:color w:val="190000"/>
        </w:rPr>
        <w:t xml:space="preserve"> আমার</w:t>
      </w:r>
      <w:r>
        <w:rPr>
          <w:color w:val="000035"/>
        </w:rPr>
        <w:t xml:space="preserve"> টাকা</w:t>
      </w:r>
      <w:r>
        <w:rPr>
          <w:color w:val="000061"/>
        </w:rPr>
        <w:t xml:space="preserve"> রির্জাচে</w:t>
      </w:r>
      <w:r>
        <w:rPr>
          <w:color w:val="000035"/>
        </w:rPr>
        <w:t xml:space="preserve"> টাকা</w:t>
      </w:r>
      <w:r>
        <w:rPr>
          <w:color w:val="00005B"/>
        </w:rPr>
        <w:t xml:space="preserve"> ক্যাশ</w:t>
      </w:r>
      <w:r>
        <w:rPr>
          <w:color w:val="00009D"/>
        </w:rPr>
        <w:t xml:space="preserve"> ব্যাগ</w:t>
      </w:r>
      <w:r>
        <w:rPr>
          <w:color w:val="3D0000"/>
        </w:rPr>
        <w:t xml:space="preserve"> দেওয়ার</w:t>
      </w:r>
      <w:r>
        <w:rPr>
          <w:color w:val="000000"/>
        </w:rPr>
        <w:t xml:space="preserve"> কথা</w:t>
      </w:r>
      <w:r>
        <w:rPr>
          <w:color w:val="240000"/>
        </w:rPr>
        <w:t xml:space="preserve"> কিন্তু</w:t>
      </w:r>
      <w:r>
        <w:rPr>
          <w:color w:val="1A0000"/>
        </w:rPr>
        <w:t xml:space="preserve"> আমি</w:t>
      </w:r>
      <w:r>
        <w:rPr>
          <w:color w:val="000043"/>
        </w:rPr>
        <w:t xml:space="preserve"> রির্চাজ</w:t>
      </w:r>
      <w:r>
        <w:rPr>
          <w:color w:val="2B0000"/>
        </w:rPr>
        <w:t xml:space="preserve"> দিয়ে</w:t>
      </w:r>
      <w:r>
        <w:rPr>
          <w:color w:val="00005B"/>
        </w:rPr>
        <w:t xml:space="preserve"> ক্যাশ</w:t>
      </w:r>
      <w:r>
        <w:rPr>
          <w:color w:val="00009D"/>
        </w:rPr>
        <w:t xml:space="preserve"> ব্যাগ</w:t>
      </w:r>
      <w:r>
        <w:rPr>
          <w:color w:val="000039"/>
        </w:rPr>
        <w:t xml:space="preserve"> পেলাম</w:t>
      </w:r>
      <w:r>
        <w:rPr>
          <w:color w:val="00001F"/>
        </w:rPr>
        <w:t xml:space="preserve"> না</w:t>
      </w:r>
      <w:r>
        <w:rPr>
          <w:color w:val="00002F"/>
        </w:rPr>
        <w:t xml:space="preserve"> কেনো</w:t>
      </w:r>
      <w:r>
        <w:br/>
      </w:r>
      <w:r>
        <w:rPr>
          <w:color w:val="000078"/>
        </w:rPr>
        <w:t xml:space="preserve"> ক্যাশ</w:t>
      </w:r>
      <w:r>
        <w:rPr>
          <w:color w:val="000086"/>
        </w:rPr>
        <w:t xml:space="preserve"> ব্যাক</w:t>
      </w:r>
      <w:r>
        <w:rPr>
          <w:color w:val="00009E"/>
        </w:rPr>
        <w:t xml:space="preserve"> পাচ্ছি</w:t>
      </w:r>
      <w:r>
        <w:rPr>
          <w:color w:val="000053"/>
        </w:rPr>
        <w:t xml:space="preserve"> না</w:t>
      </w:r>
      <w:r>
        <w:br/>
      </w:r>
      <w:r>
        <w:rPr>
          <w:color w:val="00004C"/>
        </w:rPr>
        <w:t xml:space="preserve"> বিকাশের</w:t>
      </w:r>
      <w:r>
        <w:rPr>
          <w:color w:val="00006E"/>
        </w:rPr>
        <w:t xml:space="preserve"> রিচার্জের</w:t>
      </w:r>
      <w:r>
        <w:rPr>
          <w:color w:val="00007B"/>
        </w:rPr>
        <w:t xml:space="preserve"> ক্যাশব্যাক</w:t>
      </w:r>
      <w:r>
        <w:rPr>
          <w:color w:val="00007A"/>
        </w:rPr>
        <w:t xml:space="preserve"> অফারে</w:t>
      </w:r>
      <w:r>
        <w:rPr>
          <w:color w:val="000045"/>
        </w:rPr>
        <w:t xml:space="preserve"> রিচার্জ</w:t>
      </w:r>
      <w:r>
        <w:rPr>
          <w:color w:val="000000"/>
        </w:rPr>
        <w:t xml:space="preserve"> করেও</w:t>
      </w:r>
      <w:r>
        <w:rPr>
          <w:color w:val="00007B"/>
        </w:rPr>
        <w:t xml:space="preserve"> ক্যাশব্যাক</w:t>
      </w:r>
      <w:r>
        <w:rPr>
          <w:color w:val="00005F"/>
        </w:rPr>
        <w:t xml:space="preserve"> পাচ্ছি</w:t>
      </w:r>
      <w:r>
        <w:rPr>
          <w:color w:val="000032"/>
        </w:rPr>
        <w:t xml:space="preserve"> না</w:t>
      </w:r>
      <w:r>
        <w:rPr>
          <w:color w:val="000000"/>
        </w:rPr>
        <w:t xml:space="preserve"> কেন</w:t>
      </w:r>
      <w:r>
        <w:br/>
      </w:r>
      <w:r>
        <w:rPr>
          <w:color w:val="000042"/>
        </w:rPr>
        <w:t xml:space="preserve"> বিকাশে</w:t>
      </w:r>
      <w:r>
        <w:rPr>
          <w:color w:val="00007D"/>
        </w:rPr>
        <w:t xml:space="preserve"> ক্যাশব্যাক</w:t>
      </w:r>
      <w:r>
        <w:rPr>
          <w:color w:val="00007C"/>
        </w:rPr>
        <w:t xml:space="preserve"> অফারে</w:t>
      </w:r>
      <w:r>
        <w:rPr>
          <w:color w:val="000046"/>
        </w:rPr>
        <w:t xml:space="preserve"> রিচার্জ</w:t>
      </w:r>
      <w:r>
        <w:rPr>
          <w:color w:val="760000"/>
        </w:rPr>
        <w:t xml:space="preserve"> করেও</w:t>
      </w:r>
      <w:r>
        <w:rPr>
          <w:color w:val="00007D"/>
        </w:rPr>
        <w:t xml:space="preserve"> ক্যাশব্যাক</w:t>
      </w:r>
      <w:r>
        <w:rPr>
          <w:color w:val="580000"/>
        </w:rPr>
        <w:t xml:space="preserve"> পাই</w:t>
      </w:r>
      <w:r>
        <w:rPr>
          <w:color w:val="000032"/>
        </w:rPr>
        <w:t xml:space="preserve"> না</w:t>
      </w:r>
      <w:r>
        <w:rPr>
          <w:color w:val="000000"/>
        </w:rPr>
        <w:t xml:space="preserve"> কেন</w:t>
      </w:r>
      <w:r>
        <w:br/>
      </w:r>
      <w:r>
        <w:rPr>
          <w:color w:val="000073"/>
        </w:rPr>
        <w:t xml:space="preserve"> সেরা</w:t>
      </w:r>
      <w:r>
        <w:rPr>
          <w:color w:val="000000"/>
        </w:rPr>
        <w:t xml:space="preserve"> অফার</w:t>
      </w:r>
      <w:r>
        <w:rPr>
          <w:color w:val="000021"/>
        </w:rPr>
        <w:t xml:space="preserve"> বিকাশ</w:t>
      </w:r>
      <w:r>
        <w:rPr>
          <w:color w:val="000045"/>
        </w:rPr>
        <w:t xml:space="preserve"> অ্যাপ</w:t>
      </w:r>
      <w:r>
        <w:rPr>
          <w:color w:val="00002A"/>
        </w:rPr>
        <w:t xml:space="preserve"> থেকে</w:t>
      </w:r>
      <w:r>
        <w:rPr>
          <w:color w:val="000046"/>
        </w:rPr>
        <w:t xml:space="preserve"> টাকা</w:t>
      </w:r>
      <w:r>
        <w:rPr>
          <w:color w:val="00003C"/>
        </w:rPr>
        <w:t xml:space="preserve"> রিচার্জে</w:t>
      </w:r>
      <w:r>
        <w:rPr>
          <w:color w:val="000046"/>
        </w:rPr>
        <w:t xml:space="preserve"> টাকা</w:t>
      </w:r>
      <w:r>
        <w:rPr>
          <w:color w:val="000000"/>
        </w:rPr>
        <w:t xml:space="preserve"> ক্যাশব্যাক</w:t>
      </w:r>
      <w:r>
        <w:rPr>
          <w:color w:val="640000"/>
        </w:rPr>
        <w:t xml:space="preserve"> tca</w:t>
      </w:r>
      <w:r>
        <w:rPr>
          <w:color w:val="220000"/>
        </w:rPr>
        <w:t xml:space="preserve"> আমি</w:t>
      </w:r>
      <w:r>
        <w:rPr>
          <w:color w:val="440000"/>
        </w:rPr>
        <w:t xml:space="preserve"> তো</w:t>
      </w:r>
      <w:r>
        <w:rPr>
          <w:color w:val="4F0000"/>
        </w:rPr>
        <w:t xml:space="preserve"> দিয়েছি</w:t>
      </w:r>
      <w:r>
        <w:rPr>
          <w:color w:val="000043"/>
        </w:rPr>
        <w:t xml:space="preserve"> পাইনি</w:t>
      </w:r>
      <w:r>
        <w:rPr>
          <w:color w:val="00003E"/>
        </w:rPr>
        <w:t xml:space="preserve"> কেনো</w:t>
      </w:r>
      <w:r>
        <w:rPr>
          <w:color w:val="410000"/>
        </w:rPr>
        <w:t xml:space="preserve"> ভাই</w:t>
      </w:r>
      <w:r>
        <w:br/>
      </w:r>
      <w:r>
        <w:rPr>
          <w:color w:val="00005B"/>
        </w:rPr>
        <w:t xml:space="preserve"> হালনাগাদ</w:t>
      </w:r>
      <w:r>
        <w:rPr>
          <w:color w:val="540000"/>
        </w:rPr>
        <w:t xml:space="preserve"> করলে</w:t>
      </w:r>
      <w:r>
        <w:rPr>
          <w:color w:val="000033"/>
        </w:rPr>
        <w:t xml:space="preserve"> টাকা</w:t>
      </w:r>
      <w:r>
        <w:rPr>
          <w:color w:val="00005F"/>
        </w:rPr>
        <w:t xml:space="preserve"> বোনাস</w:t>
      </w:r>
      <w:r>
        <w:rPr>
          <w:color w:val="000000"/>
        </w:rPr>
        <w:t xml:space="preserve"> পাবো</w:t>
      </w:r>
      <w:r>
        <w:rPr>
          <w:color w:val="5E0000"/>
        </w:rPr>
        <w:t xml:space="preserve"> এটা</w:t>
      </w:r>
      <w:r>
        <w:rPr>
          <w:color w:val="640000"/>
        </w:rPr>
        <w:t xml:space="preserve"> তো</w:t>
      </w:r>
      <w:r>
        <w:rPr>
          <w:color w:val="00006E"/>
        </w:rPr>
        <w:t xml:space="preserve"> পেলাম</w:t>
      </w:r>
      <w:r>
        <w:rPr>
          <w:color w:val="00003D"/>
        </w:rPr>
        <w:t xml:space="preserve"> না</w:t>
      </w:r>
      <w:r>
        <w:rPr>
          <w:color w:val="320000"/>
        </w:rPr>
        <w:t xml:space="preserve"> আমি</w:t>
      </w:r>
      <w:r>
        <w:br/>
      </w:r>
      <w:r>
        <w:rPr>
          <w:color w:val="00006D"/>
        </w:rPr>
        <w:t xml:space="preserve"> টাকা</w:t>
      </w:r>
      <w:r>
        <w:rPr>
          <w:color w:val="00005A"/>
        </w:rPr>
        <w:t xml:space="preserve"> রিচার্জ</w:t>
      </w:r>
      <w:r>
        <w:rPr>
          <w:color w:val="00006D"/>
        </w:rPr>
        <w:t xml:space="preserve"> টাকা</w:t>
      </w:r>
      <w:r>
        <w:rPr>
          <w:color w:val="000087"/>
        </w:rPr>
        <w:t xml:space="preserve"> ক্যাশবেক</w:t>
      </w:r>
      <w:r>
        <w:rPr>
          <w:color w:val="00006A"/>
        </w:rPr>
        <w:t xml:space="preserve"> আসে</w:t>
      </w:r>
      <w:r>
        <w:rPr>
          <w:color w:val="00006F"/>
        </w:rPr>
        <w:t xml:space="preserve"> নি</w:t>
      </w:r>
      <w:r>
        <w:rPr>
          <w:color w:val="340000"/>
        </w:rPr>
        <w:t xml:space="preserve"> আমার</w:t>
      </w:r>
      <w:r>
        <w:br/>
      </w:r>
      <w:r>
        <w:rPr>
          <w:color w:val="000043"/>
        </w:rPr>
        <w:t xml:space="preserve"> কয়েক</w:t>
      </w:r>
      <w:r>
        <w:rPr>
          <w:color w:val="00002E"/>
        </w:rPr>
        <w:t xml:space="preserve"> দিন</w:t>
      </w:r>
      <w:r>
        <w:rPr>
          <w:color w:val="580000"/>
        </w:rPr>
        <w:t xml:space="preserve"> আগে</w:t>
      </w:r>
      <w:r>
        <w:rPr>
          <w:color w:val="00002E"/>
        </w:rPr>
        <w:t xml:space="preserve"> টাকা</w:t>
      </w:r>
      <w:r>
        <w:rPr>
          <w:color w:val="000028"/>
        </w:rPr>
        <w:t xml:space="preserve"> ক্যাশ</w:t>
      </w:r>
      <w:r>
        <w:rPr>
          <w:color w:val="00002F"/>
        </w:rPr>
        <w:t xml:space="preserve"> আউট</w:t>
      </w:r>
      <w:r>
        <w:rPr>
          <w:color w:val="210000"/>
        </w:rPr>
        <w:t xml:space="preserve"> করে</w:t>
      </w:r>
      <w:r>
        <w:rPr>
          <w:color w:val="000044"/>
        </w:rPr>
        <w:t xml:space="preserve"> ক্যাশব্যাক</w:t>
      </w:r>
      <w:r>
        <w:rPr>
          <w:color w:val="000000"/>
        </w:rPr>
        <w:t xml:space="preserve"> পাই</w:t>
      </w:r>
      <w:r>
        <w:rPr>
          <w:color w:val="340000"/>
        </w:rPr>
        <w:t xml:space="preserve"> তার</w:t>
      </w:r>
      <w:r>
        <w:rPr>
          <w:color w:val="580000"/>
        </w:rPr>
        <w:t xml:space="preserve"> আগে</w:t>
      </w:r>
      <w:r>
        <w:rPr>
          <w:color w:val="00002E"/>
        </w:rPr>
        <w:t xml:space="preserve"> টাকা</w:t>
      </w:r>
      <w:r>
        <w:rPr>
          <w:color w:val="400000"/>
        </w:rPr>
        <w:t xml:space="preserve"> করেও</w:t>
      </w:r>
      <w:r>
        <w:rPr>
          <w:color w:val="550000"/>
        </w:rPr>
        <w:t xml:space="preserve"> পাই৷</w:t>
      </w:r>
      <w:r>
        <w:rPr>
          <w:color w:val="1F0000"/>
        </w:rPr>
        <w:t xml:space="preserve"> কিন্তু</w:t>
      </w:r>
      <w:r>
        <w:rPr>
          <w:color w:val="000035"/>
        </w:rPr>
        <w:t xml:space="preserve"> আজ</w:t>
      </w:r>
      <w:r>
        <w:rPr>
          <w:color w:val="000031"/>
        </w:rPr>
        <w:t xml:space="preserve"> পেলাম</w:t>
      </w:r>
      <w:r>
        <w:rPr>
          <w:color w:val="000000"/>
        </w:rPr>
        <w:t xml:space="preserve"> না</w:t>
      </w:r>
      <w:r>
        <w:rPr>
          <w:color w:val="380000"/>
        </w:rPr>
        <w:t xml:space="preserve"> এইটা</w:t>
      </w:r>
      <w:r>
        <w:rPr>
          <w:color w:val="3F0000"/>
        </w:rPr>
        <w:t xml:space="preserve"> আনার</w:t>
      </w:r>
      <w:r>
        <w:rPr>
          <w:color w:val="000055"/>
        </w:rPr>
        <w:t xml:space="preserve"> স্যালারির</w:t>
      </w:r>
      <w:r>
        <w:rPr>
          <w:color w:val="00002E"/>
        </w:rPr>
        <w:t xml:space="preserve"> টাকা</w:t>
      </w:r>
      <w:r>
        <w:rPr>
          <w:color w:val="000044"/>
        </w:rPr>
        <w:t xml:space="preserve"> ক্যাশব্যাক</w:t>
      </w:r>
      <w:r>
        <w:rPr>
          <w:color w:val="00003B"/>
        </w:rPr>
        <w:t xml:space="preserve"> আসবে</w:t>
      </w:r>
      <w:r>
        <w:br/>
      </w:r>
      <w:r>
        <w:rPr>
          <w:color w:val="000058"/>
        </w:rPr>
        <w:t xml:space="preserve"> নোটিফিকেশন</w:t>
      </w:r>
      <w:r>
        <w:rPr>
          <w:color w:val="000071"/>
        </w:rPr>
        <w:t xml:space="preserve"> পাওয়ারপর</w:t>
      </w:r>
      <w:r>
        <w:rPr>
          <w:color w:val="000049"/>
        </w:rPr>
        <w:t xml:space="preserve"> তারিখে</w:t>
      </w:r>
      <w:r>
        <w:rPr>
          <w:color w:val="1E0000"/>
        </w:rPr>
        <w:t xml:space="preserve"> আমি</w:t>
      </w:r>
      <w:r>
        <w:rPr>
          <w:color w:val="000068"/>
        </w:rPr>
        <w:t xml:space="preserve"> রিচার্চ</w:t>
      </w:r>
      <w:r>
        <w:rPr>
          <w:color w:val="000000"/>
        </w:rPr>
        <w:t xml:space="preserve"> করেছি</w:t>
      </w:r>
      <w:r>
        <w:rPr>
          <w:color w:val="2A0000"/>
        </w:rPr>
        <w:t xml:space="preserve"> কিন্তু</w:t>
      </w:r>
      <w:r>
        <w:rPr>
          <w:color w:val="3B0000"/>
        </w:rPr>
        <w:t xml:space="preserve"> কোনো</w:t>
      </w:r>
      <w:r>
        <w:rPr>
          <w:color w:val="00006A"/>
        </w:rPr>
        <w:t xml:space="preserve"> কাশব্যাক</w:t>
      </w:r>
      <w:r>
        <w:rPr>
          <w:color w:val="390000"/>
        </w:rPr>
        <w:t xml:space="preserve"> এখনো</w:t>
      </w:r>
      <w:r>
        <w:rPr>
          <w:color w:val="400000"/>
        </w:rPr>
        <w:t xml:space="preserve"> পাই</w:t>
      </w:r>
      <w:r>
        <w:rPr>
          <w:color w:val="000035"/>
        </w:rPr>
        <w:t xml:space="preserve"> নাই</w:t>
      </w:r>
      <w:r>
        <w:br/>
      </w:r>
      <w:r>
        <w:rPr>
          <w:color w:val="2F0000"/>
        </w:rPr>
        <w:t xml:space="preserve"> ami</w:t>
      </w:r>
      <w:r>
        <w:rPr>
          <w:color w:val="00003D"/>
        </w:rPr>
        <w:t xml:space="preserve"> my</w:t>
      </w:r>
      <w:r>
        <w:rPr>
          <w:color w:val="00007D"/>
        </w:rPr>
        <w:t xml:space="preserve"> challenge</w:t>
      </w:r>
      <w:r>
        <w:rPr>
          <w:color w:val="00005C"/>
        </w:rPr>
        <w:t xml:space="preserve"> r</w:t>
      </w:r>
      <w:r>
        <w:rPr>
          <w:color w:val="00003F"/>
        </w:rPr>
        <w:t xml:space="preserve"> cash</w:t>
      </w:r>
      <w:r>
        <w:rPr>
          <w:color w:val="000041"/>
        </w:rPr>
        <w:t xml:space="preserve"> back</w:t>
      </w:r>
      <w:r>
        <w:rPr>
          <w:color w:val="00003D"/>
        </w:rPr>
        <w:t xml:space="preserve"> ta</w:t>
      </w:r>
      <w:r>
        <w:rPr>
          <w:color w:val="000064"/>
        </w:rPr>
        <w:t xml:space="preserve"> ekhono</w:t>
      </w:r>
      <w:r>
        <w:rPr>
          <w:color w:val="550000"/>
        </w:rPr>
        <w:t xml:space="preserve"> pai</w:t>
      </w:r>
      <w:r>
        <w:rPr>
          <w:color w:val="000048"/>
        </w:rPr>
        <w:t xml:space="preserve"> nai</w:t>
      </w:r>
      <w:r>
        <w:br/>
      </w:r>
      <w:r>
        <w:rPr>
          <w:color w:val="00004E"/>
        </w:rPr>
        <w:t xml:space="preserve"> টাকা</w:t>
      </w:r>
      <w:r>
        <w:rPr>
          <w:color w:val="000073"/>
        </w:rPr>
        <w:t xml:space="preserve"> cashback</w:t>
      </w:r>
      <w:r>
        <w:rPr>
          <w:color w:val="A30000"/>
        </w:rPr>
        <w:t xml:space="preserve"> পাই</w:t>
      </w:r>
      <w:r>
        <w:rPr>
          <w:color w:val="000088"/>
        </w:rPr>
        <w:t xml:space="preserve"> নাই</w:t>
      </w:r>
      <w:r>
        <w:br/>
      </w:r>
      <w:r>
        <w:rPr>
          <w:color w:val="930000"/>
        </w:rPr>
        <w:t xml:space="preserve"> amak</w:t>
      </w:r>
      <w:r>
        <w:rPr>
          <w:color w:val="000019"/>
        </w:rPr>
        <w:t xml:space="preserve"> bkash</w:t>
      </w:r>
      <w:r>
        <w:rPr>
          <w:color w:val="00002A"/>
        </w:rPr>
        <w:t xml:space="preserve"> app</w:t>
      </w:r>
      <w:r>
        <w:rPr>
          <w:color w:val="000024"/>
        </w:rPr>
        <w:t xml:space="preserve"> theke</w:t>
      </w:r>
      <w:r>
        <w:rPr>
          <w:color w:val="00003A"/>
        </w:rPr>
        <w:t xml:space="preserve"> sms</w:t>
      </w:r>
      <w:r>
        <w:rPr>
          <w:color w:val="000046"/>
        </w:rPr>
        <w:t xml:space="preserve"> korche</w:t>
      </w:r>
      <w:r>
        <w:rPr>
          <w:color w:val="3B0000"/>
        </w:rPr>
        <w:t xml:space="preserve"> j</w:t>
      </w:r>
      <w:r>
        <w:rPr>
          <w:color w:val="000040"/>
        </w:rPr>
        <w:t xml:space="preserve"> tk</w:t>
      </w:r>
      <w:r>
        <w:rPr>
          <w:color w:val="000025"/>
        </w:rPr>
        <w:t xml:space="preserve"> recharge</w:t>
      </w:r>
      <w:r>
        <w:rPr>
          <w:color w:val="2D0000"/>
        </w:rPr>
        <w:t xml:space="preserve"> korle</w:t>
      </w:r>
      <w:r>
        <w:rPr>
          <w:color w:val="000040"/>
        </w:rPr>
        <w:t xml:space="preserve"> tk</w:t>
      </w:r>
      <w:r>
        <w:rPr>
          <w:color w:val="000047"/>
        </w:rPr>
        <w:t xml:space="preserve"> case</w:t>
      </w:r>
      <w:r>
        <w:rPr>
          <w:color w:val="000026"/>
        </w:rPr>
        <w:t xml:space="preserve"> back</w:t>
      </w:r>
      <w:r>
        <w:rPr>
          <w:color w:val="250000"/>
        </w:rPr>
        <w:t xml:space="preserve"> but</w:t>
      </w:r>
      <w:r>
        <w:rPr>
          <w:color w:val="930000"/>
        </w:rPr>
        <w:t xml:space="preserve"> amak</w:t>
      </w:r>
      <w:r>
        <w:rPr>
          <w:color w:val="000033"/>
        </w:rPr>
        <w:t xml:space="preserve"> akhon</w:t>
      </w:r>
      <w:r>
        <w:rPr>
          <w:color w:val="350000"/>
        </w:rPr>
        <w:t xml:space="preserve"> o</w:t>
      </w:r>
      <w:r>
        <w:rPr>
          <w:color w:val="00004E"/>
        </w:rPr>
        <w:t xml:space="preserve"> deyni</w:t>
      </w:r>
      <w:r>
        <w:br/>
      </w:r>
      <w:r>
        <w:rPr>
          <w:color w:val="000025"/>
        </w:rPr>
        <w:t xml:space="preserve"> টাকা</w:t>
      </w:r>
      <w:r>
        <w:rPr>
          <w:color w:val="00003D"/>
        </w:rPr>
        <w:t xml:space="preserve"> রিচার্জ</w:t>
      </w:r>
      <w:r>
        <w:rPr>
          <w:color w:val="450000"/>
        </w:rPr>
        <w:t xml:space="preserve"> করার</w:t>
      </w:r>
      <w:r>
        <w:rPr>
          <w:color w:val="4B0000"/>
        </w:rPr>
        <w:t xml:space="preserve"> পর</w:t>
      </w:r>
      <w:r>
        <w:rPr>
          <w:color w:val="4F0000"/>
        </w:rPr>
        <w:t xml:space="preserve"> ও</w:t>
      </w:r>
      <w:r>
        <w:rPr>
          <w:color w:val="470000"/>
        </w:rPr>
        <w:t xml:space="preserve"> কোনো</w:t>
      </w:r>
      <w:r>
        <w:rPr>
          <w:color w:val="00006F"/>
        </w:rPr>
        <w:t xml:space="preserve"> প্রকার</w:t>
      </w:r>
      <w:r>
        <w:rPr>
          <w:color w:val="000045"/>
        </w:rPr>
        <w:t xml:space="preserve"> বোনাস</w:t>
      </w:r>
      <w:r>
        <w:rPr>
          <w:color w:val="000088"/>
        </w:rPr>
        <w:t xml:space="preserve"> অাসলো</w:t>
      </w:r>
      <w:r>
        <w:rPr>
          <w:color w:val="00002C"/>
        </w:rPr>
        <w:t xml:space="preserve"> না</w:t>
      </w:r>
      <w:r>
        <w:rPr>
          <w:color w:val="000000"/>
        </w:rPr>
        <w:t xml:space="preserve"> যে</w:t>
      </w:r>
      <w:r>
        <w:br/>
      </w:r>
      <w:r>
        <w:rPr>
          <w:color w:val="1A0000"/>
        </w:rPr>
        <w:t xml:space="preserve"> amar</w:t>
      </w:r>
      <w:r>
        <w:rPr>
          <w:color w:val="000015"/>
        </w:rPr>
        <w:t xml:space="preserve"> bkash</w:t>
      </w:r>
      <w:r>
        <w:rPr>
          <w:color w:val="000034"/>
        </w:rPr>
        <w:t xml:space="preserve"> pra</w:t>
      </w:r>
      <w:r>
        <w:rPr>
          <w:color w:val="00001D"/>
        </w:rPr>
        <w:t xml:space="preserve"> number</w:t>
      </w:r>
      <w:r>
        <w:rPr>
          <w:color w:val="000000"/>
        </w:rPr>
        <w:t xml:space="preserve"> -</w:t>
      </w:r>
      <w:r>
        <w:rPr>
          <w:color w:val="000036"/>
        </w:rPr>
        <w:t xml:space="preserve"> name</w:t>
      </w:r>
      <w:r>
        <w:rPr>
          <w:color w:val="000052"/>
        </w:rPr>
        <w:t xml:space="preserve"> east-west</w:t>
      </w:r>
      <w:r>
        <w:rPr>
          <w:color w:val="00004B"/>
        </w:rPr>
        <w:t xml:space="preserve"> collection</w:t>
      </w:r>
      <w:r>
        <w:rPr>
          <w:color w:val="180000"/>
        </w:rPr>
        <w:t xml:space="preserve"> ami</w:t>
      </w:r>
      <w:r>
        <w:rPr>
          <w:color w:val="000038"/>
        </w:rPr>
        <w:t xml:space="preserve"> december</w:t>
      </w:r>
      <w:r>
        <w:rPr>
          <w:color w:val="00003B"/>
        </w:rPr>
        <w:t xml:space="preserve"> mase</w:t>
      </w:r>
      <w:r>
        <w:rPr>
          <w:color w:val="000040"/>
        </w:rPr>
        <w:t xml:space="preserve"> business</w:t>
      </w:r>
      <w:r>
        <w:rPr>
          <w:color w:val="00004B"/>
        </w:rPr>
        <w:t xml:space="preserve"> dashboard</w:t>
      </w:r>
      <w:r>
        <w:rPr>
          <w:color w:val="00001E"/>
        </w:rPr>
        <w:t xml:space="preserve"> e</w:t>
      </w:r>
      <w:r>
        <w:rPr>
          <w:color w:val="00004F"/>
        </w:rPr>
        <w:t xml:space="preserve"> sing</w:t>
      </w:r>
      <w:r>
        <w:rPr>
          <w:color w:val="00003D"/>
        </w:rPr>
        <w:t xml:space="preserve"> up</w:t>
      </w:r>
      <w:r>
        <w:rPr>
          <w:color w:val="000023"/>
        </w:rPr>
        <w:t xml:space="preserve"> kore</w:t>
      </w:r>
      <w:r>
        <w:rPr>
          <w:color w:val="000034"/>
        </w:rPr>
        <w:t xml:space="preserve"> login</w:t>
      </w:r>
      <w:r>
        <w:rPr>
          <w:color w:val="2F0000"/>
        </w:rPr>
        <w:t xml:space="preserve"> korechi</w:t>
      </w:r>
      <w:r>
        <w:rPr>
          <w:color w:val="260000"/>
        </w:rPr>
        <w:t xml:space="preserve"> kintu</w:t>
      </w:r>
      <w:r>
        <w:rPr>
          <w:color w:val="000033"/>
        </w:rPr>
        <w:t xml:space="preserve"> ekhono</w:t>
      </w:r>
      <w:r>
        <w:rPr>
          <w:color w:val="00001C"/>
        </w:rPr>
        <w:t xml:space="preserve"> taka</w:t>
      </w:r>
      <w:r>
        <w:rPr>
          <w:color w:val="00002C"/>
        </w:rPr>
        <w:t xml:space="preserve"> bonus</w:t>
      </w:r>
      <w:r>
        <w:rPr>
          <w:color w:val="2B0000"/>
        </w:rPr>
        <w:t xml:space="preserve"> pai</w:t>
      </w:r>
      <w:r>
        <w:rPr>
          <w:color w:val="000025"/>
        </w:rPr>
        <w:t xml:space="preserve"> nai</w:t>
      </w:r>
      <w:r>
        <w:br/>
      </w:r>
      <w:r>
        <w:rPr>
          <w:color w:val="2C0000"/>
        </w:rPr>
        <w:t xml:space="preserve"> আমি</w:t>
      </w:r>
      <w:r>
        <w:rPr>
          <w:color w:val="000077"/>
        </w:rPr>
        <w:t xml:space="preserve"> প্রথম</w:t>
      </w:r>
      <w:r>
        <w:rPr>
          <w:color w:val="00006F"/>
        </w:rPr>
        <w:t xml:space="preserve"> লগইন</w:t>
      </w:r>
      <w:r>
        <w:rPr>
          <w:color w:val="5E0000"/>
        </w:rPr>
        <w:t xml:space="preserve"> করলাম</w:t>
      </w:r>
      <w:r>
        <w:rPr>
          <w:color w:val="3D0000"/>
        </w:rPr>
        <w:t xml:space="preserve"> কিন্তু</w:t>
      </w:r>
      <w:r>
        <w:rPr>
          <w:color w:val="4B0000"/>
        </w:rPr>
        <w:t xml:space="preserve"> কোন</w:t>
      </w:r>
      <w:r>
        <w:rPr>
          <w:color w:val="000054"/>
        </w:rPr>
        <w:t xml:space="preserve"> বোনাস</w:t>
      </w:r>
      <w:r>
        <w:rPr>
          <w:color w:val="000067"/>
        </w:rPr>
        <w:t xml:space="preserve"> আসেনি</w:t>
      </w:r>
      <w:r>
        <w:rPr>
          <w:color w:val="000000"/>
        </w:rPr>
        <w:t xml:space="preserve"> কেন</w:t>
      </w:r>
      <w:r>
        <w:br/>
      </w:r>
      <w:r>
        <w:rPr>
          <w:color w:val="490000"/>
        </w:rPr>
        <w:t xml:space="preserve"> i</w:t>
      </w:r>
      <w:r>
        <w:rPr>
          <w:color w:val="430000"/>
        </w:rPr>
        <w:t xml:space="preserve"> was</w:t>
      </w:r>
      <w:r>
        <w:rPr>
          <w:color w:val="000042"/>
        </w:rPr>
        <w:t xml:space="preserve"> paid</w:t>
      </w:r>
      <w:r>
        <w:rPr>
          <w:color w:val="00004F"/>
        </w:rPr>
        <w:t xml:space="preserve"> my</w:t>
      </w:r>
      <w:r>
        <w:rPr>
          <w:color w:val="000046"/>
        </w:rPr>
        <w:t xml:space="preserve"> electricity</w:t>
      </w:r>
      <w:r>
        <w:rPr>
          <w:color w:val="00002C"/>
        </w:rPr>
        <w:t xml:space="preserve"> bill</w:t>
      </w:r>
      <w:r>
        <w:rPr>
          <w:color w:val="000049"/>
        </w:rPr>
        <w:t xml:space="preserve"> today</w:t>
      </w:r>
      <w:r>
        <w:rPr>
          <w:color w:val="00004A"/>
        </w:rPr>
        <w:t xml:space="preserve"> using</w:t>
      </w:r>
      <w:r>
        <w:rPr>
          <w:color w:val="2F0000"/>
        </w:rPr>
        <w:t xml:space="preserve"> the</w:t>
      </w:r>
      <w:r>
        <w:rPr>
          <w:color w:val="000035"/>
        </w:rPr>
        <w:t xml:space="preserve"> point</w:t>
      </w:r>
      <w:r>
        <w:rPr>
          <w:color w:val="00004C"/>
        </w:rPr>
        <w:t xml:space="preserve"> discount</w:t>
      </w:r>
      <w:r>
        <w:rPr>
          <w:color w:val="340000"/>
        </w:rPr>
        <w:t xml:space="preserve"> of</w:t>
      </w:r>
      <w:r>
        <w:rPr>
          <w:color w:val="000024"/>
        </w:rPr>
        <w:t xml:space="preserve"> taka</w:t>
      </w:r>
      <w:r>
        <w:rPr>
          <w:color w:val="000037"/>
        </w:rPr>
        <w:t xml:space="preserve"> why</w:t>
      </w:r>
      <w:r>
        <w:rPr>
          <w:color w:val="490000"/>
        </w:rPr>
        <w:t xml:space="preserve"> i</w:t>
      </w:r>
      <w:r>
        <w:rPr>
          <w:color w:val="000049"/>
        </w:rPr>
        <w:t xml:space="preserve"> didn't</w:t>
      </w:r>
      <w:r>
        <w:rPr>
          <w:color w:val="000036"/>
        </w:rPr>
        <w:t xml:space="preserve"> get</w:t>
      </w:r>
      <w:r>
        <w:rPr>
          <w:color w:val="00004F"/>
        </w:rPr>
        <w:t xml:space="preserve"> my</w:t>
      </w:r>
      <w:r>
        <w:rPr>
          <w:color w:val="000024"/>
        </w:rPr>
        <w:t xml:space="preserve"> taka</w:t>
      </w:r>
      <w:r>
        <w:rPr>
          <w:color w:val="000000"/>
        </w:rPr>
        <w:t xml:space="preserve"> cashback</w:t>
      </w:r>
      <w:r>
        <w:br/>
      </w:r>
      <w:r>
        <w:rPr>
          <w:color w:val="200000"/>
        </w:rPr>
        <w:t xml:space="preserve"> আমার</w:t>
      </w:r>
      <w:r>
        <w:rPr>
          <w:color w:val="000061"/>
        </w:rPr>
        <w:t xml:space="preserve"> চ্যালেঞ্জ</w:t>
      </w:r>
      <w:r>
        <w:rPr>
          <w:color w:val="00005A"/>
        </w:rPr>
        <w:t xml:space="preserve"> অপশনে</w:t>
      </w:r>
      <w:r>
        <w:rPr>
          <w:color w:val="000061"/>
        </w:rPr>
        <w:t xml:space="preserve"> লিখা</w:t>
      </w:r>
      <w:r>
        <w:rPr>
          <w:color w:val="460000"/>
        </w:rPr>
        <w:t xml:space="preserve"> ছিল</w:t>
      </w:r>
      <w:r>
        <w:rPr>
          <w:color w:val="000043"/>
        </w:rPr>
        <w:t xml:space="preserve"> টাকা</w:t>
      </w:r>
      <w:r>
        <w:rPr>
          <w:color w:val="000037"/>
        </w:rPr>
        <w:t xml:space="preserve"> রিচার্জ</w:t>
      </w:r>
      <w:r>
        <w:rPr>
          <w:color w:val="370000"/>
        </w:rPr>
        <w:t xml:space="preserve"> করলে</w:t>
      </w:r>
      <w:r>
        <w:rPr>
          <w:color w:val="000043"/>
        </w:rPr>
        <w:t xml:space="preserve"> টাকা</w:t>
      </w:r>
      <w:r>
        <w:rPr>
          <w:color w:val="000031"/>
        </w:rPr>
        <w:t xml:space="preserve"> ক্যাশব্যাক</w:t>
      </w:r>
      <w:r>
        <w:rPr>
          <w:color w:val="510000"/>
        </w:rPr>
        <w:t xml:space="preserve"> দিবে</w:t>
      </w:r>
      <w:r>
        <w:rPr>
          <w:color w:val="2D0000"/>
        </w:rPr>
        <w:t xml:space="preserve"> কিন্তু</w:t>
      </w:r>
      <w:r>
        <w:rPr>
          <w:color w:val="3F0000"/>
        </w:rPr>
        <w:t xml:space="preserve"> এখনো</w:t>
      </w:r>
      <w:r>
        <w:rPr>
          <w:color w:val="000041"/>
        </w:rPr>
        <w:t xml:space="preserve"> আসে</w:t>
      </w:r>
      <w:r>
        <w:rPr>
          <w:color w:val="000028"/>
        </w:rPr>
        <w:t xml:space="preserve"> না</w:t>
      </w:r>
      <w:r>
        <w:br/>
      </w:r>
      <w:r>
        <w:rPr>
          <w:color w:val="430000"/>
        </w:rPr>
        <w:t xml:space="preserve"> amer</w:t>
      </w:r>
      <w:r>
        <w:rPr>
          <w:color w:val="00003F"/>
        </w:rPr>
        <w:t xml:space="preserve"> new</w:t>
      </w:r>
      <w:r>
        <w:rPr>
          <w:color w:val="000023"/>
        </w:rPr>
        <w:t xml:space="preserve"> account</w:t>
      </w:r>
      <w:r>
        <w:rPr>
          <w:color w:val="00005D"/>
        </w:rPr>
        <w:t xml:space="preserve"> first</w:t>
      </w:r>
      <w:r>
        <w:rPr>
          <w:color w:val="000049"/>
        </w:rPr>
        <w:t xml:space="preserve"> time</w:t>
      </w:r>
      <w:r>
        <w:rPr>
          <w:color w:val="000041"/>
        </w:rPr>
        <w:t xml:space="preserve"> mobile</w:t>
      </w:r>
      <w:r>
        <w:rPr>
          <w:color w:val="00002F"/>
        </w:rPr>
        <w:t xml:space="preserve"> recharge</w:t>
      </w:r>
      <w:r>
        <w:rPr>
          <w:color w:val="280000"/>
        </w:rPr>
        <w:t xml:space="preserve"> a</w:t>
      </w:r>
      <w:r>
        <w:rPr>
          <w:color w:val="000029"/>
        </w:rPr>
        <w:t xml:space="preserve"> taka</w:t>
      </w:r>
      <w:r>
        <w:rPr>
          <w:color w:val="00002F"/>
        </w:rPr>
        <w:t xml:space="preserve"> cash</w:t>
      </w:r>
      <w:r>
        <w:rPr>
          <w:color w:val="000030"/>
        </w:rPr>
        <w:t xml:space="preserve"> back</w:t>
      </w:r>
      <w:r>
        <w:rPr>
          <w:color w:val="000068"/>
        </w:rPr>
        <w:t xml:space="preserve"> pawer</w:t>
      </w:r>
      <w:r>
        <w:rPr>
          <w:color w:val="000047"/>
        </w:rPr>
        <w:t xml:space="preserve"> kotha</w:t>
      </w:r>
      <w:r>
        <w:rPr>
          <w:color w:val="000049"/>
        </w:rPr>
        <w:t xml:space="preserve"> akhono</w:t>
      </w:r>
      <w:r>
        <w:rPr>
          <w:color w:val="000047"/>
        </w:rPr>
        <w:t xml:space="preserve"> paini</w:t>
      </w:r>
      <w:r>
        <w:br/>
      </w:r>
      <w:r>
        <w:rPr>
          <w:color w:val="240000"/>
        </w:rPr>
        <w:t xml:space="preserve"> আমার</w:t>
      </w:r>
      <w:r>
        <w:rPr>
          <w:color w:val="000061"/>
        </w:rPr>
        <w:t xml:space="preserve"> মোবাইলে</w:t>
      </w:r>
      <w:r>
        <w:rPr>
          <w:color w:val="000057"/>
        </w:rPr>
        <w:t xml:space="preserve"> মেসেজ</w:t>
      </w:r>
      <w:r>
        <w:rPr>
          <w:color w:val="000061"/>
        </w:rPr>
        <w:t xml:space="preserve"> এসেছে</w:t>
      </w:r>
      <w:r>
        <w:rPr>
          <w:color w:val="000071"/>
        </w:rPr>
        <w:t xml:space="preserve"> টাকা</w:t>
      </w:r>
      <w:r>
        <w:rPr>
          <w:color w:val="000041"/>
        </w:rPr>
        <w:t xml:space="preserve"> রিচার্জে</w:t>
      </w:r>
      <w:r>
        <w:rPr>
          <w:color w:val="000071"/>
        </w:rPr>
        <w:t xml:space="preserve"> টাকা</w:t>
      </w:r>
      <w:r>
        <w:rPr>
          <w:color w:val="000000"/>
        </w:rPr>
        <w:t xml:space="preserve"> ক্যাশবেক</w:t>
      </w:r>
      <w:r>
        <w:rPr>
          <w:color w:val="250000"/>
        </w:rPr>
        <w:t xml:space="preserve"> আমি</w:t>
      </w:r>
      <w:r>
        <w:rPr>
          <w:color w:val="00003E"/>
        </w:rPr>
        <w:t xml:space="preserve"> রিচার্জ</w:t>
      </w:r>
      <w:r>
        <w:rPr>
          <w:color w:val="3F0000"/>
        </w:rPr>
        <w:t xml:space="preserve"> করেছি</w:t>
      </w:r>
      <w:r>
        <w:rPr>
          <w:color w:val="000071"/>
        </w:rPr>
        <w:t xml:space="preserve"> টাকা</w:t>
      </w:r>
      <w:r>
        <w:rPr>
          <w:color w:val="4E0000"/>
        </w:rPr>
        <w:t xml:space="preserve"> পাই</w:t>
      </w:r>
      <w:r>
        <w:rPr>
          <w:color w:val="000041"/>
        </w:rPr>
        <w:t xml:space="preserve"> নাই</w:t>
      </w:r>
      <w:r>
        <w:br/>
      </w:r>
      <w:r>
        <w:rPr>
          <w:color w:val="2A0000"/>
        </w:rPr>
        <w:t xml:space="preserve"> ami</w:t>
      </w:r>
      <w:r>
        <w:rPr>
          <w:color w:val="000072"/>
        </w:rPr>
        <w:t xml:space="preserve"> bikase</w:t>
      </w:r>
      <w:r>
        <w:rPr>
          <w:color w:val="00005B"/>
        </w:rPr>
        <w:t xml:space="preserve"> notun</w:t>
      </w:r>
      <w:r>
        <w:rPr>
          <w:color w:val="420000"/>
        </w:rPr>
        <w:t xml:space="preserve"> kintu</w:t>
      </w:r>
      <w:r>
        <w:rPr>
          <w:color w:val="00008E"/>
        </w:rPr>
        <w:t xml:space="preserve"> bunass</w:t>
      </w:r>
      <w:r>
        <w:rPr>
          <w:color w:val="4B0000"/>
        </w:rPr>
        <w:t xml:space="preserve"> pai</w:t>
      </w:r>
      <w:r>
        <w:rPr>
          <w:color w:val="000040"/>
        </w:rPr>
        <w:t xml:space="preserve"> nai</w:t>
      </w:r>
      <w:r>
        <w:rPr>
          <w:color w:val="000056"/>
        </w:rPr>
        <w:t xml:space="preserve"> kn</w:t>
      </w:r>
      <w:r>
        <w:br/>
      </w:r>
      <w:r>
        <w:rPr>
          <w:color w:val="000083"/>
        </w:rPr>
        <w:t xml:space="preserve"> richag</w:t>
      </w:r>
      <w:r>
        <w:rPr>
          <w:color w:val="00003A"/>
        </w:rPr>
        <w:t xml:space="preserve"> kore</w:t>
      </w:r>
      <w:r>
        <w:rPr>
          <w:color w:val="00002F"/>
        </w:rPr>
        <w:t xml:space="preserve"> taka</w:t>
      </w:r>
      <w:r>
        <w:rPr>
          <w:color w:val="000036"/>
        </w:rPr>
        <w:t xml:space="preserve"> cash</w:t>
      </w:r>
      <w:r>
        <w:rPr>
          <w:color w:val="00006D"/>
        </w:rPr>
        <w:t xml:space="preserve"> bak</w:t>
      </w:r>
      <w:r>
        <w:rPr>
          <w:color w:val="000042"/>
        </w:rPr>
        <w:t xml:space="preserve"> ei</w:t>
      </w:r>
      <w:r>
        <w:rPr>
          <w:color w:val="000083"/>
        </w:rPr>
        <w:t xml:space="preserve"> numner</w:t>
      </w:r>
      <w:r>
        <w:rPr>
          <w:color w:val="00003C"/>
        </w:rPr>
        <w:t xml:space="preserve"> pabo</w:t>
      </w:r>
      <w:r>
        <w:rPr>
          <w:color w:val="000029"/>
        </w:rPr>
        <w:t xml:space="preserve"> ki</w:t>
      </w:r>
      <w:r>
        <w:br/>
      </w:r>
      <w:r>
        <w:rPr>
          <w:color w:val="2B0000"/>
        </w:rPr>
        <w:t xml:space="preserve"> আমি</w:t>
      </w:r>
      <w:r>
        <w:rPr>
          <w:color w:val="000059"/>
        </w:rPr>
        <w:t xml:space="preserve"> গত</w:t>
      </w:r>
      <w:r>
        <w:rPr>
          <w:color w:val="000067"/>
        </w:rPr>
        <w:t xml:space="preserve"> তারিখে</w:t>
      </w:r>
      <w:r>
        <w:rPr>
          <w:color w:val="00006E"/>
        </w:rPr>
        <w:t xml:space="preserve"> রির্চাজ</w:t>
      </w:r>
      <w:r>
        <w:rPr>
          <w:color w:val="490000"/>
        </w:rPr>
        <w:t xml:space="preserve"> করেছি</w:t>
      </w:r>
      <w:r>
        <w:rPr>
          <w:color w:val="3B0000"/>
        </w:rPr>
        <w:t xml:space="preserve"> কিন্তু</w:t>
      </w:r>
      <w:r>
        <w:rPr>
          <w:color w:val="00004B"/>
        </w:rPr>
        <w:t xml:space="preserve"> ক্যাশ</w:t>
      </w:r>
      <w:r>
        <w:rPr>
          <w:color w:val="000067"/>
        </w:rPr>
        <w:t xml:space="preserve"> বেক</w:t>
      </w:r>
      <w:r>
        <w:rPr>
          <w:color w:val="000054"/>
        </w:rPr>
        <w:t xml:space="preserve"> পাইনি</w:t>
      </w:r>
      <w:r>
        <w:br/>
      </w:r>
      <w:r>
        <w:rPr>
          <w:color w:val="000060"/>
        </w:rPr>
        <w:t xml:space="preserve"> সার</w:t>
      </w:r>
      <w:r>
        <w:rPr>
          <w:color w:val="250000"/>
        </w:rPr>
        <w:t xml:space="preserve"> আমার</w:t>
      </w:r>
      <w:r>
        <w:rPr>
          <w:color w:val="00008D"/>
        </w:rPr>
        <w:t xml:space="preserve"> চেলেন্চ</w:t>
      </w:r>
      <w:r>
        <w:rPr>
          <w:color w:val="00007F"/>
        </w:rPr>
        <w:t xml:space="preserve"> সম্পুর্ন</w:t>
      </w:r>
      <w:r>
        <w:rPr>
          <w:color w:val="460000"/>
        </w:rPr>
        <w:t xml:space="preserve"> করছি</w:t>
      </w:r>
      <w:r>
        <w:rPr>
          <w:color w:val="000000"/>
        </w:rPr>
        <w:t xml:space="preserve"> কেশবেক</w:t>
      </w:r>
      <w:r>
        <w:rPr>
          <w:color w:val="000057"/>
        </w:rPr>
        <w:t xml:space="preserve"> পাচ্ছি</w:t>
      </w:r>
      <w:r>
        <w:rPr>
          <w:color w:val="00002E"/>
        </w:rPr>
        <w:t xml:space="preserve"> না</w:t>
      </w:r>
      <w:r>
        <w:rPr>
          <w:color w:val="000037"/>
        </w:rPr>
        <w:t xml:space="preserve"> কেন</w:t>
      </w:r>
      <w:r>
        <w:br/>
      </w:r>
      <w:r>
        <w:rPr>
          <w:color w:val="000029"/>
        </w:rPr>
        <w:t xml:space="preserve"> cash</w:t>
      </w:r>
      <w:r>
        <w:rPr>
          <w:color w:val="00002A"/>
        </w:rPr>
        <w:t xml:space="preserve"> back</w:t>
      </w:r>
      <w:r>
        <w:rPr>
          <w:color w:val="000052"/>
        </w:rPr>
        <w:t xml:space="preserve"> passi</w:t>
      </w:r>
      <w:r>
        <w:rPr>
          <w:color w:val="000000"/>
        </w:rPr>
        <w:t xml:space="preserve"> na</w:t>
      </w:r>
      <w:r>
        <w:rPr>
          <w:color w:val="000049"/>
        </w:rPr>
        <w:t xml:space="preserve"> taka</w:t>
      </w:r>
      <w:r>
        <w:rPr>
          <w:color w:val="000029"/>
        </w:rPr>
        <w:t xml:space="preserve"> recharge</w:t>
      </w:r>
      <w:r>
        <w:rPr>
          <w:color w:val="3B0000"/>
        </w:rPr>
        <w:t xml:space="preserve"> and</w:t>
      </w:r>
      <w:r>
        <w:rPr>
          <w:color w:val="000049"/>
        </w:rPr>
        <w:t xml:space="preserve"> taka</w:t>
      </w:r>
      <w:r>
        <w:rPr>
          <w:color w:val="000031"/>
        </w:rPr>
        <w:t xml:space="preserve"> send</w:t>
      </w:r>
      <w:r>
        <w:rPr>
          <w:color w:val="000027"/>
        </w:rPr>
        <w:t xml:space="preserve"> money</w:t>
      </w:r>
      <w:r>
        <w:rPr>
          <w:color w:val="450000"/>
        </w:rPr>
        <w:t xml:space="preserve"> or</w:t>
      </w:r>
      <w:r>
        <w:rPr>
          <w:color w:val="000064"/>
        </w:rPr>
        <w:t xml:space="preserve"> recived</w:t>
      </w:r>
      <w:r>
        <w:rPr>
          <w:color w:val="370000"/>
        </w:rPr>
        <w:t xml:space="preserve"> korar</w:t>
      </w:r>
      <w:r>
        <w:rPr>
          <w:color w:val="00003B"/>
        </w:rPr>
        <w:t xml:space="preserve"> por</w:t>
      </w:r>
      <w:r>
        <w:rPr>
          <w:color w:val="3A0000"/>
        </w:rPr>
        <w:t xml:space="preserve"> o</w:t>
      </w:r>
      <w:r>
        <w:rPr>
          <w:color w:val="440000"/>
        </w:rPr>
        <w:t xml:space="preserve"> pls</w:t>
      </w:r>
      <w:r>
        <w:rPr>
          <w:color w:val="00003E"/>
        </w:rPr>
        <w:t xml:space="preserve"> check</w:t>
      </w:r>
      <w:r>
        <w:rPr>
          <w:color w:val="3E0000"/>
        </w:rPr>
        <w:t xml:space="preserve"> this</w:t>
      </w:r>
      <w:r>
        <w:rPr>
          <w:color w:val="000000"/>
        </w:rPr>
        <w:t xml:space="preserve"> problem</w:t>
      </w:r>
      <w:r>
        <w:rPr>
          <w:color w:val="300000"/>
        </w:rPr>
        <w:t xml:space="preserve"> sir</w:t>
      </w:r>
      <w:r>
        <w:br/>
      </w:r>
      <w:r>
        <w:rPr>
          <w:color w:val="000059"/>
        </w:rPr>
        <w:t xml:space="preserve"> add</w:t>
      </w:r>
      <w:r>
        <w:rPr>
          <w:color w:val="0000B3"/>
        </w:rPr>
        <w:t xml:space="preserve"> maney</w:t>
      </w:r>
      <w:r>
        <w:rPr>
          <w:color w:val="000058"/>
        </w:rPr>
        <w:t xml:space="preserve"> cashback</w:t>
      </w:r>
      <w:r>
        <w:rPr>
          <w:color w:val="000082"/>
        </w:rPr>
        <w:t xml:space="preserve"> paini</w:t>
      </w:r>
      <w:r>
        <w:br/>
      </w:r>
      <w:r>
        <w:rPr>
          <w:color w:val="000021"/>
        </w:rPr>
        <w:t xml:space="preserve"> bkash</w:t>
      </w:r>
      <w:r>
        <w:rPr>
          <w:color w:val="000038"/>
        </w:rPr>
        <w:t xml:space="preserve"> app</w:t>
      </w:r>
      <w:r>
        <w:rPr>
          <w:color w:val="3D0000"/>
        </w:rPr>
        <w:t xml:space="preserve"> diye</w:t>
      </w:r>
      <w:r>
        <w:rPr>
          <w:color w:val="000025"/>
        </w:rPr>
        <w:t xml:space="preserve"> account</w:t>
      </w:r>
      <w:r>
        <w:rPr>
          <w:color w:val="00006B"/>
        </w:rPr>
        <w:t xml:space="preserve"> khulchi</w:t>
      </w:r>
      <w:r>
        <w:rPr>
          <w:color w:val="4E0000"/>
        </w:rPr>
        <w:t xml:space="preserve"> bt</w:t>
      </w:r>
      <w:r>
        <w:rPr>
          <w:color w:val="000000"/>
        </w:rPr>
        <w:t xml:space="preserve"> tk</w:t>
      </w:r>
      <w:r>
        <w:rPr>
          <w:color w:val="000044"/>
        </w:rPr>
        <w:t xml:space="preserve"> bonus</w:t>
      </w:r>
      <w:r>
        <w:rPr>
          <w:color w:val="430000"/>
        </w:rPr>
        <w:t xml:space="preserve"> pai</w:t>
      </w:r>
      <w:r>
        <w:rPr>
          <w:color w:val="000060"/>
        </w:rPr>
        <w:t xml:space="preserve"> nay</w:t>
      </w:r>
      <w:r>
        <w:rPr>
          <w:color w:val="760000"/>
        </w:rPr>
        <w:t xml:space="preserve"> ahn</w:t>
      </w:r>
      <w:r>
        <w:rPr>
          <w:color w:val="470000"/>
        </w:rPr>
        <w:t xml:space="preserve"> o</w:t>
      </w:r>
      <w:r>
        <w:br/>
      </w:r>
      <w:r>
        <w:rPr>
          <w:color w:val="00006F"/>
        </w:rPr>
        <w:t xml:space="preserve"> সপ্ন</w:t>
      </w:r>
      <w:r>
        <w:rPr>
          <w:color w:val="00007D"/>
        </w:rPr>
        <w:t xml:space="preserve"> সুপার</w:t>
      </w:r>
      <w:r>
        <w:rPr>
          <w:color w:val="000080"/>
        </w:rPr>
        <w:t xml:space="preserve"> সপ</w:t>
      </w:r>
      <w:r>
        <w:rPr>
          <w:color w:val="380000"/>
        </w:rPr>
        <w:t xml:space="preserve"> এ</w:t>
      </w:r>
      <w:r>
        <w:rPr>
          <w:color w:val="240000"/>
        </w:rPr>
        <w:t xml:space="preserve"> আমি</w:t>
      </w:r>
      <w:r>
        <w:rPr>
          <w:color w:val="000024"/>
        </w:rPr>
        <w:t xml:space="preserve"> টাকা</w:t>
      </w:r>
      <w:r>
        <w:rPr>
          <w:color w:val="000043"/>
        </w:rPr>
        <w:t xml:space="preserve"> পেমেন্ট</w:t>
      </w:r>
      <w:r>
        <w:rPr>
          <w:color w:val="420000"/>
        </w:rPr>
        <w:t xml:space="preserve"> করছি</w:t>
      </w:r>
      <w:r>
        <w:rPr>
          <w:color w:val="310000"/>
        </w:rPr>
        <w:t xml:space="preserve"> কিন্তু</w:t>
      </w:r>
      <w:r>
        <w:rPr>
          <w:color w:val="000035"/>
        </w:rPr>
        <w:t xml:space="preserve"> ক্যাশব্যাক</w:t>
      </w:r>
      <w:r>
        <w:rPr>
          <w:color w:val="000000"/>
        </w:rPr>
        <w:t xml:space="preserve"> পাইনি</w:t>
      </w:r>
      <w:r>
        <w:br/>
      </w:r>
      <w:r>
        <w:rPr>
          <w:color w:val="00004E"/>
        </w:rPr>
        <w:t xml:space="preserve"> টাকা</w:t>
      </w:r>
      <w:r>
        <w:rPr>
          <w:color w:val="000040"/>
        </w:rPr>
        <w:t xml:space="preserve"> রিচার্জ</w:t>
      </w:r>
      <w:r>
        <w:rPr>
          <w:color w:val="400000"/>
        </w:rPr>
        <w:t xml:space="preserve"> করলে</w:t>
      </w:r>
      <w:r>
        <w:rPr>
          <w:color w:val="00004E"/>
        </w:rPr>
        <w:t xml:space="preserve"> টাকা</w:t>
      </w:r>
      <w:r>
        <w:rPr>
          <w:color w:val="000039"/>
        </w:rPr>
        <w:t xml:space="preserve"> ক্যাশব্যাক</w:t>
      </w:r>
      <w:r>
        <w:rPr>
          <w:color w:val="00007D"/>
        </w:rPr>
        <w:t xml:space="preserve"> দেয়ার</w:t>
      </w:r>
      <w:r>
        <w:rPr>
          <w:color w:val="00004F"/>
        </w:rPr>
        <w:t xml:space="preserve"> কথা</w:t>
      </w:r>
      <w:r>
        <w:rPr>
          <w:color w:val="810000"/>
        </w:rPr>
        <w:t xml:space="preserve"> বলছিল</w:t>
      </w:r>
      <w:r>
        <w:rPr>
          <w:color w:val="350000"/>
        </w:rPr>
        <w:t xml:space="preserve"> কিন্তু</w:t>
      </w:r>
      <w:r>
        <w:rPr>
          <w:color w:val="00004B"/>
        </w:rPr>
        <w:t xml:space="preserve"> পাইনি</w:t>
      </w:r>
      <w:r>
        <w:br/>
      </w:r>
      <w:r>
        <w:rPr>
          <w:color w:val="310000"/>
        </w:rPr>
        <w:t xml:space="preserve"> sir</w:t>
      </w:r>
      <w:r>
        <w:rPr>
          <w:color w:val="BA0000"/>
        </w:rPr>
        <w:t xml:space="preserve"> amie</w:t>
      </w:r>
      <w:r>
        <w:rPr>
          <w:color w:val="000037"/>
        </w:rPr>
        <w:t xml:space="preserve"> new</w:t>
      </w:r>
      <w:r>
        <w:rPr>
          <w:color w:val="00003F"/>
        </w:rPr>
        <w:t xml:space="preserve"> acount</w:t>
      </w:r>
      <w:r>
        <w:rPr>
          <w:color w:val="000060"/>
        </w:rPr>
        <w:t xml:space="preserve"> kholce</w:t>
      </w:r>
      <w:r>
        <w:rPr>
          <w:color w:val="420000"/>
        </w:rPr>
        <w:t xml:space="preserve"> kinto</w:t>
      </w:r>
      <w:r>
        <w:rPr>
          <w:color w:val="000025"/>
        </w:rPr>
        <w:t xml:space="preserve"> taka</w:t>
      </w:r>
      <w:r>
        <w:rPr>
          <w:color w:val="BA0000"/>
        </w:rPr>
        <w:t xml:space="preserve"> amie</w:t>
      </w:r>
      <w:r>
        <w:rPr>
          <w:color w:val="380000"/>
        </w:rPr>
        <w:t xml:space="preserve"> pai</w:t>
      </w:r>
      <w:r>
        <w:rPr>
          <w:color w:val="00002F"/>
        </w:rPr>
        <w:t xml:space="preserve"> nai</w:t>
      </w:r>
      <w:r>
        <w:br/>
      </w:r>
      <w:r>
        <w:rPr>
          <w:color w:val="550000"/>
        </w:rPr>
        <w:t xml:space="preserve"> ata</w:t>
      </w:r>
      <w:r>
        <w:rPr>
          <w:color w:val="4A0000"/>
        </w:rPr>
        <w:t xml:space="preserve"> te</w:t>
      </w:r>
      <w:r>
        <w:rPr>
          <w:color w:val="000034"/>
        </w:rPr>
        <w:t xml:space="preserve"> taka</w:t>
      </w:r>
      <w:r>
        <w:rPr>
          <w:color w:val="00006A"/>
        </w:rPr>
        <w:t xml:space="preserve"> load</w:t>
      </w:r>
      <w:r>
        <w:rPr>
          <w:color w:val="000068"/>
        </w:rPr>
        <w:t xml:space="preserve"> dilam</w:t>
      </w:r>
      <w:r>
        <w:rPr>
          <w:color w:val="440000"/>
        </w:rPr>
        <w:t xml:space="preserve"> kintu</w:t>
      </w:r>
      <w:r>
        <w:rPr>
          <w:color w:val="00003A"/>
        </w:rPr>
        <w:t xml:space="preserve"> cash</w:t>
      </w:r>
      <w:r>
        <w:rPr>
          <w:color w:val="00003C"/>
        </w:rPr>
        <w:t xml:space="preserve"> back</w:t>
      </w:r>
      <w:r>
        <w:rPr>
          <w:color w:val="000059"/>
        </w:rPr>
        <w:t xml:space="preserve"> pelam</w:t>
      </w:r>
      <w:r>
        <w:rPr>
          <w:color w:val="000032"/>
        </w:rPr>
        <w:t xml:space="preserve"> na</w:t>
      </w:r>
      <w:r>
        <w:rPr>
          <w:color w:val="000045"/>
        </w:rPr>
        <w:t xml:space="preserve"> keno</w:t>
      </w:r>
      <w:r>
        <w:br/>
      </w:r>
      <w:r>
        <w:rPr>
          <w:color w:val="250000"/>
        </w:rPr>
        <w:t xml:space="preserve"> আমি</w:t>
      </w:r>
      <w:r>
        <w:rPr>
          <w:color w:val="000075"/>
        </w:rPr>
        <w:t xml:space="preserve"> সপ্ন</w:t>
      </w:r>
      <w:r>
        <w:rPr>
          <w:color w:val="000087"/>
        </w:rPr>
        <w:t xml:space="preserve"> সপ</w:t>
      </w:r>
      <w:r>
        <w:rPr>
          <w:color w:val="3A0000"/>
        </w:rPr>
        <w:t xml:space="preserve"> এ</w:t>
      </w:r>
      <w:r>
        <w:rPr>
          <w:color w:val="000000"/>
        </w:rPr>
        <w:t xml:space="preserve"> তারিখের</w:t>
      </w:r>
      <w:r>
        <w:rPr>
          <w:color w:val="490000"/>
        </w:rPr>
        <w:t xml:space="preserve"> আগে</w:t>
      </w:r>
      <w:r>
        <w:rPr>
          <w:color w:val="000026"/>
        </w:rPr>
        <w:t xml:space="preserve"> টাকা</w:t>
      </w:r>
      <w:r>
        <w:rPr>
          <w:color w:val="000047"/>
        </w:rPr>
        <w:t xml:space="preserve"> পেমেন্ট</w:t>
      </w:r>
      <w:r>
        <w:rPr>
          <w:color w:val="450000"/>
        </w:rPr>
        <w:t xml:space="preserve"> করছি</w:t>
      </w:r>
      <w:r>
        <w:rPr>
          <w:color w:val="330000"/>
        </w:rPr>
        <w:t xml:space="preserve"> কিন্তু</w:t>
      </w:r>
      <w:r>
        <w:rPr>
          <w:color w:val="000038"/>
        </w:rPr>
        <w:t xml:space="preserve"> ক্যাশব্যাক</w:t>
      </w:r>
      <w:r>
        <w:rPr>
          <w:color w:val="000049"/>
        </w:rPr>
        <w:t xml:space="preserve"> পাইনি</w:t>
      </w:r>
      <w:r>
        <w:br/>
      </w:r>
      <w:r>
        <w:rPr>
          <w:color w:val="270000"/>
        </w:rPr>
        <w:t xml:space="preserve"> আমি</w:t>
      </w:r>
      <w:r>
        <w:rPr>
          <w:color w:val="00006F"/>
        </w:rPr>
        <w:t xml:space="preserve"> তারিখের</w:t>
      </w:r>
      <w:r>
        <w:rPr>
          <w:color w:val="4B0000"/>
        </w:rPr>
        <w:t xml:space="preserve"> আগে</w:t>
      </w:r>
      <w:r>
        <w:rPr>
          <w:color w:val="000079"/>
        </w:rPr>
        <w:t xml:space="preserve"> সপ্ন</w:t>
      </w:r>
      <w:r>
        <w:rPr>
          <w:color w:val="3D0000"/>
        </w:rPr>
        <w:t xml:space="preserve"> এ</w:t>
      </w:r>
      <w:r>
        <w:rPr>
          <w:color w:val="000027"/>
        </w:rPr>
        <w:t xml:space="preserve"> টাকা</w:t>
      </w:r>
      <w:r>
        <w:rPr>
          <w:color w:val="000049"/>
        </w:rPr>
        <w:t xml:space="preserve"> পেমেন্ট</w:t>
      </w:r>
      <w:r>
        <w:rPr>
          <w:color w:val="480000"/>
        </w:rPr>
        <w:t xml:space="preserve"> করছি</w:t>
      </w:r>
      <w:r>
        <w:rPr>
          <w:color w:val="350000"/>
        </w:rPr>
        <w:t xml:space="preserve"> কিন্তু</w:t>
      </w:r>
      <w:r>
        <w:rPr>
          <w:color w:val="00003A"/>
        </w:rPr>
        <w:t xml:space="preserve"> ক্যাশব্যাক</w:t>
      </w:r>
      <w:r>
        <w:rPr>
          <w:color w:val="00005A"/>
        </w:rPr>
        <w:t xml:space="preserve"> আসেনি</w:t>
      </w:r>
      <w:r>
        <w:br/>
      </w:r>
      <w:r>
        <w:rPr>
          <w:color w:val="220000"/>
        </w:rPr>
        <w:t xml:space="preserve"> ami</w:t>
      </w:r>
      <w:r>
        <w:rPr>
          <w:color w:val="00002C"/>
        </w:rPr>
        <w:t xml:space="preserve"> my</w:t>
      </w:r>
      <w:r>
        <w:rPr>
          <w:color w:val="000050"/>
        </w:rPr>
        <w:t xml:space="preserve"> gp</w:t>
      </w:r>
      <w:r>
        <w:rPr>
          <w:color w:val="000057"/>
        </w:rPr>
        <w:t xml:space="preserve"> theke</w:t>
      </w:r>
      <w:r>
        <w:rPr>
          <w:color w:val="000038"/>
        </w:rPr>
        <w:t xml:space="preserve"> akta</w:t>
      </w:r>
      <w:r>
        <w:rPr>
          <w:color w:val="000057"/>
        </w:rPr>
        <w:t xml:space="preserve"> offer</w:t>
      </w:r>
      <w:r>
        <w:rPr>
          <w:color w:val="000067"/>
        </w:rPr>
        <w:t xml:space="preserve"> neoar</w:t>
      </w:r>
      <w:r>
        <w:rPr>
          <w:color w:val="380000"/>
        </w:rPr>
        <w:t xml:space="preserve"> jonno</w:t>
      </w:r>
      <w:r>
        <w:rPr>
          <w:color w:val="00001E"/>
        </w:rPr>
        <w:t xml:space="preserve"> bkash</w:t>
      </w:r>
      <w:r>
        <w:rPr>
          <w:color w:val="000057"/>
        </w:rPr>
        <w:t xml:space="preserve"> theke</w:t>
      </w:r>
      <w:r>
        <w:rPr>
          <w:color w:val="000036"/>
        </w:rPr>
        <w:t xml:space="preserve"> payment</w:t>
      </w:r>
      <w:r>
        <w:rPr>
          <w:color w:val="000000"/>
        </w:rPr>
        <w:t xml:space="preserve"> disilam</w:t>
      </w:r>
      <w:r>
        <w:rPr>
          <w:color w:val="000036"/>
        </w:rPr>
        <w:t xml:space="preserve"> payment</w:t>
      </w:r>
      <w:r>
        <w:rPr>
          <w:color w:val="6F0000"/>
        </w:rPr>
        <w:t xml:space="preserve"> thiki</w:t>
      </w:r>
      <w:r>
        <w:rPr>
          <w:color w:val="000051"/>
        </w:rPr>
        <w:t xml:space="preserve"> nise</w:t>
      </w:r>
      <w:r>
        <w:rPr>
          <w:color w:val="000057"/>
        </w:rPr>
        <w:t xml:space="preserve"> offer</w:t>
      </w:r>
      <w:r>
        <w:rPr>
          <w:color w:val="000000"/>
        </w:rPr>
        <w:t xml:space="preserve"> deini</w:t>
      </w:r>
      <w:r>
        <w:br/>
      </w:r>
      <w:r>
        <w:rPr>
          <w:color w:val="3D0000"/>
        </w:rPr>
        <w:t xml:space="preserve"> ami</w:t>
      </w:r>
      <w:r>
        <w:rPr>
          <w:color w:val="000024"/>
        </w:rPr>
        <w:t xml:space="preserve"> taka</w:t>
      </w:r>
      <w:r>
        <w:rPr>
          <w:color w:val="000030"/>
        </w:rPr>
        <w:t xml:space="preserve"> payment</w:t>
      </w:r>
      <w:r>
        <w:rPr>
          <w:color w:val="3B0000"/>
        </w:rPr>
        <w:t xml:space="preserve"> korechi</w:t>
      </w:r>
      <w:r>
        <w:rPr>
          <w:color w:val="000059"/>
        </w:rPr>
        <w:t xml:space="preserve"> minute</w:t>
      </w:r>
      <w:r>
        <w:rPr>
          <w:color w:val="00005E"/>
        </w:rPr>
        <w:t xml:space="preserve"> school</w:t>
      </w:r>
      <w:r>
        <w:rPr>
          <w:color w:val="000000"/>
        </w:rPr>
        <w:t xml:space="preserve"> e</w:t>
      </w:r>
      <w:r>
        <w:rPr>
          <w:color w:val="000000"/>
        </w:rPr>
        <w:t xml:space="preserve"> ja</w:t>
      </w:r>
      <w:r>
        <w:rPr>
          <w:color w:val="3B0000"/>
        </w:rPr>
        <w:t xml:space="preserve"> apnader</w:t>
      </w:r>
      <w:r>
        <w:rPr>
          <w:color w:val="00002E"/>
        </w:rPr>
        <w:t xml:space="preserve"> app</w:t>
      </w:r>
      <w:r>
        <w:rPr>
          <w:color w:val="000027"/>
        </w:rPr>
        <w:t xml:space="preserve"> theke</w:t>
      </w:r>
      <w:r>
        <w:rPr>
          <w:color w:val="000043"/>
        </w:rPr>
        <w:t xml:space="preserve"> auto</w:t>
      </w:r>
      <w:r>
        <w:rPr>
          <w:color w:val="000000"/>
        </w:rPr>
        <w:t xml:space="preserve"> paymen</w:t>
      </w:r>
      <w:r>
        <w:rPr>
          <w:color w:val="000000"/>
        </w:rPr>
        <w:t xml:space="preserve"> sekhane</w:t>
      </w:r>
      <w:r>
        <w:rPr>
          <w:color w:val="000000"/>
        </w:rPr>
        <w:t xml:space="preserve"> instant</w:t>
      </w:r>
      <w:r>
        <w:rPr>
          <w:color w:val="000048"/>
        </w:rPr>
        <w:t xml:space="preserve"> casback</w:t>
      </w:r>
      <w:r>
        <w:rPr>
          <w:color w:val="00004F"/>
        </w:rPr>
        <w:t xml:space="preserve"> likha</w:t>
      </w:r>
      <w:r>
        <w:rPr>
          <w:color w:val="000040"/>
        </w:rPr>
        <w:t xml:space="preserve"> chilo</w:t>
      </w:r>
      <w:r>
        <w:rPr>
          <w:color w:val="400000"/>
        </w:rPr>
        <w:t xml:space="preserve"> kinto</w:t>
      </w:r>
      <w:r>
        <w:rPr>
          <w:color w:val="3D0000"/>
        </w:rPr>
        <w:t xml:space="preserve"> ami</w:t>
      </w:r>
      <w:r>
        <w:rPr>
          <w:color w:val="000000"/>
        </w:rPr>
        <w:t xml:space="preserve"> caseback</w:t>
      </w:r>
      <w:r>
        <w:rPr>
          <w:color w:val="370000"/>
        </w:rPr>
        <w:t xml:space="preserve"> pai</w:t>
      </w:r>
      <w:r>
        <w:rPr>
          <w:color w:val="00002F"/>
        </w:rPr>
        <w:t xml:space="preserve"> nai</w:t>
      </w:r>
      <w:r>
        <w:br/>
      </w:r>
      <w:r>
        <w:rPr>
          <w:color w:val="000054"/>
        </w:rPr>
        <w:t xml:space="preserve"> acca</w:t>
      </w:r>
      <w:r>
        <w:rPr>
          <w:color w:val="00006E"/>
        </w:rPr>
        <w:t xml:space="preserve"> acker</w:t>
      </w:r>
      <w:r>
        <w:rPr>
          <w:color w:val="000029"/>
        </w:rPr>
        <w:t xml:space="preserve"> offer</w:t>
      </w:r>
      <w:r>
        <w:rPr>
          <w:color w:val="2A0000"/>
        </w:rPr>
        <w:t xml:space="preserve"> er</w:t>
      </w:r>
      <w:r>
        <w:rPr>
          <w:color w:val="360000"/>
        </w:rPr>
        <w:t xml:space="preserve"> jonno</w:t>
      </w:r>
      <w:r>
        <w:rPr>
          <w:color w:val="200000"/>
        </w:rPr>
        <w:t xml:space="preserve"> ami</w:t>
      </w:r>
      <w:r>
        <w:rPr>
          <w:color w:val="000000"/>
        </w:rPr>
        <w:t xml:space="preserve"> tk</w:t>
      </w:r>
      <w:r>
        <w:rPr>
          <w:color w:val="000063"/>
        </w:rPr>
        <w:t xml:space="preserve"> reacherg</w:t>
      </w:r>
      <w:r>
        <w:rPr>
          <w:color w:val="3F0000"/>
        </w:rPr>
        <w:t xml:space="preserve"> korlam</w:t>
      </w:r>
      <w:r>
        <w:rPr>
          <w:color w:val="2B0000"/>
        </w:rPr>
        <w:t xml:space="preserve"> but</w:t>
      </w:r>
      <w:r>
        <w:rPr>
          <w:color w:val="00006A"/>
        </w:rPr>
        <w:t xml:space="preserve"> kashback</w:t>
      </w:r>
      <w:r>
        <w:rPr>
          <w:color w:val="00004E"/>
        </w:rPr>
        <w:t xml:space="preserve"> pailam</w:t>
      </w:r>
      <w:r>
        <w:rPr>
          <w:color w:val="000044"/>
        </w:rPr>
        <w:t xml:space="preserve"> nah</w:t>
      </w:r>
      <w:r>
        <w:br/>
      </w:r>
      <w:r>
        <w:rPr>
          <w:color w:val="1D0000"/>
        </w:rPr>
        <w:t xml:space="preserve"> আমার</w:t>
      </w:r>
      <w:r>
        <w:rPr>
          <w:color w:val="4C0000"/>
        </w:rPr>
        <w:t xml:space="preserve"> কাছে</w:t>
      </w:r>
      <w:r>
        <w:rPr>
          <w:color w:val="000046"/>
        </w:rPr>
        <w:t xml:space="preserve"> মেসেজ</w:t>
      </w:r>
      <w:r>
        <w:rPr>
          <w:color w:val="000061"/>
        </w:rPr>
        <w:t xml:space="preserve"> আসছিলো</w:t>
      </w:r>
      <w:r>
        <w:rPr>
          <w:color w:val="00006F"/>
        </w:rPr>
        <w:t xml:space="preserve"> appsapps</w:t>
      </w:r>
      <w:r>
        <w:rPr>
          <w:color w:val="2E0000"/>
        </w:rPr>
        <w:t xml:space="preserve"> এ</w:t>
      </w:r>
      <w:r>
        <w:rPr>
          <w:color w:val="000068"/>
        </w:rPr>
        <w:t xml:space="preserve"> ঢুকলে</w:t>
      </w:r>
      <w:r>
        <w:rPr>
          <w:color w:val="00001E"/>
        </w:rPr>
        <w:t xml:space="preserve"> টাকা</w:t>
      </w:r>
      <w:r>
        <w:rPr>
          <w:color w:val="490000"/>
        </w:rPr>
        <w:t xml:space="preserve"> দিবে</w:t>
      </w:r>
      <w:r>
        <w:rPr>
          <w:color w:val="1E0000"/>
        </w:rPr>
        <w:t xml:space="preserve"> আমি</w:t>
      </w:r>
      <w:r>
        <w:rPr>
          <w:color w:val="3B0000"/>
        </w:rPr>
        <w:t xml:space="preserve"> তো</w:t>
      </w:r>
      <w:r>
        <w:rPr>
          <w:color w:val="000041"/>
        </w:rPr>
        <w:t xml:space="preserve"> পেলাম</w:t>
      </w:r>
      <w:r>
        <w:rPr>
          <w:color w:val="000024"/>
        </w:rPr>
        <w:t xml:space="preserve"> না</w:t>
      </w:r>
      <w:r>
        <w:rPr>
          <w:color w:val="00002B"/>
        </w:rPr>
        <w:t xml:space="preserve"> কেন</w:t>
      </w:r>
      <w:r>
        <w:br/>
      </w:r>
      <w:r>
        <w:rPr>
          <w:color w:val="250000"/>
        </w:rPr>
        <w:t xml:space="preserve"> আমার</w:t>
      </w:r>
      <w:r>
        <w:rPr>
          <w:color w:val="00003D"/>
        </w:rPr>
        <w:t xml:space="preserve"> বিকাশে</w:t>
      </w:r>
      <w:r>
        <w:rPr>
          <w:color w:val="00003A"/>
        </w:rPr>
        <w:t xml:space="preserve"> অফার</w:t>
      </w:r>
      <w:r>
        <w:rPr>
          <w:color w:val="510000"/>
        </w:rPr>
        <w:t xml:space="preserve"> ছিল</w:t>
      </w:r>
      <w:r>
        <w:rPr>
          <w:color w:val="00004E"/>
        </w:rPr>
        <w:t xml:space="preserve"> টাকা</w:t>
      </w:r>
      <w:r>
        <w:rPr>
          <w:color w:val="000043"/>
        </w:rPr>
        <w:t xml:space="preserve"> রিচার্জে</w:t>
      </w:r>
      <w:r>
        <w:rPr>
          <w:color w:val="00004E"/>
        </w:rPr>
        <w:t xml:space="preserve"> টাকা</w:t>
      </w:r>
      <w:r>
        <w:rPr>
          <w:color w:val="000000"/>
        </w:rPr>
        <w:t xml:space="preserve"> ক্যাশব্যাক</w:t>
      </w:r>
      <w:r>
        <w:rPr>
          <w:color w:val="260000"/>
        </w:rPr>
        <w:t xml:space="preserve"> আমি</w:t>
      </w:r>
      <w:r>
        <w:rPr>
          <w:color w:val="000040"/>
        </w:rPr>
        <w:t xml:space="preserve"> রিচার্জ</w:t>
      </w:r>
      <w:r>
        <w:rPr>
          <w:color w:val="000060"/>
        </w:rPr>
        <w:t xml:space="preserve"> দিছি</w:t>
      </w:r>
      <w:r>
        <w:rPr>
          <w:color w:val="340000"/>
        </w:rPr>
        <w:t xml:space="preserve"> কিন্তু</w:t>
      </w:r>
      <w:r>
        <w:rPr>
          <w:color w:val="000043"/>
        </w:rPr>
        <w:t xml:space="preserve"> ক্যাশ</w:t>
      </w:r>
      <w:r>
        <w:rPr>
          <w:color w:val="00004B"/>
        </w:rPr>
        <w:t xml:space="preserve"> ব্যাক</w:t>
      </w:r>
      <w:r>
        <w:rPr>
          <w:color w:val="510000"/>
        </w:rPr>
        <w:t xml:space="preserve"> পাই</w:t>
      </w:r>
      <w:r>
        <w:rPr>
          <w:color w:val="000043"/>
        </w:rPr>
        <w:t xml:space="preserve"> নাই</w:t>
      </w:r>
      <w:r>
        <w:rPr>
          <w:color w:val="000000"/>
        </w:rPr>
        <w:t xml:space="preserve"> এখনো</w:t>
      </w:r>
      <w:r>
        <w:rPr>
          <w:color w:val="000000"/>
        </w:rPr>
        <w:t xml:space="preserve"> কেনো</w:t>
      </w:r>
      <w:r>
        <w:br/>
      </w:r>
      <w:r>
        <w:rPr>
          <w:color w:val="000020"/>
        </w:rPr>
        <w:t xml:space="preserve"> bkash</w:t>
      </w:r>
      <w:r>
        <w:rPr>
          <w:color w:val="000046"/>
        </w:rPr>
        <w:t xml:space="preserve"> apps</w:t>
      </w:r>
      <w:r>
        <w:rPr>
          <w:color w:val="000062"/>
        </w:rPr>
        <w:t xml:space="preserve"> madhome</w:t>
      </w:r>
      <w:r>
        <w:rPr>
          <w:color w:val="000029"/>
        </w:rPr>
        <w:t xml:space="preserve"> tk</w:t>
      </w:r>
      <w:r>
        <w:rPr>
          <w:color w:val="000030"/>
        </w:rPr>
        <w:t xml:space="preserve"> recharge</w:t>
      </w:r>
      <w:r>
        <w:rPr>
          <w:color w:val="000029"/>
        </w:rPr>
        <w:t xml:space="preserve"> tk</w:t>
      </w:r>
      <w:r>
        <w:rPr>
          <w:color w:val="00007A"/>
        </w:rPr>
        <w:t xml:space="preserve"> cashbackb</w:t>
      </w:r>
      <w:r>
        <w:rPr>
          <w:color w:val="600000"/>
        </w:rPr>
        <w:t xml:space="preserve"> pabar</w:t>
      </w:r>
      <w:r>
        <w:rPr>
          <w:color w:val="000049"/>
        </w:rPr>
        <w:t xml:space="preserve"> kotha</w:t>
      </w:r>
      <w:r>
        <w:rPr>
          <w:color w:val="380000"/>
        </w:rPr>
        <w:t xml:space="preserve"> kintu</w:t>
      </w:r>
      <w:r>
        <w:rPr>
          <w:color w:val="240000"/>
        </w:rPr>
        <w:t xml:space="preserve"> ami</w:t>
      </w:r>
      <w:r>
        <w:rPr>
          <w:color w:val="00004B"/>
        </w:rPr>
        <w:t xml:space="preserve"> akhono</w:t>
      </w:r>
      <w:r>
        <w:rPr>
          <w:color w:val="000048"/>
        </w:rPr>
        <w:t xml:space="preserve"> paini</w:t>
      </w:r>
      <w:r>
        <w:br/>
      </w:r>
      <w:r>
        <w:rPr>
          <w:color w:val="000018"/>
        </w:rPr>
        <w:t xml:space="preserve"> bkash</w:t>
      </w:r>
      <w:r>
        <w:rPr>
          <w:color w:val="000029"/>
        </w:rPr>
        <w:t xml:space="preserve"> app</w:t>
      </w:r>
      <w:r>
        <w:rPr>
          <w:color w:val="3F0000"/>
        </w:rPr>
        <w:t xml:space="preserve"> a</w:t>
      </w:r>
      <w:r>
        <w:rPr>
          <w:color w:val="00002D"/>
        </w:rPr>
        <w:t xml:space="preserve"> akta</w:t>
      </w:r>
      <w:r>
        <w:rPr>
          <w:color w:val="000054"/>
        </w:rPr>
        <w:t xml:space="preserve"> notice</w:t>
      </w:r>
      <w:r>
        <w:rPr>
          <w:color w:val="000042"/>
        </w:rPr>
        <w:t xml:space="preserve"> aslo</w:t>
      </w:r>
      <w:r>
        <w:rPr>
          <w:color w:val="430000"/>
        </w:rPr>
        <w:t xml:space="preserve"> ja</w:t>
      </w:r>
      <w:r>
        <w:rPr>
          <w:color w:val="000061"/>
        </w:rPr>
        <w:t xml:space="preserve"> taka</w:t>
      </w:r>
      <w:r>
        <w:rPr>
          <w:color w:val="000049"/>
        </w:rPr>
        <w:t xml:space="preserve"> recharge</w:t>
      </w:r>
      <w:r>
        <w:rPr>
          <w:color w:val="3F0000"/>
        </w:rPr>
        <w:t xml:space="preserve"> a</w:t>
      </w:r>
      <w:r>
        <w:rPr>
          <w:color w:val="000061"/>
        </w:rPr>
        <w:t xml:space="preserve"> taka</w:t>
      </w:r>
      <w:r>
        <w:rPr>
          <w:color w:val="000049"/>
        </w:rPr>
        <w:t xml:space="preserve"> cash</w:t>
      </w:r>
      <w:r>
        <w:rPr>
          <w:color w:val="00004B"/>
        </w:rPr>
        <w:t xml:space="preserve"> back</w:t>
      </w:r>
      <w:r>
        <w:rPr>
          <w:color w:val="1B0000"/>
        </w:rPr>
        <w:t xml:space="preserve"> ami</w:t>
      </w:r>
      <w:r>
        <w:rPr>
          <w:color w:val="000061"/>
        </w:rPr>
        <w:t xml:space="preserve"> taka</w:t>
      </w:r>
      <w:r>
        <w:rPr>
          <w:color w:val="000049"/>
        </w:rPr>
        <w:t xml:space="preserve"> recharge</w:t>
      </w:r>
      <w:r>
        <w:rPr>
          <w:color w:val="340000"/>
        </w:rPr>
        <w:t xml:space="preserve"> korlam</w:t>
      </w:r>
      <w:r>
        <w:rPr>
          <w:color w:val="240000"/>
        </w:rPr>
        <w:t xml:space="preserve"> but</w:t>
      </w:r>
      <w:r>
        <w:rPr>
          <w:color w:val="00002A"/>
        </w:rPr>
        <w:t xml:space="preserve"> kono</w:t>
      </w:r>
      <w:r>
        <w:rPr>
          <w:color w:val="000049"/>
        </w:rPr>
        <w:t xml:space="preserve"> cash</w:t>
      </w:r>
      <w:r>
        <w:rPr>
          <w:color w:val="00004B"/>
        </w:rPr>
        <w:t xml:space="preserve"> back</w:t>
      </w:r>
      <w:r>
        <w:rPr>
          <w:color w:val="000041"/>
        </w:rPr>
        <w:t xml:space="preserve"> pailam</w:t>
      </w:r>
      <w:r>
        <w:rPr>
          <w:color w:val="00001F"/>
        </w:rPr>
        <w:t xml:space="preserve"> na</w:t>
      </w:r>
      <w:r>
        <w:rPr>
          <w:color w:val="320000"/>
        </w:rPr>
        <w:t xml:space="preserve"> kano</w:t>
      </w:r>
      <w:r>
        <w:br/>
      </w:r>
      <w:r>
        <w:rPr>
          <w:color w:val="210000"/>
        </w:rPr>
        <w:t xml:space="preserve"> a</w:t>
      </w:r>
      <w:r>
        <w:rPr>
          <w:color w:val="000043"/>
        </w:rPr>
        <w:t xml:space="preserve"> december</w:t>
      </w:r>
      <w:r>
        <w:rPr>
          <w:color w:val="000030"/>
        </w:rPr>
        <w:t xml:space="preserve"> akta</w:t>
      </w:r>
      <w:r>
        <w:rPr>
          <w:color w:val="000024"/>
        </w:rPr>
        <w:t xml:space="preserve"> offer</w:t>
      </w:r>
      <w:r>
        <w:rPr>
          <w:color w:val="000056"/>
        </w:rPr>
        <w:t xml:space="preserve"> selo</w:t>
      </w:r>
      <w:r>
        <w:rPr>
          <w:color w:val="3D0000"/>
        </w:rPr>
        <w:t xml:space="preserve"> j</w:t>
      </w:r>
      <w:r>
        <w:rPr>
          <w:color w:val="000044"/>
        </w:rPr>
        <w:t xml:space="preserve"> taka</w:t>
      </w:r>
      <w:r>
        <w:rPr>
          <w:color w:val="000049"/>
        </w:rPr>
        <w:t xml:space="preserve"> airtel</w:t>
      </w:r>
      <w:r>
        <w:rPr>
          <w:color w:val="000026"/>
        </w:rPr>
        <w:t xml:space="preserve"> recharge</w:t>
      </w:r>
      <w:r>
        <w:rPr>
          <w:color w:val="2E0000"/>
        </w:rPr>
        <w:t xml:space="preserve"> korle</w:t>
      </w:r>
      <w:r>
        <w:rPr>
          <w:color w:val="000044"/>
        </w:rPr>
        <w:t xml:space="preserve"> taka</w:t>
      </w:r>
      <w:r>
        <w:rPr>
          <w:color w:val="00004D"/>
        </w:rPr>
        <w:t xml:space="preserve"> cash</w:t>
      </w:r>
      <w:r>
        <w:rPr>
          <w:color w:val="000050"/>
        </w:rPr>
        <w:t xml:space="preserve"> back</w:t>
      </w:r>
      <w:r>
        <w:rPr>
          <w:color w:val="260000"/>
        </w:rPr>
        <w:t xml:space="preserve"> but</w:t>
      </w:r>
      <w:r>
        <w:rPr>
          <w:color w:val="1D0000"/>
        </w:rPr>
        <w:t xml:space="preserve"> ami</w:t>
      </w:r>
      <w:r>
        <w:rPr>
          <w:color w:val="00004D"/>
        </w:rPr>
        <w:t xml:space="preserve"> cash</w:t>
      </w:r>
      <w:r>
        <w:rPr>
          <w:color w:val="000050"/>
        </w:rPr>
        <w:t xml:space="preserve"> back</w:t>
      </w:r>
      <w:r>
        <w:rPr>
          <w:color w:val="000025"/>
        </w:rPr>
        <w:t xml:space="preserve"> ta</w:t>
      </w:r>
      <w:r>
        <w:rPr>
          <w:color w:val="340000"/>
        </w:rPr>
        <w:t xml:space="preserve"> pai</w:t>
      </w:r>
      <w:r>
        <w:rPr>
          <w:color w:val="00002C"/>
        </w:rPr>
        <w:t xml:space="preserve"> nai</w:t>
      </w:r>
      <w:r>
        <w:rPr>
          <w:color w:val="4E0000"/>
        </w:rPr>
        <w:t xml:space="preserve"> dekben</w:t>
      </w:r>
      <w:r>
        <w:rPr>
          <w:color w:val="3A0000"/>
        </w:rPr>
        <w:t xml:space="preserve"> aktu</w:t>
      </w:r>
      <w:r>
        <w:br/>
      </w:r>
      <w:r>
        <w:rPr>
          <w:color w:val="2D0000"/>
        </w:rPr>
        <w:t xml:space="preserve"> আমি</w:t>
      </w:r>
      <w:r>
        <w:rPr>
          <w:color w:val="000055"/>
        </w:rPr>
        <w:t xml:space="preserve"> নতুন</w:t>
      </w:r>
      <w:r>
        <w:rPr>
          <w:color w:val="000037"/>
        </w:rPr>
        <w:t xml:space="preserve"> একাউন্ট</w:t>
      </w:r>
      <w:r>
        <w:rPr>
          <w:color w:val="000070"/>
        </w:rPr>
        <w:t xml:space="preserve"> খুলে</w:t>
      </w:r>
      <w:r>
        <w:rPr>
          <w:color w:val="00002D"/>
        </w:rPr>
        <w:t xml:space="preserve"> টাকা</w:t>
      </w:r>
      <w:r>
        <w:rPr>
          <w:color w:val="00004B"/>
        </w:rPr>
        <w:t xml:space="preserve"> রিচার্জ</w:t>
      </w:r>
      <w:r>
        <w:rPr>
          <w:color w:val="5F0000"/>
        </w:rPr>
        <w:t xml:space="preserve"> করলাম</w:t>
      </w:r>
      <w:r>
        <w:rPr>
          <w:color w:val="000043"/>
        </w:rPr>
        <w:t xml:space="preserve"> ক্যাশব্যাক</w:t>
      </w:r>
      <w:r>
        <w:rPr>
          <w:color w:val="00007C"/>
        </w:rPr>
        <w:t xml:space="preserve"> পাইলাম</w:t>
      </w:r>
      <w:r>
        <w:rPr>
          <w:color w:val="000036"/>
        </w:rPr>
        <w:t xml:space="preserve"> না</w:t>
      </w:r>
      <w:r>
        <w:rPr>
          <w:color w:val="000000"/>
        </w:rPr>
        <w:t xml:space="preserve"> কেন</w:t>
      </w:r>
      <w:r>
        <w:br/>
      </w:r>
      <w:r>
        <w:rPr>
          <w:color w:val="000021"/>
        </w:rPr>
        <w:t xml:space="preserve"> বিকাশ</w:t>
      </w:r>
      <w:r>
        <w:rPr>
          <w:color w:val="00002B"/>
        </w:rPr>
        <w:t xml:space="preserve"> একাউন্ট</w:t>
      </w:r>
      <w:r>
        <w:rPr>
          <w:color w:val="000057"/>
        </w:rPr>
        <w:t xml:space="preserve"> খুলে</w:t>
      </w:r>
      <w:r>
        <w:rPr>
          <w:color w:val="000065"/>
        </w:rPr>
        <w:t xml:space="preserve"> এপে</w:t>
      </w:r>
      <w:r>
        <w:rPr>
          <w:color w:val="00005C"/>
        </w:rPr>
        <w:t xml:space="preserve"> লগ</w:t>
      </w:r>
      <w:r>
        <w:rPr>
          <w:color w:val="000050"/>
        </w:rPr>
        <w:t xml:space="preserve"> ইন</w:t>
      </w:r>
      <w:r>
        <w:rPr>
          <w:color w:val="670000"/>
        </w:rPr>
        <w:t xml:space="preserve"> করে</w:t>
      </w:r>
      <w:r>
        <w:rPr>
          <w:color w:val="000041"/>
        </w:rPr>
        <w:t xml:space="preserve"> বোনাস</w:t>
      </w:r>
      <w:r>
        <w:rPr>
          <w:color w:val="000044"/>
        </w:rPr>
        <w:t xml:space="preserve"> পাইনি</w:t>
      </w:r>
      <w:r>
        <w:rPr>
          <w:color w:val="00003A"/>
        </w:rPr>
        <w:t xml:space="preserve"> রিচার্জ</w:t>
      </w:r>
      <w:r>
        <w:rPr>
          <w:color w:val="670000"/>
        </w:rPr>
        <w:t xml:space="preserve"> করে</w:t>
      </w:r>
      <w:r>
        <w:rPr>
          <w:color w:val="000034"/>
        </w:rPr>
        <w:t xml:space="preserve"> ক্যাশব্যাক</w:t>
      </w:r>
      <w:r>
        <w:rPr>
          <w:color w:val="000035"/>
        </w:rPr>
        <w:t xml:space="preserve"> অফার</w:t>
      </w:r>
      <w:r>
        <w:rPr>
          <w:color w:val="000044"/>
        </w:rPr>
        <w:t xml:space="preserve"> পাইনি</w:t>
      </w:r>
      <w:r>
        <w:br/>
      </w:r>
      <w:r>
        <w:rPr>
          <w:color w:val="000031"/>
        </w:rPr>
        <w:t xml:space="preserve"> টাকা</w:t>
      </w:r>
      <w:r>
        <w:rPr>
          <w:color w:val="000062"/>
        </w:rPr>
        <w:t xml:space="preserve"> পে</w:t>
      </w:r>
      <w:r>
        <w:rPr>
          <w:color w:val="00004D"/>
        </w:rPr>
        <w:t xml:space="preserve"> বিল</w:t>
      </w:r>
      <w:r>
        <w:rPr>
          <w:color w:val="530000"/>
        </w:rPr>
        <w:t xml:space="preserve"> করেছি</w:t>
      </w:r>
      <w:r>
        <w:rPr>
          <w:color w:val="000031"/>
        </w:rPr>
        <w:t xml:space="preserve"> টাকা</w:t>
      </w:r>
      <w:r>
        <w:rPr>
          <w:color w:val="00008C"/>
        </w:rPr>
        <w:t xml:space="preserve"> ক‍্যাশব‍্যাক</w:t>
      </w:r>
      <w:r>
        <w:rPr>
          <w:color w:val="00006A"/>
        </w:rPr>
        <w:t xml:space="preserve"> পেলাম</w:t>
      </w:r>
      <w:r>
        <w:rPr>
          <w:color w:val="00003B"/>
        </w:rPr>
        <w:t xml:space="preserve"> না</w:t>
      </w:r>
      <w:r>
        <w:rPr>
          <w:color w:val="000047"/>
        </w:rPr>
        <w:t xml:space="preserve"> কেন</w:t>
      </w:r>
      <w:r>
        <w:br/>
      </w:r>
      <w:r>
        <w:rPr>
          <w:color w:val="00003E"/>
        </w:rPr>
        <w:t xml:space="preserve"> notun</w:t>
      </w:r>
      <w:r>
        <w:rPr>
          <w:color w:val="000019"/>
        </w:rPr>
        <w:t xml:space="preserve"> bkash</w:t>
      </w:r>
      <w:r>
        <w:rPr>
          <w:color w:val="000061"/>
        </w:rPr>
        <w:t xml:space="preserve"> acxount</w:t>
      </w:r>
      <w:r>
        <w:rPr>
          <w:color w:val="00005E"/>
        </w:rPr>
        <w:t xml:space="preserve"> kholle</w:t>
      </w:r>
      <w:r>
        <w:rPr>
          <w:color w:val="3D0000"/>
        </w:rPr>
        <w:t xml:space="preserve"> j</w:t>
      </w:r>
      <w:r>
        <w:rPr>
          <w:color w:val="000034"/>
        </w:rPr>
        <w:t xml:space="preserve"> bonus</w:t>
      </w:r>
      <w:r>
        <w:rPr>
          <w:color w:val="000021"/>
        </w:rPr>
        <w:t xml:space="preserve"> tk</w:t>
      </w:r>
      <w:r>
        <w:rPr>
          <w:color w:val="000033"/>
        </w:rPr>
        <w:t xml:space="preserve"> ti</w:t>
      </w:r>
      <w:r>
        <w:rPr>
          <w:color w:val="00005E"/>
        </w:rPr>
        <w:t xml:space="preserve"> power</w:t>
      </w:r>
      <w:r>
        <w:rPr>
          <w:color w:val="00003A"/>
        </w:rPr>
        <w:t xml:space="preserve"> kotha</w:t>
      </w:r>
      <w:r>
        <w:rPr>
          <w:color w:val="00003E"/>
        </w:rPr>
        <w:t xml:space="preserve"> seta</w:t>
      </w:r>
      <w:r>
        <w:rPr>
          <w:color w:val="1D0000"/>
        </w:rPr>
        <w:t xml:space="preserve"> ami</w:t>
      </w:r>
      <w:r>
        <w:rPr>
          <w:color w:val="00003A"/>
        </w:rPr>
        <w:t xml:space="preserve"> paini</w:t>
      </w:r>
      <w:r>
        <w:rPr>
          <w:color w:val="000000"/>
        </w:rPr>
        <w:t xml:space="preserve"> keno</w:t>
      </w:r>
      <w:r>
        <w:rPr>
          <w:color w:val="000019"/>
        </w:rPr>
        <w:t xml:space="preserve"> bkash</w:t>
      </w:r>
      <w:r>
        <w:rPr>
          <w:color w:val="00002B"/>
        </w:rPr>
        <w:t xml:space="preserve"> app</w:t>
      </w:r>
      <w:r>
        <w:rPr>
          <w:color w:val="5B0000"/>
        </w:rPr>
        <w:t xml:space="preserve"> diyei</w:t>
      </w:r>
      <w:r>
        <w:rPr>
          <w:color w:val="00001D"/>
        </w:rPr>
        <w:t xml:space="preserve"> account</w:t>
      </w:r>
      <w:r>
        <w:rPr>
          <w:color w:val="000000"/>
        </w:rPr>
        <w:t xml:space="preserve"> kholechi</w:t>
      </w:r>
      <w:r>
        <w:br/>
      </w:r>
      <w:r>
        <w:rPr>
          <w:color w:val="000035"/>
        </w:rPr>
        <w:t xml:space="preserve"> app</w:t>
      </w:r>
      <w:r>
        <w:rPr>
          <w:color w:val="00002D"/>
        </w:rPr>
        <w:t xml:space="preserve"> theke</w:t>
      </w:r>
      <w:r>
        <w:rPr>
          <w:color w:val="00001F"/>
        </w:rPr>
        <w:t xml:space="preserve"> bkash</w:t>
      </w:r>
      <w:r>
        <w:rPr>
          <w:color w:val="00005F"/>
        </w:rPr>
        <w:t xml:space="preserve"> khulsi</w:t>
      </w:r>
      <w:r>
        <w:rPr>
          <w:color w:val="360000"/>
        </w:rPr>
        <w:t xml:space="preserve"> kintu</w:t>
      </w:r>
      <w:r>
        <w:rPr>
          <w:color w:val="000055"/>
        </w:rPr>
        <w:t xml:space="preserve"> khular</w:t>
      </w:r>
      <w:r>
        <w:rPr>
          <w:color w:val="000060"/>
        </w:rPr>
        <w:t xml:space="preserve"> sate</w:t>
      </w:r>
      <w:r>
        <w:rPr>
          <w:color w:val="490000"/>
        </w:rPr>
        <w:t xml:space="preserve"> j</w:t>
      </w:r>
      <w:r>
        <w:rPr>
          <w:color w:val="000050"/>
        </w:rPr>
        <w:t xml:space="preserve"> tk</w:t>
      </w:r>
      <w:r>
        <w:rPr>
          <w:color w:val="530000"/>
        </w:rPr>
        <w:t xml:space="preserve"> dey</w:t>
      </w:r>
      <w:r>
        <w:rPr>
          <w:color w:val="430000"/>
        </w:rPr>
        <w:t xml:space="preserve"> oi</w:t>
      </w:r>
      <w:r>
        <w:rPr>
          <w:color w:val="000050"/>
        </w:rPr>
        <w:t xml:space="preserve"> tk</w:t>
      </w:r>
      <w:r>
        <w:rPr>
          <w:color w:val="3F0000"/>
        </w:rPr>
        <w:t xml:space="preserve"> pai</w:t>
      </w:r>
      <w:r>
        <w:rPr>
          <w:color w:val="000035"/>
        </w:rPr>
        <w:t xml:space="preserve"> nai</w:t>
      </w:r>
      <w:r>
        <w:br/>
      </w:r>
      <w:r>
        <w:rPr>
          <w:color w:val="400000"/>
        </w:rPr>
        <w:t xml:space="preserve"> এই</w:t>
      </w:r>
      <w:r>
        <w:rPr>
          <w:color w:val="000044"/>
        </w:rPr>
        <w:t xml:space="preserve"> নাম্বারে</w:t>
      </w:r>
      <w:r>
        <w:rPr>
          <w:color w:val="000000"/>
        </w:rPr>
        <w:t xml:space="preserve"> টাকা</w:t>
      </w:r>
      <w:r>
        <w:rPr>
          <w:color w:val="00004E"/>
        </w:rPr>
        <w:t xml:space="preserve"> রিচার্জে</w:t>
      </w:r>
      <w:r>
        <w:rPr>
          <w:color w:val="000000"/>
        </w:rPr>
        <w:t xml:space="preserve"> টাকা</w:t>
      </w:r>
      <w:r>
        <w:rPr>
          <w:color w:val="000057"/>
        </w:rPr>
        <w:t xml:space="preserve"> ব্যাক</w:t>
      </w:r>
      <w:r>
        <w:rPr>
          <w:color w:val="690000"/>
        </w:rPr>
        <w:t xml:space="preserve"> দেওয়ার</w:t>
      </w:r>
      <w:r>
        <w:rPr>
          <w:color w:val="00005C"/>
        </w:rPr>
        <w:t xml:space="preserve"> কথা</w:t>
      </w:r>
      <w:r>
        <w:rPr>
          <w:color w:val="690000"/>
        </w:rPr>
        <w:t xml:space="preserve"> ছিলো</w:t>
      </w:r>
      <w:r>
        <w:rPr>
          <w:color w:val="3D0000"/>
        </w:rPr>
        <w:t xml:space="preserve"> কিন্তু</w:t>
      </w:r>
      <w:r>
        <w:rPr>
          <w:color w:val="000057"/>
        </w:rPr>
        <w:t xml:space="preserve"> পাইনি</w:t>
      </w:r>
      <w:r>
        <w:br/>
      </w:r>
      <w:r>
        <w:rPr>
          <w:color w:val="00003E"/>
        </w:rPr>
        <w:t xml:space="preserve"> ক্যাশব্যাক</w:t>
      </w:r>
      <w:r>
        <w:rPr>
          <w:color w:val="610000"/>
        </w:rPr>
        <w:t xml:space="preserve"> দেওয়ার</w:t>
      </w:r>
      <w:r>
        <w:rPr>
          <w:color w:val="000055"/>
        </w:rPr>
        <w:t xml:space="preserve"> কথা</w:t>
      </w:r>
      <w:r>
        <w:rPr>
          <w:color w:val="620000"/>
        </w:rPr>
        <w:t xml:space="preserve"> ছিলো</w:t>
      </w:r>
      <w:r>
        <w:rPr>
          <w:color w:val="00005A"/>
        </w:rPr>
        <w:t xml:space="preserve"> পেলাম</w:t>
      </w:r>
      <w:r>
        <w:rPr>
          <w:color w:val="000032"/>
        </w:rPr>
        <w:t xml:space="preserve"> না</w:t>
      </w:r>
      <w:r>
        <w:rPr>
          <w:color w:val="00009A"/>
        </w:rPr>
        <w:t xml:space="preserve"> কেন❓</w:t>
      </w:r>
      <w:r>
        <w:br/>
      </w:r>
      <w:r>
        <w:rPr>
          <w:color w:val="2C0000"/>
        </w:rPr>
        <w:t xml:space="preserve"> আচ্ছা</w:t>
      </w:r>
      <w:r>
        <w:rPr>
          <w:color w:val="2F0000"/>
        </w:rPr>
        <w:t xml:space="preserve"> আপু</w:t>
      </w:r>
      <w:r>
        <w:rPr>
          <w:color w:val="000032"/>
        </w:rPr>
        <w:t xml:space="preserve"> ডিসেম্বর</w:t>
      </w:r>
      <w:r>
        <w:rPr>
          <w:color w:val="00001D"/>
        </w:rPr>
        <w:t xml:space="preserve"> একটা</w:t>
      </w:r>
      <w:r>
        <w:rPr>
          <w:color w:val="00001C"/>
        </w:rPr>
        <w:t xml:space="preserve"> অফার</w:t>
      </w:r>
      <w:r>
        <w:rPr>
          <w:color w:val="270000"/>
        </w:rPr>
        <w:t xml:space="preserve"> ছিল</w:t>
      </w:r>
      <w:r>
        <w:rPr>
          <w:color w:val="000039"/>
        </w:rPr>
        <w:t xml:space="preserve"> টাকা</w:t>
      </w:r>
      <w:r>
        <w:rPr>
          <w:color w:val="000020"/>
        </w:rPr>
        <w:t xml:space="preserve"> রিচার্জে</w:t>
      </w:r>
      <w:r>
        <w:rPr>
          <w:color w:val="000039"/>
        </w:rPr>
        <w:t xml:space="preserve"> টাকা</w:t>
      </w:r>
      <w:r>
        <w:rPr>
          <w:color w:val="000037"/>
        </w:rPr>
        <w:t xml:space="preserve"> ক্যাশব্যাক</w:t>
      </w:r>
      <w:r>
        <w:rPr>
          <w:color w:val="4D0000"/>
        </w:rPr>
        <w:t xml:space="preserve"> কিন্তু</w:t>
      </w:r>
      <w:r>
        <w:rPr>
          <w:color w:val="4B0000"/>
        </w:rPr>
        <w:t xml:space="preserve"> আমি</w:t>
      </w:r>
      <w:r>
        <w:rPr>
          <w:color w:val="000039"/>
        </w:rPr>
        <w:t xml:space="preserve"> টাকা</w:t>
      </w:r>
      <w:r>
        <w:rPr>
          <w:color w:val="00001F"/>
        </w:rPr>
        <w:t xml:space="preserve"> রিচার্জ</w:t>
      </w:r>
      <w:r>
        <w:rPr>
          <w:color w:val="1F0000"/>
        </w:rPr>
        <w:t xml:space="preserve"> করেছি</w:t>
      </w:r>
      <w:r>
        <w:rPr>
          <w:color w:val="4D0000"/>
        </w:rPr>
        <w:t xml:space="preserve"> কিন্তু</w:t>
      </w:r>
      <w:r>
        <w:rPr>
          <w:color w:val="4B0000"/>
        </w:rPr>
        <w:t xml:space="preserve"> আমি</w:t>
      </w:r>
      <w:r>
        <w:rPr>
          <w:color w:val="000037"/>
        </w:rPr>
        <w:t xml:space="preserve"> ক্যাশব্যাক</w:t>
      </w:r>
      <w:r>
        <w:rPr>
          <w:color w:val="000049"/>
        </w:rPr>
        <w:t xml:space="preserve"> পাইনি</w:t>
      </w:r>
      <w:r>
        <w:rPr>
          <w:color w:val="4B0000"/>
        </w:rPr>
        <w:t xml:space="preserve"> আমি</w:t>
      </w:r>
      <w:r>
        <w:rPr>
          <w:color w:val="000032"/>
        </w:rPr>
        <w:t xml:space="preserve"> যোগাযোগ</w:t>
      </w:r>
      <w:r>
        <w:rPr>
          <w:color w:val="230000"/>
        </w:rPr>
        <w:t xml:space="preserve"> করার</w:t>
      </w:r>
      <w:r>
        <w:rPr>
          <w:color w:val="00002C"/>
        </w:rPr>
        <w:t xml:space="preserve"> পরে</w:t>
      </w:r>
      <w:r>
        <w:rPr>
          <w:color w:val="2C0000"/>
        </w:rPr>
        <w:t xml:space="preserve"> বলছে</w:t>
      </w:r>
      <w:r>
        <w:rPr>
          <w:color w:val="230000"/>
        </w:rPr>
        <w:t xml:space="preserve"> যে</w:t>
      </w:r>
      <w:r>
        <w:rPr>
          <w:color w:val="3A0000"/>
        </w:rPr>
        <w:t xml:space="preserve"> পরবর্তী</w:t>
      </w:r>
      <w:r>
        <w:rPr>
          <w:color w:val="000041"/>
        </w:rPr>
        <w:t xml:space="preserve"> কর্মদিবস</w:t>
      </w:r>
      <w:r>
        <w:rPr>
          <w:color w:val="00002E"/>
        </w:rPr>
        <w:t xml:space="preserve"> দেওয়া</w:t>
      </w:r>
      <w:r>
        <w:rPr>
          <w:color w:val="200000"/>
        </w:rPr>
        <w:t xml:space="preserve"> হবে</w:t>
      </w:r>
      <w:r>
        <w:rPr>
          <w:color w:val="4D0000"/>
        </w:rPr>
        <w:t xml:space="preserve"> কিন্তু</w:t>
      </w:r>
      <w:r>
        <w:rPr>
          <w:color w:val="230000"/>
        </w:rPr>
        <w:t xml:space="preserve"> এখনো</w:t>
      </w:r>
      <w:r>
        <w:rPr>
          <w:color w:val="4B0000"/>
        </w:rPr>
        <w:t xml:space="preserve"> আমি</w:t>
      </w:r>
      <w:r>
        <w:rPr>
          <w:color w:val="000049"/>
        </w:rPr>
        <w:t xml:space="preserve"> পাইনি</w:t>
      </w:r>
      <w:r>
        <w:rPr>
          <w:color w:val="00003C"/>
        </w:rPr>
        <w:t xml:space="preserve"> কাইন্ডলি</w:t>
      </w:r>
      <w:r>
        <w:rPr>
          <w:color w:val="220000"/>
        </w:rPr>
        <w:t xml:space="preserve"> আমাকে</w:t>
      </w:r>
      <w:r>
        <w:rPr>
          <w:color w:val="000030"/>
        </w:rPr>
        <w:t xml:space="preserve"> জানান</w:t>
      </w:r>
      <w:r>
        <w:br/>
      </w:r>
      <w:r>
        <w:rPr>
          <w:color w:val="420000"/>
        </w:rPr>
        <w:t xml:space="preserve"> i</w:t>
      </w:r>
      <w:r>
        <w:rPr>
          <w:color w:val="000088"/>
        </w:rPr>
        <w:t xml:space="preserve"> didn’t</w:t>
      </w:r>
      <w:r>
        <w:rPr>
          <w:color w:val="000084"/>
        </w:rPr>
        <w:t xml:space="preserve"> received</w:t>
      </w:r>
      <w:r>
        <w:rPr>
          <w:color w:val="560000"/>
        </w:rPr>
        <w:t xml:space="preserve"> the</w:t>
      </w:r>
      <w:r>
        <w:rPr>
          <w:color w:val="000000"/>
        </w:rPr>
        <w:t xml:space="preserve"> tk</w:t>
      </w:r>
      <w:r>
        <w:rPr>
          <w:color w:val="000049"/>
        </w:rPr>
        <w:t xml:space="preserve"> recharge</w:t>
      </w:r>
      <w:r>
        <w:rPr>
          <w:color w:val="6A0000"/>
        </w:rPr>
        <w:t xml:space="preserve"> and</w:t>
      </w:r>
      <w:r>
        <w:rPr>
          <w:color w:val="000000"/>
        </w:rPr>
        <w:t xml:space="preserve"> tk</w:t>
      </w:r>
      <w:r>
        <w:rPr>
          <w:color w:val="000000"/>
        </w:rPr>
        <w:t xml:space="preserve"> cashback</w:t>
      </w:r>
      <w:r>
        <w:br/>
      </w:r>
      <w:r>
        <w:rPr>
          <w:color w:val="440000"/>
        </w:rPr>
        <w:t xml:space="preserve"> vai</w:t>
      </w:r>
      <w:r>
        <w:rPr>
          <w:color w:val="00002C"/>
        </w:rPr>
        <w:t xml:space="preserve"> taka</w:t>
      </w:r>
      <w:r>
        <w:rPr>
          <w:color w:val="000064"/>
        </w:rPr>
        <w:t xml:space="preserve"> recharge</w:t>
      </w:r>
      <w:r>
        <w:rPr>
          <w:color w:val="560000"/>
        </w:rPr>
        <w:t xml:space="preserve"> a</w:t>
      </w:r>
      <w:r>
        <w:rPr>
          <w:color w:val="00002C"/>
        </w:rPr>
        <w:t xml:space="preserve"> taka</w:t>
      </w:r>
      <w:r>
        <w:rPr>
          <w:color w:val="000032"/>
        </w:rPr>
        <w:t xml:space="preserve"> cash</w:t>
      </w:r>
      <w:r>
        <w:rPr>
          <w:color w:val="000033"/>
        </w:rPr>
        <w:t xml:space="preserve"> back</w:t>
      </w:r>
      <w:r>
        <w:rPr>
          <w:color w:val="560000"/>
        </w:rPr>
        <w:t xml:space="preserve"> a</w:t>
      </w:r>
      <w:r>
        <w:rPr>
          <w:color w:val="250000"/>
        </w:rPr>
        <w:t xml:space="preserve"> ami</w:t>
      </w:r>
      <w:r>
        <w:rPr>
          <w:color w:val="000064"/>
        </w:rPr>
        <w:t xml:space="preserve"> recharge</w:t>
      </w:r>
      <w:r>
        <w:rPr>
          <w:color w:val="000058"/>
        </w:rPr>
        <w:t xml:space="preserve"> korce</w:t>
      </w:r>
      <w:r>
        <w:rPr>
          <w:color w:val="00005C"/>
        </w:rPr>
        <w:t xml:space="preserve"> gotokal</w:t>
      </w:r>
      <w:r>
        <w:rPr>
          <w:color w:val="3A0000"/>
        </w:rPr>
        <w:t xml:space="preserve"> kintu</w:t>
      </w:r>
      <w:r>
        <w:rPr>
          <w:color w:val="00004D"/>
        </w:rPr>
        <w:t xml:space="preserve"> akhono</w:t>
      </w:r>
      <w:r>
        <w:rPr>
          <w:color w:val="000032"/>
        </w:rPr>
        <w:t xml:space="preserve"> cashback</w:t>
      </w:r>
      <w:r>
        <w:rPr>
          <w:color w:val="00004B"/>
        </w:rPr>
        <w:t xml:space="preserve"> paini</w:t>
      </w:r>
      <w:r>
        <w:br/>
      </w:r>
      <w:r>
        <w:rPr>
          <w:color w:val="210000"/>
        </w:rPr>
        <w:t xml:space="preserve"> আমার</w:t>
      </w:r>
      <w:r>
        <w:rPr>
          <w:color w:val="00005C"/>
        </w:rPr>
        <w:t xml:space="preserve"> ফোনে</w:t>
      </w:r>
      <w:r>
        <w:rPr>
          <w:color w:val="00005B"/>
        </w:rPr>
        <w:t xml:space="preserve"> এসএমএস</w:t>
      </w:r>
      <w:r>
        <w:rPr>
          <w:color w:val="4A0000"/>
        </w:rPr>
        <w:t xml:space="preserve"> আসছে</w:t>
      </w:r>
      <w:r>
        <w:rPr>
          <w:color w:val="000023"/>
        </w:rPr>
        <w:t xml:space="preserve"> টাকা</w:t>
      </w:r>
      <w:r>
        <w:rPr>
          <w:color w:val="000052"/>
        </w:rPr>
        <w:t xml:space="preserve"> রিচাজে</w:t>
      </w:r>
      <w:r>
        <w:rPr>
          <w:color w:val="000023"/>
        </w:rPr>
        <w:t xml:space="preserve"> টাকা</w:t>
      </w:r>
      <w:r>
        <w:rPr>
          <w:color w:val="00005E"/>
        </w:rPr>
        <w:t xml:space="preserve"> ক্যাশব্যক</w:t>
      </w:r>
      <w:r>
        <w:rPr>
          <w:color w:val="220000"/>
        </w:rPr>
        <w:t xml:space="preserve"> আমি</w:t>
      </w:r>
      <w:r>
        <w:rPr>
          <w:color w:val="400000"/>
        </w:rPr>
        <w:t xml:space="preserve"> করছি</w:t>
      </w:r>
      <w:r>
        <w:rPr>
          <w:color w:val="2F0000"/>
        </w:rPr>
        <w:t xml:space="preserve"> কিন্তু</w:t>
      </w:r>
      <w:r>
        <w:rPr>
          <w:color w:val="000023"/>
        </w:rPr>
        <w:t xml:space="preserve"> টাকা</w:t>
      </w:r>
      <w:r>
        <w:rPr>
          <w:color w:val="000081"/>
        </w:rPr>
        <w:t xml:space="preserve"> পাইনেই</w:t>
      </w:r>
      <w:r>
        <w:br/>
      </w:r>
      <w:r>
        <w:rPr>
          <w:color w:val="2D0000"/>
        </w:rPr>
        <w:t xml:space="preserve"> আমি</w:t>
      </w:r>
      <w:r>
        <w:rPr>
          <w:color w:val="00002B"/>
        </w:rPr>
        <w:t xml:space="preserve"> বিকাশ</w:t>
      </w:r>
      <w:r>
        <w:rPr>
          <w:color w:val="000037"/>
        </w:rPr>
        <w:t xml:space="preserve"> একাউন্ট</w:t>
      </w:r>
      <w:r>
        <w:rPr>
          <w:color w:val="000079"/>
        </w:rPr>
        <w:t xml:space="preserve"> খুলছি</w:t>
      </w:r>
      <w:r>
        <w:rPr>
          <w:color w:val="3D0000"/>
        </w:rPr>
        <w:t xml:space="preserve"> কিন্তু</w:t>
      </w:r>
      <w:r>
        <w:rPr>
          <w:color w:val="000000"/>
        </w:rPr>
        <w:t xml:space="preserve"> টাকা</w:t>
      </w:r>
      <w:r>
        <w:rPr>
          <w:color w:val="000054"/>
        </w:rPr>
        <w:t xml:space="preserve"> বোনাস</w:t>
      </w:r>
      <w:r>
        <w:rPr>
          <w:color w:val="0000A0"/>
        </w:rPr>
        <w:t xml:space="preserve"> পয়নি</w:t>
      </w:r>
      <w:r>
        <w:rPr>
          <w:color w:val="000050"/>
        </w:rPr>
        <w:t xml:space="preserve"> কেনো</w:t>
      </w:r>
      <w:r>
        <w:br/>
      </w:r>
      <w:r>
        <w:rPr>
          <w:color w:val="00007F"/>
        </w:rPr>
        <w:t xml:space="preserve"> apps</w:t>
      </w:r>
      <w:r>
        <w:rPr>
          <w:color w:val="00008E"/>
        </w:rPr>
        <w:t xml:space="preserve"> login</w:t>
      </w:r>
      <w:r>
        <w:rPr>
          <w:color w:val="00004B"/>
        </w:rPr>
        <w:t xml:space="preserve"> tk</w:t>
      </w:r>
      <w:r>
        <w:rPr>
          <w:color w:val="960000"/>
        </w:rPr>
        <w:t xml:space="preserve"> koi</w:t>
      </w:r>
      <w:r>
        <w:br/>
      </w:r>
      <w:r>
        <w:rPr>
          <w:color w:val="000082"/>
        </w:rPr>
        <w:t xml:space="preserve"> cashback</w:t>
      </w:r>
      <w:r>
        <w:rPr>
          <w:color w:val="3E0000"/>
        </w:rPr>
        <w:t xml:space="preserve"> er</w:t>
      </w:r>
      <w:r>
        <w:rPr>
          <w:color w:val="00003D"/>
        </w:rPr>
        <w:t xml:space="preserve"> offer</w:t>
      </w:r>
      <w:r>
        <w:rPr>
          <w:color w:val="000064"/>
        </w:rPr>
        <w:t xml:space="preserve"> chilo</w:t>
      </w:r>
      <w:r>
        <w:rPr>
          <w:color w:val="3F0000"/>
        </w:rPr>
        <w:t xml:space="preserve"> but</w:t>
      </w:r>
      <w:r>
        <w:rPr>
          <w:color w:val="000082"/>
        </w:rPr>
        <w:t xml:space="preserve"> cashback</w:t>
      </w:r>
      <w:r>
        <w:rPr>
          <w:color w:val="0000A2"/>
        </w:rPr>
        <w:t xml:space="preserve"> denni</w:t>
      </w:r>
      <w:r>
        <w:br/>
      </w:r>
      <w:r>
        <w:rPr>
          <w:color w:val="000099"/>
        </w:rPr>
        <w:t xml:space="preserve"> যেকোনো</w:t>
      </w:r>
      <w:r>
        <w:rPr>
          <w:color w:val="00005B"/>
        </w:rPr>
        <w:t xml:space="preserve"> বিল</w:t>
      </w:r>
      <w:r>
        <w:rPr>
          <w:color w:val="00006D"/>
        </w:rPr>
        <w:t xml:space="preserve"> পেমেন্ট</w:t>
      </w:r>
      <w:r>
        <w:rPr>
          <w:color w:val="000000"/>
        </w:rPr>
        <w:t xml:space="preserve"> টাকা</w:t>
      </w:r>
      <w:r>
        <w:rPr>
          <w:color w:val="000091"/>
        </w:rPr>
        <w:t xml:space="preserve"> ক্যাশবেক</w:t>
      </w:r>
      <w:r>
        <w:br/>
      </w:r>
      <w:r>
        <w:rPr>
          <w:color w:val="510000"/>
        </w:rPr>
        <w:t xml:space="preserve"> vai</w:t>
      </w:r>
      <w:r>
        <w:rPr>
          <w:color w:val="000035"/>
        </w:rPr>
        <w:t xml:space="preserve"> taka</w:t>
      </w:r>
      <w:r>
        <w:rPr>
          <w:color w:val="00003C"/>
        </w:rPr>
        <w:t xml:space="preserve"> recharge</w:t>
      </w:r>
      <w:r>
        <w:rPr>
          <w:color w:val="000045"/>
        </w:rPr>
        <w:t xml:space="preserve"> kora</w:t>
      </w:r>
      <w:r>
        <w:rPr>
          <w:color w:val="000069"/>
        </w:rPr>
        <w:t xml:space="preserve"> pore</w:t>
      </w:r>
      <w:r>
        <w:rPr>
          <w:color w:val="2D0000"/>
        </w:rPr>
        <w:t xml:space="preserve"> ami</w:t>
      </w:r>
      <w:r>
        <w:rPr>
          <w:color w:val="000034"/>
        </w:rPr>
        <w:t xml:space="preserve"> tk</w:t>
      </w:r>
      <w:r>
        <w:rPr>
          <w:color w:val="00003E"/>
        </w:rPr>
        <w:t xml:space="preserve"> back</w:t>
      </w:r>
      <w:r>
        <w:rPr>
          <w:color w:val="510000"/>
        </w:rPr>
        <w:t xml:space="preserve"> pai</w:t>
      </w:r>
      <w:r>
        <w:rPr>
          <w:color w:val="000074"/>
        </w:rPr>
        <w:t xml:space="preserve"> ne</w:t>
      </w:r>
      <w:r>
        <w:rPr>
          <w:color w:val="530000"/>
        </w:rPr>
        <w:t xml:space="preserve"> kano</w:t>
      </w:r>
      <w:r>
        <w:br/>
      </w:r>
      <w:r>
        <w:rPr>
          <w:color w:val="520000"/>
        </w:rPr>
        <w:t xml:space="preserve"> vaiya</w:t>
      </w:r>
      <w:r>
        <w:rPr>
          <w:color w:val="340000"/>
        </w:rPr>
        <w:t xml:space="preserve"> amr</w:t>
      </w:r>
      <w:r>
        <w:rPr>
          <w:color w:val="00005F"/>
        </w:rPr>
        <w:t xml:space="preserve"> msg</w:t>
      </w:r>
      <w:r>
        <w:rPr>
          <w:color w:val="00007A"/>
        </w:rPr>
        <w:t xml:space="preserve"> assilo</w:t>
      </w:r>
      <w:r>
        <w:rPr>
          <w:color w:val="00002C"/>
        </w:rPr>
        <w:t xml:space="preserve"> tk</w:t>
      </w:r>
      <w:r>
        <w:rPr>
          <w:color w:val="000033"/>
        </w:rPr>
        <w:t xml:space="preserve"> recharge</w:t>
      </w:r>
      <w:r>
        <w:rPr>
          <w:color w:val="2C0000"/>
        </w:rPr>
        <w:t xml:space="preserve"> a</w:t>
      </w:r>
      <w:r>
        <w:rPr>
          <w:color w:val="00002C"/>
        </w:rPr>
        <w:t xml:space="preserve"> tk</w:t>
      </w:r>
      <w:r>
        <w:rPr>
          <w:color w:val="000000"/>
        </w:rPr>
        <w:t xml:space="preserve"> kachbace</w:t>
      </w:r>
      <w:r>
        <w:rPr>
          <w:color w:val="260000"/>
        </w:rPr>
        <w:t xml:space="preserve"> ami</w:t>
      </w:r>
      <w:r>
        <w:rPr>
          <w:color w:val="4B0000"/>
        </w:rPr>
        <w:t xml:space="preserve"> korsi</w:t>
      </w:r>
      <w:r>
        <w:rPr>
          <w:color w:val="330000"/>
        </w:rPr>
        <w:t xml:space="preserve"> but</w:t>
      </w:r>
      <w:r>
        <w:rPr>
          <w:color w:val="00007A"/>
        </w:rPr>
        <w:t xml:space="preserve"> deinai</w:t>
      </w:r>
      <w:r>
        <w:br/>
      </w:r>
      <w:r>
        <w:rPr>
          <w:color w:val="580000"/>
        </w:rPr>
        <w:t xml:space="preserve"> vaiya</w:t>
      </w:r>
      <w:r>
        <w:rPr>
          <w:color w:val="380000"/>
        </w:rPr>
        <w:t xml:space="preserve"> amr</w:t>
      </w:r>
      <w:r>
        <w:rPr>
          <w:color w:val="00004B"/>
        </w:rPr>
        <w:t xml:space="preserve"> bonus</w:t>
      </w:r>
      <w:r>
        <w:rPr>
          <w:color w:val="000035"/>
        </w:rPr>
        <w:t xml:space="preserve"> ta</w:t>
      </w:r>
      <w:r>
        <w:rPr>
          <w:color w:val="5C0000"/>
        </w:rPr>
        <w:t xml:space="preserve"> akn</w:t>
      </w:r>
      <w:r>
        <w:rPr>
          <w:color w:val="00008C"/>
        </w:rPr>
        <w:t xml:space="preserve"> ewo</w:t>
      </w:r>
      <w:r>
        <w:rPr>
          <w:color w:val="000068"/>
        </w:rPr>
        <w:t xml:space="preserve"> pacci</w:t>
      </w:r>
      <w:r>
        <w:rPr>
          <w:color w:val="00002F"/>
        </w:rPr>
        <w:t xml:space="preserve"> na</w:t>
      </w:r>
      <w:r>
        <w:rPr>
          <w:color w:val="000040"/>
        </w:rPr>
        <w:t xml:space="preserve"> kno</w:t>
      </w:r>
      <w:r>
        <w:br/>
      </w:r>
      <w:r>
        <w:rPr>
          <w:color w:val="000045"/>
        </w:rPr>
        <w:t xml:space="preserve"> গতকাল</w:t>
      </w:r>
      <w:r>
        <w:rPr>
          <w:color w:val="000052"/>
        </w:rPr>
        <w:t xml:space="preserve"> মিনিট</w:t>
      </w:r>
      <w:r>
        <w:rPr>
          <w:color w:val="000068"/>
        </w:rPr>
        <w:t xml:space="preserve"> স্কুলের</w:t>
      </w:r>
      <w:r>
        <w:rPr>
          <w:color w:val="000036"/>
        </w:rPr>
        <w:t xml:space="preserve"> একটি</w:t>
      </w:r>
      <w:r>
        <w:rPr>
          <w:color w:val="000068"/>
        </w:rPr>
        <w:t xml:space="preserve"> কোর্স</w:t>
      </w:r>
      <w:r>
        <w:rPr>
          <w:color w:val="000062"/>
        </w:rPr>
        <w:t xml:space="preserve"> কিনলাম</w:t>
      </w:r>
      <w:r>
        <w:rPr>
          <w:color w:val="00001C"/>
        </w:rPr>
        <w:t xml:space="preserve"> বিকাশ</w:t>
      </w:r>
      <w:r>
        <w:rPr>
          <w:color w:val="000038"/>
        </w:rPr>
        <w:t xml:space="preserve"> পেমেন্ট</w:t>
      </w:r>
      <w:r>
        <w:rPr>
          <w:color w:val="000000"/>
        </w:rPr>
        <w:t xml:space="preserve"> করে</w:t>
      </w:r>
      <w:r>
        <w:rPr>
          <w:color w:val="00003D"/>
        </w:rPr>
        <w:t xml:space="preserve"> কথা</w:t>
      </w:r>
      <w:r>
        <w:rPr>
          <w:color w:val="3F0000"/>
        </w:rPr>
        <w:t xml:space="preserve"> ছিল</w:t>
      </w:r>
      <w:r>
        <w:rPr>
          <w:color w:val="000000"/>
        </w:rPr>
        <w:t xml:space="preserve"> ক্যাশব্যাক</w:t>
      </w:r>
      <w:r>
        <w:rPr>
          <w:color w:val="290000"/>
        </w:rPr>
        <w:t xml:space="preserve"> কিন্তু</w:t>
      </w:r>
      <w:r>
        <w:rPr>
          <w:color w:val="000041"/>
        </w:rPr>
        <w:t xml:space="preserve"> পেলাম</w:t>
      </w:r>
      <w:r>
        <w:rPr>
          <w:color w:val="000024"/>
        </w:rPr>
        <w:t xml:space="preserve"> না</w:t>
      </w:r>
      <w:r>
        <w:br/>
      </w:r>
      <w:r>
        <w:rPr>
          <w:color w:val="200000"/>
        </w:rPr>
        <w:t xml:space="preserve"> আমি</w:t>
      </w:r>
      <w:r>
        <w:rPr>
          <w:color w:val="00001F"/>
        </w:rPr>
        <w:t xml:space="preserve"> বিকাশ</w:t>
      </w:r>
      <w:r>
        <w:rPr>
          <w:color w:val="00002E"/>
        </w:rPr>
        <w:t xml:space="preserve"> my</w:t>
      </w:r>
      <w:r>
        <w:rPr>
          <w:color w:val="00005F"/>
        </w:rPr>
        <w:t xml:space="preserve"> challenge</w:t>
      </w:r>
      <w:r>
        <w:rPr>
          <w:color w:val="000027"/>
        </w:rPr>
        <w:t xml:space="preserve"> থেকে</w:t>
      </w:r>
      <w:r>
        <w:rPr>
          <w:color w:val="00003B"/>
        </w:rPr>
        <w:t xml:space="preserve"> একটি</w:t>
      </w:r>
      <w:r>
        <w:rPr>
          <w:color w:val="00005F"/>
        </w:rPr>
        <w:t xml:space="preserve"> চ্যালেঞ্জ</w:t>
      </w:r>
      <w:r>
        <w:rPr>
          <w:color w:val="00005D"/>
        </w:rPr>
        <w:t xml:space="preserve"> complete</w:t>
      </w:r>
      <w:r>
        <w:rPr>
          <w:color w:val="370000"/>
        </w:rPr>
        <w:t xml:space="preserve"> করেছি</w:t>
      </w:r>
      <w:r>
        <w:rPr>
          <w:color w:val="2C0000"/>
        </w:rPr>
        <w:t xml:space="preserve"> কিন্তু</w:t>
      </w:r>
      <w:r>
        <w:rPr>
          <w:color w:val="000030"/>
        </w:rPr>
        <w:t xml:space="preserve"> ক্যাশব্যাক</w:t>
      </w:r>
      <w:r>
        <w:rPr>
          <w:color w:val="3D0000"/>
        </w:rPr>
        <w:t xml:space="preserve"> এখনো</w:t>
      </w:r>
      <w:r>
        <w:rPr>
          <w:color w:val="000051"/>
        </w:rPr>
        <w:t xml:space="preserve"> দেওয়া</w:t>
      </w:r>
      <w:r>
        <w:rPr>
          <w:color w:val="500000"/>
        </w:rPr>
        <w:t xml:space="preserve"> হয়</w:t>
      </w:r>
      <w:r>
        <w:rPr>
          <w:color w:val="000043"/>
        </w:rPr>
        <w:t xml:space="preserve"> নি</w:t>
      </w:r>
      <w:r>
        <w:br/>
      </w:r>
      <w:r>
        <w:rPr>
          <w:color w:val="200000"/>
        </w:rPr>
        <w:t xml:space="preserve"> আমি</w:t>
      </w:r>
      <w:r>
        <w:rPr>
          <w:color w:val="2E0000"/>
        </w:rPr>
        <w:t xml:space="preserve"> এই</w:t>
      </w:r>
      <w:r>
        <w:rPr>
          <w:color w:val="550000"/>
        </w:rPr>
        <w:t xml:space="preserve"> মাত্র</w:t>
      </w:r>
      <w:r>
        <w:rPr>
          <w:color w:val="00001F"/>
        </w:rPr>
        <w:t xml:space="preserve"> বিকাশ</w:t>
      </w:r>
      <w:r>
        <w:rPr>
          <w:color w:val="000061"/>
        </w:rPr>
        <w:t xml:space="preserve"> আপ</w:t>
      </w:r>
      <w:r>
        <w:rPr>
          <w:color w:val="000075"/>
        </w:rPr>
        <w:t xml:space="preserve"> খুল্লাম</w:t>
      </w:r>
      <w:r>
        <w:rPr>
          <w:color w:val="000021"/>
        </w:rPr>
        <w:t xml:space="preserve"> টাকা</w:t>
      </w:r>
      <w:r>
        <w:rPr>
          <w:color w:val="00003D"/>
        </w:rPr>
        <w:t xml:space="preserve"> বোনাস</w:t>
      </w:r>
      <w:r>
        <w:rPr>
          <w:color w:val="4C0000"/>
        </w:rPr>
        <w:t xml:space="preserve"> দেওয়ার</w:t>
      </w:r>
      <w:r>
        <w:rPr>
          <w:color w:val="000043"/>
        </w:rPr>
        <w:t xml:space="preserve"> কথা</w:t>
      </w:r>
      <w:r>
        <w:rPr>
          <w:color w:val="000067"/>
        </w:rPr>
        <w:t xml:space="preserve"> দেয়না</w:t>
      </w:r>
      <w:r>
        <w:rPr>
          <w:color w:val="400000"/>
        </w:rPr>
        <w:t xml:space="preserve"> তো</w:t>
      </w:r>
      <w:r>
        <w:br/>
      </w:r>
      <w:r>
        <w:rPr>
          <w:color w:val="3C0000"/>
        </w:rPr>
        <w:t xml:space="preserve"> আমি</w:t>
      </w:r>
      <w:r>
        <w:rPr>
          <w:color w:val="00007B"/>
        </w:rPr>
        <w:t xml:space="preserve"> টাকা</w:t>
      </w:r>
      <w:r>
        <w:rPr>
          <w:color w:val="00009D"/>
        </w:rPr>
        <w:t xml:space="preserve"> অফারের</w:t>
      </w:r>
      <w:r>
        <w:rPr>
          <w:color w:val="00007B"/>
        </w:rPr>
        <w:t xml:space="preserve"> টাকা</w:t>
      </w:r>
      <w:r>
        <w:rPr>
          <w:color w:val="00005A"/>
        </w:rPr>
        <w:t xml:space="preserve"> ক্যাশব্যাক</w:t>
      </w:r>
      <w:r>
        <w:rPr>
          <w:color w:val="720000"/>
        </w:rPr>
        <w:t xml:space="preserve"> এখনো</w:t>
      </w:r>
      <w:r>
        <w:rPr>
          <w:color w:val="000000"/>
        </w:rPr>
        <w:t xml:space="preserve"> পাইনি</w:t>
      </w:r>
      <w:r>
        <w:br/>
      </w:r>
      <w:r>
        <w:rPr>
          <w:color w:val="000043"/>
        </w:rPr>
        <w:t xml:space="preserve"> অফারের</w:t>
      </w:r>
      <w:r>
        <w:rPr>
          <w:color w:val="00004B"/>
        </w:rPr>
        <w:t xml:space="preserve"> চ্যালেঞ্জ</w:t>
      </w:r>
      <w:r>
        <w:rPr>
          <w:color w:val="00003F"/>
        </w:rPr>
        <w:t xml:space="preserve"> গুলো</w:t>
      </w:r>
      <w:r>
        <w:rPr>
          <w:color w:val="00004A"/>
        </w:rPr>
        <w:t xml:space="preserve"> সম্পন্ন</w:t>
      </w:r>
      <w:r>
        <w:rPr>
          <w:color w:val="2B0000"/>
        </w:rPr>
        <w:t xml:space="preserve"> করা</w:t>
      </w:r>
      <w:r>
        <w:rPr>
          <w:color w:val="510000"/>
        </w:rPr>
        <w:t xml:space="preserve"> হলেও</w:t>
      </w:r>
      <w:r>
        <w:rPr>
          <w:color w:val="600000"/>
        </w:rPr>
        <w:t xml:space="preserve"> নিচের</w:t>
      </w:r>
      <w:r>
        <w:rPr>
          <w:color w:val="000049"/>
        </w:rPr>
        <w:t xml:space="preserve"> লাস্ট</w:t>
      </w:r>
      <w:r>
        <w:rPr>
          <w:color w:val="000058"/>
        </w:rPr>
        <w:t xml:space="preserve"> তিনটি</w:t>
      </w:r>
      <w:r>
        <w:rPr>
          <w:color w:val="00005D"/>
        </w:rPr>
        <w:t xml:space="preserve"> চ্যালেঞ্জের</w:t>
      </w:r>
      <w:r>
        <w:rPr>
          <w:color w:val="2C0000"/>
        </w:rPr>
        <w:t xml:space="preserve"> জন্য</w:t>
      </w:r>
      <w:r>
        <w:rPr>
          <w:color w:val="00001A"/>
        </w:rPr>
        <w:t xml:space="preserve"> টাকা</w:t>
      </w:r>
      <w:r>
        <w:rPr>
          <w:color w:val="000032"/>
        </w:rPr>
        <w:t xml:space="preserve"> এড</w:t>
      </w:r>
      <w:r>
        <w:rPr>
          <w:color w:val="000000"/>
        </w:rPr>
        <w:t xml:space="preserve"> হয়নি</w:t>
      </w:r>
      <w:r>
        <w:br/>
      </w:r>
      <w:r>
        <w:rPr>
          <w:color w:val="2C0000"/>
        </w:rPr>
        <w:t xml:space="preserve"> আমার</w:t>
      </w:r>
      <w:r>
        <w:rPr>
          <w:color w:val="00002B"/>
        </w:rPr>
        <w:t xml:space="preserve"> বিকাশ</w:t>
      </w:r>
      <w:r>
        <w:rPr>
          <w:color w:val="000056"/>
        </w:rPr>
        <w:t xml:space="preserve"> নতুন</w:t>
      </w:r>
      <w:r>
        <w:rPr>
          <w:color w:val="000075"/>
        </w:rPr>
        <w:t xml:space="preserve"> খুলেছি</w:t>
      </w:r>
      <w:r>
        <w:rPr>
          <w:color w:val="3E0000"/>
        </w:rPr>
        <w:t xml:space="preserve"> কিন্তু</w:t>
      </w:r>
      <w:r>
        <w:rPr>
          <w:color w:val="00002E"/>
        </w:rPr>
        <w:t xml:space="preserve"> টাকা</w:t>
      </w:r>
      <w:r>
        <w:rPr>
          <w:color w:val="000056"/>
        </w:rPr>
        <w:t xml:space="preserve"> বোনাস</w:t>
      </w:r>
      <w:r>
        <w:rPr>
          <w:color w:val="000094"/>
        </w:rPr>
        <w:t xml:space="preserve"> দেইনি</w:t>
      </w:r>
      <w:r>
        <w:rPr>
          <w:color w:val="000042"/>
        </w:rPr>
        <w:t xml:space="preserve"> কেন</w:t>
      </w:r>
      <w:r>
        <w:br/>
      </w:r>
      <w:r>
        <w:rPr>
          <w:color w:val="000045"/>
        </w:rPr>
        <w:t xml:space="preserve"> বিল</w:t>
      </w:r>
      <w:r>
        <w:rPr>
          <w:color w:val="000058"/>
        </w:rPr>
        <w:t xml:space="preserve"> পে</w:t>
      </w:r>
      <w:r>
        <w:rPr>
          <w:color w:val="410000"/>
        </w:rPr>
        <w:t xml:space="preserve"> করে</w:t>
      </w:r>
      <w:r>
        <w:rPr>
          <w:color w:val="2A0000"/>
        </w:rPr>
        <w:t xml:space="preserve"> আমার</w:t>
      </w:r>
      <w:r>
        <w:rPr>
          <w:color w:val="000042"/>
        </w:rPr>
        <w:t xml:space="preserve"> নাম্বারে</w:t>
      </w:r>
      <w:r>
        <w:rPr>
          <w:color w:val="00002C"/>
        </w:rPr>
        <w:t xml:space="preserve"> টাকা</w:t>
      </w:r>
      <w:r>
        <w:rPr>
          <w:color w:val="7B0000"/>
        </w:rPr>
        <w:t xml:space="preserve"> আসার</w:t>
      </w:r>
      <w:r>
        <w:rPr>
          <w:color w:val="00005A"/>
        </w:rPr>
        <w:t xml:space="preserve"> কথা</w:t>
      </w:r>
      <w:r>
        <w:rPr>
          <w:color w:val="000065"/>
        </w:rPr>
        <w:t xml:space="preserve"> আসেনি</w:t>
      </w:r>
      <w:r>
        <w:rPr>
          <w:color w:val="00004E"/>
        </w:rPr>
        <w:t xml:space="preserve"> কেনো</w:t>
      </w:r>
      <w:r>
        <w:br/>
      </w:r>
      <w:r>
        <w:rPr>
          <w:color w:val="1B0000"/>
        </w:rPr>
        <w:t xml:space="preserve"> আমার</w:t>
      </w:r>
      <w:r>
        <w:rPr>
          <w:color w:val="000043"/>
        </w:rPr>
        <w:t xml:space="preserve"> bkas</w:t>
      </w:r>
      <w:r>
        <w:rPr>
          <w:color w:val="470000"/>
        </w:rPr>
        <w:t xml:space="preserve"> বলা</w:t>
      </w:r>
      <w:r>
        <w:rPr>
          <w:color w:val="00005E"/>
        </w:rPr>
        <w:t xml:space="preserve"> হইছিলো</w:t>
      </w:r>
      <w:r>
        <w:rPr>
          <w:color w:val="00003C"/>
        </w:rPr>
        <w:t xml:space="preserve"> apps</w:t>
      </w:r>
      <w:r>
        <w:rPr>
          <w:color w:val="000022"/>
        </w:rPr>
        <w:t xml:space="preserve"> থেকে</w:t>
      </w:r>
      <w:r>
        <w:rPr>
          <w:color w:val="00002E"/>
        </w:rPr>
        <w:t xml:space="preserve"> টা</w:t>
      </w:r>
      <w:r>
        <w:rPr>
          <w:color w:val="560000"/>
        </w:rPr>
        <w:t xml:space="preserve"> নিজ</w:t>
      </w:r>
      <w:r>
        <w:rPr>
          <w:color w:val="00002A"/>
        </w:rPr>
        <w:t xml:space="preserve"> নাম্বারে</w:t>
      </w:r>
      <w:r>
        <w:rPr>
          <w:color w:val="00003F"/>
        </w:rPr>
        <w:t xml:space="preserve"> রিচাজ</w:t>
      </w:r>
      <w:r>
        <w:rPr>
          <w:color w:val="2F0000"/>
        </w:rPr>
        <w:t xml:space="preserve"> করলে</w:t>
      </w:r>
      <w:r>
        <w:rPr>
          <w:color w:val="00001C"/>
        </w:rPr>
        <w:t xml:space="preserve"> টাকা</w:t>
      </w:r>
      <w:r>
        <w:rPr>
          <w:color w:val="000069"/>
        </w:rPr>
        <w:t xml:space="preserve"> bonuse</w:t>
      </w:r>
      <w:r>
        <w:rPr>
          <w:color w:val="260000"/>
        </w:rPr>
        <w:t xml:space="preserve"> কিন্তু</w:t>
      </w:r>
      <w:r>
        <w:rPr>
          <w:color w:val="00004C"/>
        </w:rPr>
        <w:t xml:space="preserve"> আসলো</w:t>
      </w:r>
      <w:r>
        <w:rPr>
          <w:color w:val="000022"/>
        </w:rPr>
        <w:t xml:space="preserve"> না</w:t>
      </w:r>
      <w:r>
        <w:rPr>
          <w:color w:val="000032"/>
        </w:rPr>
        <w:t xml:space="preserve"> কেনো</w:t>
      </w:r>
      <w:r>
        <w:br/>
      </w:r>
      <w:r>
        <w:rPr>
          <w:color w:val="00003D"/>
        </w:rPr>
        <w:t xml:space="preserve"> tk</w:t>
      </w:r>
      <w:r>
        <w:rPr>
          <w:color w:val="000047"/>
        </w:rPr>
        <w:t xml:space="preserve"> recharge</w:t>
      </w:r>
      <w:r>
        <w:rPr>
          <w:color w:val="720000"/>
        </w:rPr>
        <w:t xml:space="preserve"> koresi</w:t>
      </w:r>
      <w:r>
        <w:rPr>
          <w:color w:val="450000"/>
        </w:rPr>
        <w:t xml:space="preserve"> but</w:t>
      </w:r>
      <w:r>
        <w:rPr>
          <w:color w:val="000047"/>
        </w:rPr>
        <w:t xml:space="preserve"> cash</w:t>
      </w:r>
      <w:r>
        <w:rPr>
          <w:color w:val="000049"/>
        </w:rPr>
        <w:t xml:space="preserve"> back</w:t>
      </w:r>
      <w:r>
        <w:rPr>
          <w:color w:val="00006F"/>
        </w:rPr>
        <w:t xml:space="preserve"> ekhono</w:t>
      </w:r>
      <w:r>
        <w:rPr>
          <w:color w:val="00006C"/>
        </w:rPr>
        <w:t xml:space="preserve"> pelam</w:t>
      </w:r>
      <w:r>
        <w:rPr>
          <w:color w:val="00003D"/>
        </w:rPr>
        <w:t xml:space="preserve"> na</w:t>
      </w:r>
      <w:r>
        <w:br/>
      </w:r>
      <w:r>
        <w:rPr>
          <w:color w:val="000065"/>
        </w:rPr>
        <w:t xml:space="preserve"> tk</w:t>
      </w:r>
      <w:r>
        <w:rPr>
          <w:color w:val="00003A"/>
        </w:rPr>
        <w:t xml:space="preserve"> recharge</w:t>
      </w:r>
      <w:r>
        <w:rPr>
          <w:color w:val="000037"/>
        </w:rPr>
        <w:t xml:space="preserve"> e</w:t>
      </w:r>
      <w:r>
        <w:rPr>
          <w:color w:val="000065"/>
        </w:rPr>
        <w:t xml:space="preserve"> tk</w:t>
      </w:r>
      <w:r>
        <w:rPr>
          <w:color w:val="000076"/>
        </w:rPr>
        <w:t xml:space="preserve"> cashback</w:t>
      </w:r>
      <w:r>
        <w:rPr>
          <w:color w:val="000037"/>
        </w:rPr>
        <w:t xml:space="preserve"> offer</w:t>
      </w:r>
      <w:r>
        <w:rPr>
          <w:color w:val="000000"/>
        </w:rPr>
        <w:t xml:space="preserve"> peyechi</w:t>
      </w:r>
      <w:r>
        <w:rPr>
          <w:color w:val="00003A"/>
        </w:rPr>
        <w:t xml:space="preserve"> recharge</w:t>
      </w:r>
      <w:r>
        <w:rPr>
          <w:color w:val="00003F"/>
        </w:rPr>
        <w:t xml:space="preserve"> kore</w:t>
      </w:r>
      <w:r>
        <w:rPr>
          <w:color w:val="00005A"/>
        </w:rPr>
        <w:t xml:space="preserve"> akhono</w:t>
      </w:r>
      <w:r>
        <w:rPr>
          <w:color w:val="000076"/>
        </w:rPr>
        <w:t xml:space="preserve"> cashback</w:t>
      </w:r>
      <w:r>
        <w:rPr>
          <w:color w:val="000075"/>
        </w:rPr>
        <w:t xml:space="preserve"> pacchina</w:t>
      </w:r>
      <w:r>
        <w:rPr>
          <w:color w:val="000045"/>
        </w:rPr>
        <w:t xml:space="preserve"> keno</w:t>
      </w:r>
      <w:r>
        <w:br/>
      </w:r>
      <w:r>
        <w:rPr>
          <w:color w:val="260000"/>
        </w:rPr>
        <w:t xml:space="preserve"> ami</w:t>
      </w:r>
      <w:r>
        <w:rPr>
          <w:color w:val="000053"/>
        </w:rPr>
        <w:t xml:space="preserve"> notun</w:t>
      </w:r>
      <w:r>
        <w:rPr>
          <w:color w:val="000026"/>
        </w:rPr>
        <w:t xml:space="preserve"> account</w:t>
      </w:r>
      <w:r>
        <w:rPr>
          <w:color w:val="00006C"/>
        </w:rPr>
        <w:t xml:space="preserve"> khulechi</w:t>
      </w:r>
      <w:r>
        <w:rPr>
          <w:color w:val="400000"/>
        </w:rPr>
        <w:t xml:space="preserve"> ar</w:t>
      </w:r>
      <w:r>
        <w:rPr>
          <w:color w:val="00003A"/>
        </w:rPr>
        <w:t xml:space="preserve"> app</w:t>
      </w:r>
      <w:r>
        <w:rPr>
          <w:color w:val="000052"/>
        </w:rPr>
        <w:t xml:space="preserve"> login</w:t>
      </w:r>
      <w:r>
        <w:rPr>
          <w:color w:val="4A0000"/>
        </w:rPr>
        <w:t xml:space="preserve"> korechi</w:t>
      </w:r>
      <w:r>
        <w:rPr>
          <w:color w:val="4A0000"/>
        </w:rPr>
        <w:t xml:space="preserve"> amake</w:t>
      </w:r>
      <w:r>
        <w:rPr>
          <w:color w:val="00002D"/>
        </w:rPr>
        <w:t xml:space="preserve"> taka</w:t>
      </w:r>
      <w:r>
        <w:rPr>
          <w:color w:val="000054"/>
        </w:rPr>
        <w:t xml:space="preserve"> deya</w:t>
      </w:r>
      <w:r>
        <w:rPr>
          <w:color w:val="530000"/>
        </w:rPr>
        <w:t xml:space="preserve"> holo</w:t>
      </w:r>
      <w:r>
        <w:rPr>
          <w:color w:val="00002C"/>
        </w:rPr>
        <w:t xml:space="preserve"> na</w:t>
      </w:r>
      <w:r>
        <w:br/>
      </w:r>
      <w:r>
        <w:rPr>
          <w:color w:val="240000"/>
        </w:rPr>
        <w:t xml:space="preserve"> আমি</w:t>
      </w:r>
      <w:r>
        <w:rPr>
          <w:color w:val="000077"/>
        </w:rPr>
        <w:t xml:space="preserve"> আগামীকাল</w:t>
      </w:r>
      <w:r>
        <w:rPr>
          <w:color w:val="690000"/>
        </w:rPr>
        <w:t xml:space="preserve"> রাত</w:t>
      </w:r>
      <w:r>
        <w:rPr>
          <w:color w:val="00006E"/>
        </w:rPr>
        <w:t xml:space="preserve"> মিনিটে</w:t>
      </w:r>
      <w:r>
        <w:rPr>
          <w:color w:val="000049"/>
        </w:rPr>
        <w:t xml:space="preserve"> টাকা</w:t>
      </w:r>
      <w:r>
        <w:rPr>
          <w:color w:val="00003C"/>
        </w:rPr>
        <w:t xml:space="preserve"> রিচার্জ</w:t>
      </w:r>
      <w:r>
        <w:rPr>
          <w:color w:val="430000"/>
        </w:rPr>
        <w:t xml:space="preserve"> করছি</w:t>
      </w:r>
      <w:r>
        <w:rPr>
          <w:color w:val="310000"/>
        </w:rPr>
        <w:t xml:space="preserve"> কিন্তু</w:t>
      </w:r>
      <w:r>
        <w:rPr>
          <w:color w:val="000049"/>
        </w:rPr>
        <w:t xml:space="preserve"> টাকা</w:t>
      </w:r>
      <w:r>
        <w:rPr>
          <w:color w:val="000044"/>
        </w:rPr>
        <w:t xml:space="preserve"> বোনাস</w:t>
      </w:r>
      <w:r>
        <w:rPr>
          <w:color w:val="000047"/>
        </w:rPr>
        <w:t xml:space="preserve"> পাইনি</w:t>
      </w:r>
      <w:r>
        <w:br/>
      </w:r>
      <w:r>
        <w:rPr>
          <w:color w:val="000022"/>
        </w:rPr>
        <w:t xml:space="preserve"> বিকাশ</w:t>
      </w:r>
      <w:r>
        <w:rPr>
          <w:color w:val="00002C"/>
        </w:rPr>
        <w:t xml:space="preserve"> একাউন্ট</w:t>
      </w:r>
      <w:r>
        <w:rPr>
          <w:color w:val="00005A"/>
        </w:rPr>
        <w:t xml:space="preserve"> খুলে</w:t>
      </w:r>
      <w:r>
        <w:rPr>
          <w:color w:val="00006A"/>
        </w:rPr>
        <w:t xml:space="preserve"> প্রথমবার</w:t>
      </w:r>
      <w:r>
        <w:rPr>
          <w:color w:val="00005E"/>
        </w:rPr>
        <w:t xml:space="preserve"> লগ</w:t>
      </w:r>
      <w:r>
        <w:rPr>
          <w:color w:val="000052"/>
        </w:rPr>
        <w:t xml:space="preserve"> ইন</w:t>
      </w:r>
      <w:r>
        <w:rPr>
          <w:color w:val="380000"/>
        </w:rPr>
        <w:t xml:space="preserve"> এ</w:t>
      </w:r>
      <w:r>
        <w:rPr>
          <w:color w:val="4D0000"/>
        </w:rPr>
        <w:t xml:space="preserve"> নাকি</w:t>
      </w:r>
      <w:r>
        <w:rPr>
          <w:color w:val="000043"/>
        </w:rPr>
        <w:t xml:space="preserve"> বোনাস</w:t>
      </w:r>
      <w:r>
        <w:rPr>
          <w:color w:val="00004E"/>
        </w:rPr>
        <w:t xml:space="preserve"> পাওয়া</w:t>
      </w:r>
      <w:r>
        <w:rPr>
          <w:color w:val="000000"/>
        </w:rPr>
        <w:t xml:space="preserve"> যায়</w:t>
      </w:r>
      <w:r>
        <w:rPr>
          <w:color w:val="240000"/>
        </w:rPr>
        <w:t xml:space="preserve"> আমি</w:t>
      </w:r>
      <w:r>
        <w:rPr>
          <w:color w:val="470000"/>
        </w:rPr>
        <w:t xml:space="preserve"> তো</w:t>
      </w:r>
      <w:r>
        <w:rPr>
          <w:color w:val="000000"/>
        </w:rPr>
        <w:t xml:space="preserve"> পাইনি</w:t>
      </w:r>
      <w:r>
        <w:rPr>
          <w:color w:val="000000"/>
        </w:rPr>
        <w:t xml:space="preserve"> কেন</w:t>
      </w:r>
      <w:r>
        <w:br/>
      </w:r>
      <w:r>
        <w:rPr>
          <w:color w:val="240000"/>
        </w:rPr>
        <w:t xml:space="preserve"> ami</w:t>
      </w:r>
      <w:r>
        <w:rPr>
          <w:color w:val="000082"/>
        </w:rPr>
        <w:t xml:space="preserve"> taka</w:t>
      </w:r>
      <w:r>
        <w:rPr>
          <w:color w:val="000031"/>
        </w:rPr>
        <w:t xml:space="preserve"> recharge</w:t>
      </w:r>
      <w:r>
        <w:rPr>
          <w:color w:val="4B0000"/>
        </w:rPr>
        <w:t xml:space="preserve"> korchi</w:t>
      </w:r>
      <w:r>
        <w:rPr>
          <w:color w:val="000082"/>
        </w:rPr>
        <w:t xml:space="preserve"> taka</w:t>
      </w:r>
      <w:r>
        <w:rPr>
          <w:color w:val="000031"/>
        </w:rPr>
        <w:t xml:space="preserve"> cashback</w:t>
      </w:r>
      <w:r>
        <w:rPr>
          <w:color w:val="620000"/>
        </w:rPr>
        <w:t xml:space="preserve"> asar</w:t>
      </w:r>
      <w:r>
        <w:rPr>
          <w:color w:val="00004A"/>
        </w:rPr>
        <w:t xml:space="preserve"> kotha</w:t>
      </w:r>
      <w:r>
        <w:rPr>
          <w:color w:val="4F0000"/>
        </w:rPr>
        <w:t xml:space="preserve"> aj</w:t>
      </w:r>
      <w:r>
        <w:rPr>
          <w:color w:val="000047"/>
        </w:rPr>
        <w:t xml:space="preserve"> din</w:t>
      </w:r>
      <w:r>
        <w:rPr>
          <w:color w:val="000038"/>
        </w:rPr>
        <w:t xml:space="preserve"> kono</w:t>
      </w:r>
      <w:r>
        <w:rPr>
          <w:color w:val="000082"/>
        </w:rPr>
        <w:t xml:space="preserve"> taka</w:t>
      </w:r>
      <w:r>
        <w:rPr>
          <w:color w:val="000036"/>
        </w:rPr>
        <w:t xml:space="preserve"> ase</w:t>
      </w:r>
      <w:r>
        <w:rPr>
          <w:color w:val="000038"/>
        </w:rPr>
        <w:t xml:space="preserve"> nai</w:t>
      </w:r>
      <w:r>
        <w:br/>
      </w:r>
      <w:r>
        <w:rPr>
          <w:color w:val="000000"/>
        </w:rPr>
        <w:t xml:space="preserve"> টাকা</w:t>
      </w:r>
      <w:r>
        <w:rPr>
          <w:color w:val="000000"/>
        </w:rPr>
        <w:t xml:space="preserve"> ক্যাশব্যাক</w:t>
      </w:r>
      <w:r>
        <w:rPr>
          <w:color w:val="000066"/>
        </w:rPr>
        <w:t xml:space="preserve"> অ্যাপ</w:t>
      </w:r>
      <w:r>
        <w:rPr>
          <w:color w:val="00003E"/>
        </w:rPr>
        <w:t xml:space="preserve"> থেকে</w:t>
      </w:r>
      <w:r>
        <w:rPr>
          <w:color w:val="000000"/>
        </w:rPr>
        <w:t xml:space="preserve"> টাকা</w:t>
      </w:r>
      <w:r>
        <w:rPr>
          <w:color w:val="000000"/>
        </w:rPr>
        <w:t xml:space="preserve"> রিচার্জে</w:t>
      </w:r>
      <w:r>
        <w:rPr>
          <w:color w:val="940000"/>
        </w:rPr>
        <w:t xml:space="preserve"> tca</w:t>
      </w:r>
      <w:r>
        <w:rPr>
          <w:color w:val="000000"/>
        </w:rPr>
        <w:t xml:space="preserve"> https</w:t>
      </w:r>
      <w:r>
        <w:rPr>
          <w:color w:val="000000"/>
        </w:rPr>
        <w:t xml:space="preserve"> bka</w:t>
      </w:r>
      <w:r>
        <w:rPr>
          <w:color w:val="000000"/>
        </w:rPr>
        <w:t xml:space="preserve"> sh</w:t>
      </w:r>
      <w:r>
        <w:rPr>
          <w:color w:val="000000"/>
        </w:rPr>
        <w:t xml:space="preserve"> app</w:t>
      </w:r>
      <w:r>
        <w:rPr>
          <w:color w:val="00004C"/>
        </w:rPr>
        <w:t xml:space="preserve"> cashback</w:t>
      </w:r>
      <w:r>
        <w:rPr>
          <w:color w:val="00008A"/>
        </w:rPr>
        <w:t xml:space="preserve"> আসলো</w:t>
      </w:r>
      <w:r>
        <w:rPr>
          <w:color w:val="00003D"/>
        </w:rPr>
        <w:t xml:space="preserve"> না</w:t>
      </w:r>
      <w:r>
        <w:br/>
      </w:r>
      <w:r>
        <w:rPr>
          <w:color w:val="00004F"/>
        </w:rPr>
        <w:t xml:space="preserve"> তারিখে</w:t>
      </w:r>
      <w:r>
        <w:rPr>
          <w:color w:val="000042"/>
        </w:rPr>
        <w:t xml:space="preserve"> টাকা</w:t>
      </w:r>
      <w:r>
        <w:rPr>
          <w:color w:val="00006E"/>
        </w:rPr>
        <w:t xml:space="preserve"> রিচার্জ</w:t>
      </w:r>
      <w:r>
        <w:rPr>
          <w:color w:val="330000"/>
        </w:rPr>
        <w:t xml:space="preserve"> এ</w:t>
      </w:r>
      <w:r>
        <w:rPr>
          <w:color w:val="000042"/>
        </w:rPr>
        <w:t xml:space="preserve"> টাকা</w:t>
      </w:r>
      <w:r>
        <w:rPr>
          <w:color w:val="000039"/>
        </w:rPr>
        <w:t xml:space="preserve"> ক্যাশ</w:t>
      </w:r>
      <w:r>
        <w:rPr>
          <w:color w:val="000040"/>
        </w:rPr>
        <w:t xml:space="preserve"> ব্যাক</w:t>
      </w:r>
      <w:r>
        <w:rPr>
          <w:color w:val="320000"/>
        </w:rPr>
        <w:t xml:space="preserve"> এর</w:t>
      </w:r>
      <w:r>
        <w:rPr>
          <w:color w:val="00005F"/>
        </w:rPr>
        <w:t xml:space="preserve"> নোটিফিকেশন</w:t>
      </w:r>
      <w:r>
        <w:rPr>
          <w:color w:val="000000"/>
        </w:rPr>
        <w:t xml:space="preserve"> আসে</w:t>
      </w:r>
      <w:r>
        <w:rPr>
          <w:color w:val="000000"/>
        </w:rPr>
        <w:t xml:space="preserve"> সেখান</w:t>
      </w:r>
      <w:r>
        <w:rPr>
          <w:color w:val="000028"/>
        </w:rPr>
        <w:t xml:space="preserve"> থেকে</w:t>
      </w:r>
      <w:r>
        <w:rPr>
          <w:color w:val="00006E"/>
        </w:rPr>
        <w:t xml:space="preserve"> রিচার্জ</w:t>
      </w:r>
      <w:r>
        <w:rPr>
          <w:color w:val="430000"/>
        </w:rPr>
        <w:t xml:space="preserve"> করি</w:t>
      </w:r>
      <w:r>
        <w:rPr>
          <w:color w:val="2D0000"/>
        </w:rPr>
        <w:t xml:space="preserve"> কিন্তু</w:t>
      </w:r>
      <w:r>
        <w:rPr>
          <w:color w:val="000031"/>
        </w:rPr>
        <w:t xml:space="preserve"> ক্যাশব্যাক</w:t>
      </w:r>
      <w:r>
        <w:rPr>
          <w:color w:val="000045"/>
        </w:rPr>
        <w:t xml:space="preserve"> দেওয়া</w:t>
      </w:r>
      <w:r>
        <w:rPr>
          <w:color w:val="000047"/>
        </w:rPr>
        <w:t xml:space="preserve"> হয়নি</w:t>
      </w:r>
      <w:r>
        <w:rPr>
          <w:color w:val="000000"/>
        </w:rPr>
        <w:t xml:space="preserve"> কেনো</w:t>
      </w:r>
      <w:r>
        <w:br/>
      </w:r>
      <w:r>
        <w:rPr>
          <w:color w:val="410000"/>
        </w:rPr>
        <w:t xml:space="preserve"> ভাই</w:t>
      </w:r>
      <w:r>
        <w:rPr>
          <w:color w:val="210000"/>
        </w:rPr>
        <w:t xml:space="preserve"> আমার</w:t>
      </w:r>
      <w:r>
        <w:rPr>
          <w:color w:val="310000"/>
        </w:rPr>
        <w:t xml:space="preserve"> এই</w:t>
      </w:r>
      <w:r>
        <w:rPr>
          <w:color w:val="000080"/>
        </w:rPr>
        <w:t xml:space="preserve"> বিকাম</w:t>
      </w:r>
      <w:r>
        <w:rPr>
          <w:color w:val="00002A"/>
        </w:rPr>
        <w:t xml:space="preserve"> একাউন্ট</w:t>
      </w:r>
      <w:r>
        <w:rPr>
          <w:color w:val="000041"/>
        </w:rPr>
        <w:t xml:space="preserve"> নতুন</w:t>
      </w:r>
      <w:r>
        <w:rPr>
          <w:color w:val="000054"/>
        </w:rPr>
        <w:t xml:space="preserve"> খোলার</w:t>
      </w:r>
      <w:r>
        <w:rPr>
          <w:color w:val="000080"/>
        </w:rPr>
        <w:t xml:space="preserve"> পের</w:t>
      </w:r>
      <w:r>
        <w:rPr>
          <w:color w:val="000041"/>
        </w:rPr>
        <w:t xml:space="preserve"> বোনাস</w:t>
      </w:r>
      <w:r>
        <w:rPr>
          <w:color w:val="000050"/>
        </w:rPr>
        <w:t xml:space="preserve"> আসেনি</w:t>
      </w:r>
      <w:r>
        <w:br/>
      </w:r>
      <w:r>
        <w:rPr>
          <w:color w:val="2E0000"/>
        </w:rPr>
        <w:t xml:space="preserve"> amar</w:t>
      </w:r>
      <w:r>
        <w:rPr>
          <w:color w:val="000050"/>
        </w:rPr>
        <w:t xml:space="preserve"> mobile</w:t>
      </w:r>
      <w:r>
        <w:rPr>
          <w:color w:val="000047"/>
        </w:rPr>
        <w:t xml:space="preserve"> akta</w:t>
      </w:r>
      <w:r>
        <w:rPr>
          <w:color w:val="000059"/>
        </w:rPr>
        <w:t xml:space="preserve"> sms</w:t>
      </w:r>
      <w:r>
        <w:rPr>
          <w:color w:val="000051"/>
        </w:rPr>
        <w:t xml:space="preserve"> den</w:t>
      </w:r>
      <w:r>
        <w:rPr>
          <w:color w:val="540000"/>
        </w:rPr>
        <w:t xml:space="preserve"> je</w:t>
      </w:r>
      <w:r>
        <w:rPr>
          <w:color w:val="000063"/>
        </w:rPr>
        <w:t xml:space="preserve"> tk</w:t>
      </w:r>
      <w:r>
        <w:rPr>
          <w:color w:val="000039"/>
        </w:rPr>
        <w:t xml:space="preserve"> recharge</w:t>
      </w:r>
      <w:r>
        <w:rPr>
          <w:color w:val="000036"/>
        </w:rPr>
        <w:t xml:space="preserve"> e</w:t>
      </w:r>
      <w:r>
        <w:rPr>
          <w:color w:val="000063"/>
        </w:rPr>
        <w:t xml:space="preserve"> tk</w:t>
      </w:r>
      <w:r>
        <w:rPr>
          <w:color w:val="000000"/>
        </w:rPr>
        <w:t xml:space="preserve"> cashback</w:t>
      </w:r>
      <w:r>
        <w:rPr>
          <w:color w:val="000000"/>
        </w:rPr>
        <w:t xml:space="preserve"> but</w:t>
      </w:r>
      <w:r>
        <w:rPr>
          <w:color w:val="000057"/>
        </w:rPr>
        <w:t xml:space="preserve"> pelam</w:t>
      </w:r>
      <w:r>
        <w:rPr>
          <w:color w:val="000031"/>
        </w:rPr>
        <w:t xml:space="preserve"> na</w:t>
      </w:r>
      <w:r>
        <w:rPr>
          <w:color w:val="000036"/>
        </w:rPr>
        <w:t xml:space="preserve"> to</w:t>
      </w:r>
      <w:r>
        <w:br/>
      </w:r>
      <w:r>
        <w:rPr>
          <w:color w:val="540000"/>
        </w:rPr>
        <w:t xml:space="preserve"> আমাকে</w:t>
      </w:r>
      <w:r>
        <w:rPr>
          <w:color w:val="00002E"/>
        </w:rPr>
        <w:t xml:space="preserve"> টাকা</w:t>
      </w:r>
      <w:r>
        <w:rPr>
          <w:color w:val="000050"/>
        </w:rPr>
        <w:t xml:space="preserve"> ক্যাশ</w:t>
      </w:r>
      <w:r>
        <w:rPr>
          <w:color w:val="000059"/>
        </w:rPr>
        <w:t xml:space="preserve"> ব্যাক</w:t>
      </w:r>
      <w:r>
        <w:rPr>
          <w:color w:val="000070"/>
        </w:rPr>
        <w:t xml:space="preserve"> দেয়</w:t>
      </w:r>
      <w:r>
        <w:rPr>
          <w:color w:val="000050"/>
        </w:rPr>
        <w:t xml:space="preserve"> নাই</w:t>
      </w:r>
      <w:r>
        <w:rPr>
          <w:color w:val="00004C"/>
        </w:rPr>
        <w:t xml:space="preserve"> রিচার্জ</w:t>
      </w:r>
      <w:r>
        <w:rPr>
          <w:color w:val="560000"/>
        </w:rPr>
        <w:t xml:space="preserve"> করার</w:t>
      </w:r>
      <w:r>
        <w:rPr>
          <w:color w:val="5E0000"/>
        </w:rPr>
        <w:t xml:space="preserve"> পর</w:t>
      </w:r>
      <w:r>
        <w:br/>
      </w:r>
      <w:r>
        <w:rPr>
          <w:color w:val="000057"/>
        </w:rPr>
        <w:t xml:space="preserve"> টাকা</w:t>
      </w:r>
      <w:r>
        <w:rPr>
          <w:color w:val="00006A"/>
        </w:rPr>
        <w:t xml:space="preserve"> রিরির্চাজ</w:t>
      </w:r>
      <w:r>
        <w:rPr>
          <w:color w:val="300000"/>
        </w:rPr>
        <w:t xml:space="preserve"> করলে</w:t>
      </w:r>
      <w:r>
        <w:rPr>
          <w:color w:val="000057"/>
        </w:rPr>
        <w:t xml:space="preserve"> টাকা</w:t>
      </w:r>
      <w:r>
        <w:rPr>
          <w:color w:val="000032"/>
        </w:rPr>
        <w:t xml:space="preserve"> ক্যাশ</w:t>
      </w:r>
      <w:r>
        <w:rPr>
          <w:color w:val="000038"/>
        </w:rPr>
        <w:t xml:space="preserve"> ব্যাক</w:t>
      </w:r>
      <w:r>
        <w:rPr>
          <w:color w:val="480000"/>
        </w:rPr>
        <w:t xml:space="preserve"> এমন</w:t>
      </w:r>
      <w:r>
        <w:rPr>
          <w:color w:val="000064"/>
        </w:rPr>
        <w:t xml:space="preserve"> এসেমেস</w:t>
      </w:r>
      <w:r>
        <w:rPr>
          <w:color w:val="000000"/>
        </w:rPr>
        <w:t xml:space="preserve"> আসছে</w:t>
      </w:r>
      <w:r>
        <w:rPr>
          <w:color w:val="00004E"/>
        </w:rPr>
        <w:t xml:space="preserve"> তারপর</w:t>
      </w:r>
      <w:r>
        <w:rPr>
          <w:color w:val="1C0000"/>
        </w:rPr>
        <w:t xml:space="preserve"> আমি</w:t>
      </w:r>
      <w:r>
        <w:rPr>
          <w:color w:val="000057"/>
        </w:rPr>
        <w:t xml:space="preserve"> টাকা</w:t>
      </w:r>
      <w:r>
        <w:rPr>
          <w:color w:val="000049"/>
        </w:rPr>
        <w:t xml:space="preserve"> রির্চাজ</w:t>
      </w:r>
      <w:r>
        <w:rPr>
          <w:color w:val="000000"/>
        </w:rPr>
        <w:t xml:space="preserve"> করি</w:t>
      </w:r>
      <w:r>
        <w:rPr>
          <w:color w:val="270000"/>
        </w:rPr>
        <w:t xml:space="preserve"> কিন্তু</w:t>
      </w:r>
      <w:r>
        <w:rPr>
          <w:color w:val="00002A"/>
        </w:rPr>
        <w:t xml:space="preserve"> ক্যাশব্যাক</w:t>
      </w:r>
      <w:r>
        <w:rPr>
          <w:color w:val="000038"/>
        </w:rPr>
        <w:t xml:space="preserve"> আসে</w:t>
      </w:r>
      <w:r>
        <w:rPr>
          <w:color w:val="00003B"/>
        </w:rPr>
        <w:t xml:space="preserve"> নি</w:t>
      </w:r>
      <w:r>
        <w:rPr>
          <w:color w:val="000000"/>
        </w:rPr>
        <w:t xml:space="preserve"> কেন</w:t>
      </w:r>
      <w:r>
        <w:br/>
      </w:r>
      <w:r>
        <w:rPr>
          <w:color w:val="000078"/>
        </w:rPr>
        <w:t xml:space="preserve"> টাকা</w:t>
      </w:r>
      <w:r>
        <w:rPr>
          <w:color w:val="000042"/>
        </w:rPr>
        <w:t xml:space="preserve"> রিচার্জ</w:t>
      </w:r>
      <w:r>
        <w:rPr>
          <w:color w:val="420000"/>
        </w:rPr>
        <w:t xml:space="preserve"> করলে</w:t>
      </w:r>
      <w:r>
        <w:rPr>
          <w:color w:val="000078"/>
        </w:rPr>
        <w:t xml:space="preserve"> টাকা</w:t>
      </w:r>
      <w:r>
        <w:rPr>
          <w:color w:val="000045"/>
        </w:rPr>
        <w:t xml:space="preserve"> ক্যাশ</w:t>
      </w:r>
      <w:r>
        <w:rPr>
          <w:color w:val="00004D"/>
        </w:rPr>
        <w:t xml:space="preserve"> ব্যাক</w:t>
      </w:r>
      <w:r>
        <w:rPr>
          <w:color w:val="530000"/>
        </w:rPr>
        <w:t xml:space="preserve"> ছিল</w:t>
      </w:r>
      <w:r>
        <w:rPr>
          <w:color w:val="270000"/>
        </w:rPr>
        <w:t xml:space="preserve"> আমি</w:t>
      </w:r>
      <w:r>
        <w:rPr>
          <w:color w:val="480000"/>
        </w:rPr>
        <w:t xml:space="preserve"> করছি</w:t>
      </w:r>
      <w:r>
        <w:rPr>
          <w:color w:val="4A0000"/>
        </w:rPr>
        <w:t xml:space="preserve"> এখনো</w:t>
      </w:r>
      <w:r>
        <w:rPr>
          <w:color w:val="000078"/>
        </w:rPr>
        <w:t xml:space="preserve"> টাকা</w:t>
      </w:r>
      <w:r>
        <w:rPr>
          <w:color w:val="530000"/>
        </w:rPr>
        <w:t xml:space="preserve"> পাই</w:t>
      </w:r>
      <w:r>
        <w:rPr>
          <w:color w:val="000045"/>
        </w:rPr>
        <w:t xml:space="preserve"> নাই</w:t>
      </w:r>
      <w:r>
        <w:br/>
      </w:r>
      <w:r>
        <w:rPr>
          <w:color w:val="000000"/>
        </w:rPr>
        <w:t xml:space="preserve"> আপু</w:t>
      </w:r>
      <w:r>
        <w:rPr>
          <w:color w:val="000000"/>
        </w:rPr>
        <w:t xml:space="preserve"> টাকা</w:t>
      </w:r>
      <w:r>
        <w:rPr>
          <w:color w:val="00008B"/>
        </w:rPr>
        <w:t xml:space="preserve"> রিচার্জ</w:t>
      </w:r>
      <w:r>
        <w:rPr>
          <w:color w:val="8A0000"/>
        </w:rPr>
        <w:t xml:space="preserve"> দিয়ে</w:t>
      </w:r>
      <w:r>
        <w:rPr>
          <w:color w:val="000000"/>
        </w:rPr>
        <w:t xml:space="preserve"> টাকা</w:t>
      </w:r>
      <w:r>
        <w:rPr>
          <w:color w:val="000000"/>
        </w:rPr>
        <w:t xml:space="preserve"> ক্যাচব্যক</w:t>
      </w:r>
      <w:r>
        <w:rPr>
          <w:color w:val="000000"/>
        </w:rPr>
        <w:t xml:space="preserve"> এখন</w:t>
      </w:r>
      <w:r>
        <w:rPr>
          <w:color w:val="0000A2"/>
        </w:rPr>
        <w:t xml:space="preserve"> পাইনি</w:t>
      </w:r>
      <w:r>
        <w:br/>
      </w:r>
      <w:r>
        <w:rPr>
          <w:color w:val="560000"/>
        </w:rPr>
        <w:t xml:space="preserve"> ami</w:t>
      </w:r>
      <w:r>
        <w:rPr>
          <w:color w:val="000026"/>
        </w:rPr>
        <w:t xml:space="preserve"> bkash</w:t>
      </w:r>
      <w:r>
        <w:rPr>
          <w:color w:val="000037"/>
        </w:rPr>
        <w:t xml:space="preserve"> theke</w:t>
      </w:r>
      <w:r>
        <w:rPr>
          <w:color w:val="000065"/>
        </w:rPr>
        <w:t xml:space="preserve"> taka</w:t>
      </w:r>
      <w:r>
        <w:rPr>
          <w:color w:val="00008B"/>
        </w:rPr>
        <w:t xml:space="preserve"> richag</w:t>
      </w:r>
      <w:r>
        <w:rPr>
          <w:color w:val="550000"/>
        </w:rPr>
        <w:t xml:space="preserve"> korci</w:t>
      </w:r>
      <w:r>
        <w:rPr>
          <w:color w:val="5B0000"/>
        </w:rPr>
        <w:t xml:space="preserve"> kinto</w:t>
      </w:r>
      <w:r>
        <w:rPr>
          <w:color w:val="560000"/>
        </w:rPr>
        <w:t xml:space="preserve"> ami</w:t>
      </w:r>
      <w:r>
        <w:rPr>
          <w:color w:val="000065"/>
        </w:rPr>
        <w:t xml:space="preserve"> taka</w:t>
      </w:r>
      <w:r>
        <w:rPr>
          <w:color w:val="000056"/>
        </w:rPr>
        <w:t xml:space="preserve"> paini</w:t>
      </w:r>
      <w:r>
        <w:br/>
      </w:r>
      <w:r>
        <w:rPr>
          <w:color w:val="3B0000"/>
        </w:rPr>
        <w:t xml:space="preserve"> আমি</w:t>
      </w:r>
      <w:r>
        <w:rPr>
          <w:color w:val="00003C"/>
        </w:rPr>
        <w:t xml:space="preserve"> টাকা</w:t>
      </w:r>
      <w:r>
        <w:rPr>
          <w:color w:val="000062"/>
        </w:rPr>
        <w:t xml:space="preserve"> রিচার্জ</w:t>
      </w:r>
      <w:r>
        <w:rPr>
          <w:color w:val="640000"/>
        </w:rPr>
        <w:t xml:space="preserve"> করেছি</w:t>
      </w:r>
      <w:r>
        <w:rPr>
          <w:color w:val="000058"/>
        </w:rPr>
        <w:t xml:space="preserve"> ক্যাশব্যাক</w:t>
      </w:r>
      <w:r>
        <w:rPr>
          <w:color w:val="7C0000"/>
        </w:rPr>
        <w:t xml:space="preserve"> পাই</w:t>
      </w:r>
      <w:r>
        <w:rPr>
          <w:color w:val="000079"/>
        </w:rPr>
        <w:t xml:space="preserve"> নি</w:t>
      </w:r>
      <w:r>
        <w:br/>
      </w:r>
      <w:r>
        <w:rPr>
          <w:color w:val="550000"/>
        </w:rPr>
        <w:t xml:space="preserve"> ami</w:t>
      </w:r>
      <w:r>
        <w:rPr>
          <w:color w:val="00004C"/>
        </w:rPr>
        <w:t xml:space="preserve"> bkash</w:t>
      </w:r>
      <w:r>
        <w:rPr>
          <w:color w:val="000000"/>
        </w:rPr>
        <w:t xml:space="preserve"> tk</w:t>
      </w:r>
      <w:r>
        <w:rPr>
          <w:color w:val="000072"/>
        </w:rPr>
        <w:t xml:space="preserve"> recharge</w:t>
      </w:r>
      <w:r>
        <w:rPr>
          <w:color w:val="00006B"/>
        </w:rPr>
        <w:t xml:space="preserve"> e</w:t>
      </w:r>
      <w:r>
        <w:rPr>
          <w:color w:val="000000"/>
        </w:rPr>
        <w:t xml:space="preserve"> tk</w:t>
      </w:r>
      <w:r>
        <w:rPr>
          <w:color w:val="000072"/>
        </w:rPr>
        <w:t xml:space="preserve"> cash</w:t>
      </w:r>
      <w:r>
        <w:rPr>
          <w:color w:val="000076"/>
        </w:rPr>
        <w:t xml:space="preserve"> back</w:t>
      </w:r>
      <w:r>
        <w:rPr>
          <w:color w:val="000000"/>
        </w:rPr>
        <w:t xml:space="preserve"> paini</w:t>
      </w:r>
      <w:r>
        <w:br/>
      </w:r>
      <w:r>
        <w:rPr>
          <w:color w:val="000062"/>
        </w:rPr>
        <w:t xml:space="preserve"> টাকা</w:t>
      </w:r>
      <w:r>
        <w:rPr>
          <w:color w:val="00004C"/>
        </w:rPr>
        <w:t xml:space="preserve"> রিচাজে</w:t>
      </w:r>
      <w:r>
        <w:rPr>
          <w:color w:val="000062"/>
        </w:rPr>
        <w:t xml:space="preserve"> টাকা</w:t>
      </w:r>
      <w:r>
        <w:rPr>
          <w:color w:val="000053"/>
        </w:rPr>
        <w:t xml:space="preserve"> কেশ</w:t>
      </w:r>
      <w:r>
        <w:rPr>
          <w:color w:val="000073"/>
        </w:rPr>
        <w:t xml:space="preserve"> ব্রেক</w:t>
      </w:r>
      <w:r>
        <w:rPr>
          <w:color w:val="000046"/>
        </w:rPr>
        <w:t xml:space="preserve"> আবার</w:t>
      </w:r>
      <w:r>
        <w:rPr>
          <w:color w:val="000062"/>
        </w:rPr>
        <w:t xml:space="preserve"> টাকা</w:t>
      </w:r>
      <w:r>
        <w:rPr>
          <w:color w:val="000078"/>
        </w:rPr>
        <w:t xml:space="preserve"> কপশ</w:t>
      </w:r>
      <w:r>
        <w:rPr>
          <w:color w:val="000073"/>
        </w:rPr>
        <w:t xml:space="preserve"> ব্রেক</w:t>
      </w:r>
      <w:r>
        <w:rPr>
          <w:color w:val="000059"/>
        </w:rPr>
        <w:t xml:space="preserve"> পাইলাম</w:t>
      </w:r>
      <w:r>
        <w:rPr>
          <w:color w:val="000027"/>
        </w:rPr>
        <w:t xml:space="preserve"> না</w:t>
      </w:r>
      <w:r>
        <w:br/>
      </w:r>
      <w:r>
        <w:rPr>
          <w:color w:val="000070"/>
        </w:rPr>
        <w:t xml:space="preserve"> tk</w:t>
      </w:r>
      <w:r>
        <w:rPr>
          <w:color w:val="00008F"/>
        </w:rPr>
        <w:t xml:space="preserve"> recherche</w:t>
      </w:r>
      <w:r>
        <w:rPr>
          <w:color w:val="000070"/>
        </w:rPr>
        <w:t xml:space="preserve"> tk</w:t>
      </w:r>
      <w:r>
        <w:rPr>
          <w:color w:val="000041"/>
        </w:rPr>
        <w:t xml:space="preserve"> cash</w:t>
      </w:r>
      <w:r>
        <w:rPr>
          <w:color w:val="000000"/>
        </w:rPr>
        <w:t xml:space="preserve"> back</w:t>
      </w:r>
      <w:r>
        <w:rPr>
          <w:color w:val="400000"/>
        </w:rPr>
        <w:t xml:space="preserve"> but</w:t>
      </w:r>
      <w:r>
        <w:rPr>
          <w:color w:val="000063"/>
        </w:rPr>
        <w:t xml:space="preserve"> pelam</w:t>
      </w:r>
      <w:r>
        <w:rPr>
          <w:color w:val="000038"/>
        </w:rPr>
        <w:t xml:space="preserve"> na</w:t>
      </w:r>
      <w:r>
        <w:rPr>
          <w:color w:val="660000"/>
        </w:rPr>
        <w:t xml:space="preserve"> j</w:t>
      </w:r>
      <w:r>
        <w:br/>
      </w:r>
      <w:r>
        <w:rPr>
          <w:color w:val="00003B"/>
        </w:rPr>
        <w:t xml:space="preserve"> টাকা</w:t>
      </w:r>
      <w:r>
        <w:rPr>
          <w:color w:val="000064"/>
        </w:rPr>
        <w:t xml:space="preserve"> রিজাচ</w:t>
      </w:r>
      <w:r>
        <w:rPr>
          <w:color w:val="360000"/>
        </w:rPr>
        <w:t xml:space="preserve"> করছি</w:t>
      </w:r>
      <w:r>
        <w:rPr>
          <w:color w:val="00003B"/>
        </w:rPr>
        <w:t xml:space="preserve"> টাকা</w:t>
      </w:r>
      <w:r>
        <w:rPr>
          <w:color w:val="000066"/>
        </w:rPr>
        <w:t xml:space="preserve"> কেশবেগ</w:t>
      </w:r>
      <w:r>
        <w:rPr>
          <w:color w:val="000045"/>
        </w:rPr>
        <w:t xml:space="preserve"> পাওয়ার</w:t>
      </w:r>
      <w:r>
        <w:rPr>
          <w:color w:val="00003C"/>
        </w:rPr>
        <w:t xml:space="preserve"> কথা</w:t>
      </w:r>
      <w:r>
        <w:rPr>
          <w:color w:val="560000"/>
        </w:rPr>
        <w:t xml:space="preserve"> পায়</w:t>
      </w:r>
      <w:r>
        <w:rPr>
          <w:color w:val="00005A"/>
        </w:rPr>
        <w:t xml:space="preserve"> নায়</w:t>
      </w:r>
      <w:r>
        <w:rPr>
          <w:color w:val="00006D"/>
        </w:rPr>
        <w:t xml:space="preserve"> গ</w:t>
      </w:r>
      <w:r>
        <w:rPr>
          <w:color w:val="00002D"/>
        </w:rPr>
        <w:t xml:space="preserve"> এখন</w:t>
      </w:r>
      <w:r>
        <w:br/>
      </w:r>
      <w:r>
        <w:rPr>
          <w:color w:val="00006A"/>
        </w:rPr>
        <w:t xml:space="preserve"> tk</w:t>
      </w:r>
      <w:r>
        <w:rPr>
          <w:color w:val="00003D"/>
        </w:rPr>
        <w:t xml:space="preserve"> recharge</w:t>
      </w:r>
      <w:r>
        <w:rPr>
          <w:color w:val="350000"/>
        </w:rPr>
        <w:t xml:space="preserve"> a</w:t>
      </w:r>
      <w:r>
        <w:rPr>
          <w:color w:val="00006A"/>
        </w:rPr>
        <w:t xml:space="preserve"> tk</w:t>
      </w:r>
      <w:r>
        <w:rPr>
          <w:color w:val="00007D"/>
        </w:rPr>
        <w:t xml:space="preserve"> cashback</w:t>
      </w:r>
      <w:r>
        <w:rPr>
          <w:color w:val="00003A"/>
        </w:rPr>
        <w:t xml:space="preserve"> offer</w:t>
      </w:r>
      <w:r>
        <w:rPr>
          <w:color w:val="00003B"/>
        </w:rPr>
        <w:t xml:space="preserve"> ta</w:t>
      </w:r>
      <w:r>
        <w:rPr>
          <w:color w:val="000000"/>
        </w:rPr>
        <w:t xml:space="preserve"> vorlam</w:t>
      </w:r>
      <w:r>
        <w:rPr>
          <w:color w:val="000000"/>
        </w:rPr>
        <w:t xml:space="preserve"> but</w:t>
      </w:r>
      <w:r>
        <w:rPr>
          <w:color w:val="00007D"/>
        </w:rPr>
        <w:t xml:space="preserve"> cashback</w:t>
      </w:r>
      <w:r>
        <w:rPr>
          <w:color w:val="00005E"/>
        </w:rPr>
        <w:t xml:space="preserve"> pelam</w:t>
      </w:r>
      <w:r>
        <w:rPr>
          <w:color w:val="00007B"/>
        </w:rPr>
        <w:t xml:space="preserve"> naa</w:t>
      </w:r>
      <w:r>
        <w:br/>
      </w:r>
      <w:r>
        <w:rPr>
          <w:color w:val="000091"/>
        </w:rPr>
        <w:t xml:space="preserve"> রির্চাজ</w:t>
      </w:r>
      <w:r>
        <w:rPr>
          <w:color w:val="770000"/>
        </w:rPr>
        <w:t xml:space="preserve"> করলাম</w:t>
      </w:r>
      <w:r>
        <w:rPr>
          <w:color w:val="370000"/>
        </w:rPr>
        <w:t xml:space="preserve"> আমার</w:t>
      </w:r>
      <w:r>
        <w:rPr>
          <w:color w:val="000054"/>
        </w:rPr>
        <w:t xml:space="preserve"> ক্যাশব্যাক</w:t>
      </w:r>
      <w:r>
        <w:rPr>
          <w:color w:val="790000"/>
        </w:rPr>
        <w:t xml:space="preserve"> আসছে</w:t>
      </w:r>
      <w:r>
        <w:rPr>
          <w:color w:val="000044"/>
        </w:rPr>
        <w:t xml:space="preserve"> না</w:t>
      </w:r>
      <w:r>
        <w:br/>
      </w:r>
      <w:r>
        <w:rPr>
          <w:color w:val="000032"/>
        </w:rPr>
        <w:t xml:space="preserve"> tk</w:t>
      </w:r>
      <w:r>
        <w:rPr>
          <w:color w:val="000081"/>
        </w:rPr>
        <w:t xml:space="preserve"> recherche</w:t>
      </w:r>
      <w:r>
        <w:rPr>
          <w:color w:val="000085"/>
        </w:rPr>
        <w:t xml:space="preserve"> dissi</w:t>
      </w:r>
      <w:r>
        <w:rPr>
          <w:color w:val="000043"/>
        </w:rPr>
        <w:t xml:space="preserve"> kono</w:t>
      </w:r>
      <w:r>
        <w:rPr>
          <w:color w:val="000037"/>
        </w:rPr>
        <w:t xml:space="preserve"> offer</w:t>
      </w:r>
      <w:r>
        <w:rPr>
          <w:color w:val="00008E"/>
        </w:rPr>
        <w:t xml:space="preserve"> pyni</w:t>
      </w:r>
      <w:r>
        <w:br/>
      </w:r>
      <w:r>
        <w:rPr>
          <w:color w:val="1C0000"/>
        </w:rPr>
        <w:t xml:space="preserve"> আমার</w:t>
      </w:r>
      <w:r>
        <w:rPr>
          <w:color w:val="000066"/>
        </w:rPr>
        <w:t xml:space="preserve"> চেলেন্জ</w:t>
      </w:r>
      <w:r>
        <w:rPr>
          <w:color w:val="00002D"/>
        </w:rPr>
        <w:t xml:space="preserve"> অফার</w:t>
      </w:r>
      <w:r>
        <w:rPr>
          <w:color w:val="00003A"/>
        </w:rPr>
        <w:t xml:space="preserve"> টি</w:t>
      </w:r>
      <w:r>
        <w:rPr>
          <w:color w:val="00003D"/>
        </w:rPr>
        <w:t xml:space="preserve"> গত</w:t>
      </w:r>
      <w:r>
        <w:rPr>
          <w:color w:val="000047"/>
        </w:rPr>
        <w:t xml:space="preserve"> তারিখে</w:t>
      </w:r>
      <w:r>
        <w:rPr>
          <w:color w:val="00005A"/>
        </w:rPr>
        <w:t xml:space="preserve"> সম্পূর্ণ</w:t>
      </w:r>
      <w:r>
        <w:rPr>
          <w:color w:val="370000"/>
        </w:rPr>
        <w:t xml:space="preserve"> করার</w:t>
      </w:r>
      <w:r>
        <w:rPr>
          <w:color w:val="4F0000"/>
        </w:rPr>
        <w:t xml:space="preserve"> পরও</w:t>
      </w:r>
      <w:r>
        <w:rPr>
          <w:color w:val="00004C"/>
        </w:rPr>
        <w:t xml:space="preserve"> কেশ</w:t>
      </w:r>
      <w:r>
        <w:rPr>
          <w:color w:val="000056"/>
        </w:rPr>
        <w:t xml:space="preserve"> বেগ</w:t>
      </w:r>
      <w:r>
        <w:rPr>
          <w:color w:val="000050"/>
        </w:rPr>
        <w:t xml:space="preserve"> পায়নি</w:t>
      </w:r>
      <w:r>
        <w:rPr>
          <w:color w:val="00002A"/>
        </w:rPr>
        <w:t xml:space="preserve"> কেন</w:t>
      </w:r>
      <w:r>
        <w:br/>
      </w:r>
      <w:r>
        <w:rPr>
          <w:color w:val="00004E"/>
        </w:rPr>
        <w:t xml:space="preserve"> টাকা</w:t>
      </w:r>
      <w:r>
        <w:rPr>
          <w:color w:val="00008B"/>
        </w:rPr>
        <w:t xml:space="preserve"> রির্জাজে</w:t>
      </w:r>
      <w:r>
        <w:rPr>
          <w:color w:val="00004E"/>
        </w:rPr>
        <w:t xml:space="preserve"> টাকা</w:t>
      </w:r>
      <w:r>
        <w:rPr>
          <w:color w:val="00003A"/>
        </w:rPr>
        <w:t xml:space="preserve"> ক্যাশব্যাক</w:t>
      </w:r>
      <w:r>
        <w:rPr>
          <w:color w:val="5B0000"/>
        </w:rPr>
        <w:t xml:space="preserve"> দেওয়ার</w:t>
      </w:r>
      <w:r>
        <w:rPr>
          <w:color w:val="00004F"/>
        </w:rPr>
        <w:t xml:space="preserve"> কথা</w:t>
      </w:r>
      <w:r>
        <w:rPr>
          <w:color w:val="350000"/>
        </w:rPr>
        <w:t xml:space="preserve"> কিন্তু</w:t>
      </w:r>
      <w:r>
        <w:rPr>
          <w:color w:val="00005F"/>
        </w:rPr>
        <w:t xml:space="preserve"> দেয়</w:t>
      </w:r>
      <w:r>
        <w:rPr>
          <w:color w:val="00004F"/>
        </w:rPr>
        <w:t xml:space="preserve"> নি</w:t>
      </w:r>
      <w:r>
        <w:rPr>
          <w:color w:val="000038"/>
        </w:rPr>
        <w:t xml:space="preserve"> কেন</w:t>
      </w:r>
      <w:r>
        <w:br/>
      </w:r>
      <w:r>
        <w:rPr>
          <w:color w:val="000057"/>
        </w:rPr>
        <w:t xml:space="preserve"> akhon</w:t>
      </w:r>
      <w:r>
        <w:rPr>
          <w:color w:val="00002A"/>
        </w:rPr>
        <w:t xml:space="preserve"> bkash</w:t>
      </w:r>
      <w:r>
        <w:rPr>
          <w:color w:val="00002F"/>
        </w:rPr>
        <w:t xml:space="preserve"> account</w:t>
      </w:r>
      <w:r>
        <w:rPr>
          <w:color w:val="000085"/>
        </w:rPr>
        <w:t xml:space="preserve"> khullam</w:t>
      </w:r>
      <w:r>
        <w:rPr>
          <w:color w:val="4A0000"/>
        </w:rPr>
        <w:t xml:space="preserve"> kintu</w:t>
      </w:r>
      <w:r>
        <w:rPr>
          <w:color w:val="000038"/>
        </w:rPr>
        <w:t xml:space="preserve"> taka</w:t>
      </w:r>
      <w:r>
        <w:rPr>
          <w:color w:val="000056"/>
        </w:rPr>
        <w:t xml:space="preserve"> bonus</w:t>
      </w:r>
      <w:r>
        <w:rPr>
          <w:color w:val="00006E"/>
        </w:rPr>
        <w:t xml:space="preserve"> dei</w:t>
      </w:r>
      <w:r>
        <w:rPr>
          <w:color w:val="000055"/>
        </w:rPr>
        <w:t xml:space="preserve"> ni</w:t>
      </w:r>
      <w:r>
        <w:br/>
      </w:r>
      <w:r>
        <w:rPr>
          <w:color w:val="00006F"/>
        </w:rPr>
        <w:t xml:space="preserve"> তারিখে</w:t>
      </w:r>
      <w:r>
        <w:rPr>
          <w:color w:val="00002F"/>
        </w:rPr>
        <w:t xml:space="preserve"> টাকা</w:t>
      </w:r>
      <w:r>
        <w:rPr>
          <w:color w:val="00006E"/>
        </w:rPr>
        <w:t xml:space="preserve"> রিচাজে</w:t>
      </w:r>
      <w:r>
        <w:rPr>
          <w:color w:val="00002F"/>
        </w:rPr>
        <w:t xml:space="preserve"> টাকা</w:t>
      </w:r>
      <w:r>
        <w:rPr>
          <w:color w:val="00008A"/>
        </w:rPr>
        <w:t xml:space="preserve"> ক্যাশব্যাক</w:t>
      </w:r>
      <w:r>
        <w:rPr>
          <w:color w:val="000000"/>
        </w:rPr>
        <w:t xml:space="preserve"> দিয়াছিল</w:t>
      </w:r>
      <w:r>
        <w:rPr>
          <w:color w:val="000000"/>
        </w:rPr>
        <w:t xml:space="preserve"> আমি</w:t>
      </w:r>
      <w:r>
        <w:rPr>
          <w:color w:val="570000"/>
        </w:rPr>
        <w:t xml:space="preserve"> এখনো</w:t>
      </w:r>
      <w:r>
        <w:rPr>
          <w:color w:val="6A0000"/>
        </w:rPr>
        <w:t xml:space="preserve"> সেই</w:t>
      </w:r>
      <w:r>
        <w:rPr>
          <w:color w:val="00008A"/>
        </w:rPr>
        <w:t xml:space="preserve"> ক্যাশব্যাক</w:t>
      </w:r>
      <w:r>
        <w:rPr>
          <w:color w:val="000000"/>
        </w:rPr>
        <w:t xml:space="preserve"> পাইনি</w:t>
      </w:r>
      <w:r>
        <w:br/>
      </w:r>
      <w:r>
        <w:rPr>
          <w:color w:val="2A0000"/>
        </w:rPr>
        <w:t xml:space="preserve"> আমি</w:t>
      </w:r>
      <w:r>
        <w:rPr>
          <w:color w:val="000067"/>
        </w:rPr>
        <w:t xml:space="preserve"> তারিখে</w:t>
      </w:r>
      <w:r>
        <w:rPr>
          <w:color w:val="00002B"/>
        </w:rPr>
        <w:t xml:space="preserve"> টাকা</w:t>
      </w:r>
      <w:r>
        <w:rPr>
          <w:color w:val="00005F"/>
        </w:rPr>
        <w:t xml:space="preserve"> রিচাজ</w:t>
      </w:r>
      <w:r>
        <w:rPr>
          <w:color w:val="000000"/>
        </w:rPr>
        <w:t xml:space="preserve"> করছি</w:t>
      </w:r>
      <w:r>
        <w:rPr>
          <w:color w:val="000000"/>
        </w:rPr>
        <w:t xml:space="preserve"> যে</w:t>
      </w:r>
      <w:r>
        <w:rPr>
          <w:color w:val="00002B"/>
        </w:rPr>
        <w:t xml:space="preserve"> টাকা</w:t>
      </w:r>
      <w:r>
        <w:rPr>
          <w:color w:val="00003F"/>
        </w:rPr>
        <w:t xml:space="preserve"> ক্যাশব্যাক</w:t>
      </w:r>
      <w:r>
        <w:rPr>
          <w:color w:val="000083"/>
        </w:rPr>
        <w:t xml:space="preserve"> দেবে</w:t>
      </w:r>
      <w:r>
        <w:rPr>
          <w:color w:val="3A0000"/>
        </w:rPr>
        <w:t xml:space="preserve"> কিন্তু</w:t>
      </w:r>
      <w:r>
        <w:rPr>
          <w:color w:val="000068"/>
        </w:rPr>
        <w:t xml:space="preserve"> দেয়</w:t>
      </w:r>
      <w:r>
        <w:rPr>
          <w:color w:val="00004A"/>
        </w:rPr>
        <w:t xml:space="preserve"> নাই</w:t>
      </w:r>
      <w:r>
        <w:br/>
      </w:r>
      <w:r>
        <w:rPr>
          <w:color w:val="740000"/>
        </w:rPr>
        <w:t xml:space="preserve"> tata</w:t>
      </w:r>
      <w:r>
        <w:rPr>
          <w:color w:val="00007C"/>
        </w:rPr>
        <w:t xml:space="preserve"> richaz</w:t>
      </w:r>
      <w:r>
        <w:rPr>
          <w:color w:val="2A0000"/>
        </w:rPr>
        <w:t xml:space="preserve"> a</w:t>
      </w:r>
      <w:r>
        <w:rPr>
          <w:color w:val="000031"/>
        </w:rPr>
        <w:t xml:space="preserve"> cash</w:t>
      </w:r>
      <w:r>
        <w:rPr>
          <w:color w:val="690000"/>
        </w:rPr>
        <w:t xml:space="preserve"> bek</w:t>
      </w:r>
      <w:r>
        <w:rPr>
          <w:color w:val="00005C"/>
        </w:rPr>
        <w:t xml:space="preserve"> offar</w:t>
      </w:r>
      <w:r>
        <w:rPr>
          <w:color w:val="000058"/>
        </w:rPr>
        <w:t xml:space="preserve"> pailam</w:t>
      </w:r>
      <w:r>
        <w:rPr>
          <w:color w:val="00002A"/>
        </w:rPr>
        <w:t xml:space="preserve"> na</w:t>
      </w:r>
      <w:r>
        <w:rPr>
          <w:color w:val="00002E"/>
        </w:rPr>
        <w:t xml:space="preserve"> to</w:t>
      </w:r>
      <w:r>
        <w:br/>
      </w:r>
      <w:r>
        <w:rPr>
          <w:color w:val="1F0000"/>
        </w:rPr>
        <w:t xml:space="preserve"> ami</w:t>
      </w:r>
      <w:r>
        <w:rPr>
          <w:color w:val="00005B"/>
        </w:rPr>
        <w:t xml:space="preserve"> fast</w:t>
      </w:r>
      <w:r>
        <w:rPr>
          <w:color w:val="00002A"/>
        </w:rPr>
        <w:t xml:space="preserve"> recharge</w:t>
      </w:r>
      <w:r>
        <w:rPr>
          <w:color w:val="3F0000"/>
        </w:rPr>
        <w:t xml:space="preserve"> korci</w:t>
      </w:r>
      <w:r>
        <w:rPr>
          <w:color w:val="310000"/>
        </w:rPr>
        <w:t xml:space="preserve"> kintu</w:t>
      </w:r>
      <w:r>
        <w:rPr>
          <w:color w:val="00007F"/>
        </w:rPr>
        <w:t xml:space="preserve"> cash</w:t>
      </w:r>
      <w:r>
        <w:rPr>
          <w:color w:val="000057"/>
        </w:rPr>
        <w:t xml:space="preserve"> back</w:t>
      </w:r>
      <w:r>
        <w:rPr>
          <w:color w:val="000064"/>
        </w:rPr>
        <w:t xml:space="preserve"> keno</w:t>
      </w:r>
      <w:r>
        <w:rPr>
          <w:color w:val="000058"/>
        </w:rPr>
        <w:t xml:space="preserve"> deyni</w:t>
      </w:r>
      <w:r>
        <w:rPr>
          <w:color w:val="000000"/>
        </w:rPr>
        <w:t xml:space="preserve"> blen</w:t>
      </w:r>
      <w:r>
        <w:rPr>
          <w:color w:val="000000"/>
        </w:rPr>
        <w:t xml:space="preserve"> log</w:t>
      </w:r>
      <w:r>
        <w:rPr>
          <w:color w:val="000034"/>
        </w:rPr>
        <w:t xml:space="preserve"> in</w:t>
      </w:r>
      <w:r>
        <w:rPr>
          <w:color w:val="00007F"/>
        </w:rPr>
        <w:t xml:space="preserve"> cash</w:t>
      </w:r>
      <w:r>
        <w:rPr>
          <w:color w:val="00007F"/>
        </w:rPr>
        <w:t xml:space="preserve"> cash</w:t>
      </w:r>
      <w:r>
        <w:rPr>
          <w:color w:val="000057"/>
        </w:rPr>
        <w:t xml:space="preserve"> back</w:t>
      </w:r>
      <w:r>
        <w:rPr>
          <w:color w:val="000030"/>
        </w:rPr>
        <w:t xml:space="preserve"> nai</w:t>
      </w:r>
      <w:r>
        <w:rPr>
          <w:color w:val="000064"/>
        </w:rPr>
        <w:t xml:space="preserve"> keno</w:t>
      </w:r>
      <w:r>
        <w:br/>
      </w:r>
      <w:r>
        <w:rPr>
          <w:color w:val="000055"/>
        </w:rPr>
        <w:t xml:space="preserve"> টাকা</w:t>
      </w:r>
      <w:r>
        <w:rPr>
          <w:color w:val="000049"/>
        </w:rPr>
        <w:t xml:space="preserve"> রিচার্জে</w:t>
      </w:r>
      <w:r>
        <w:rPr>
          <w:color w:val="000055"/>
        </w:rPr>
        <w:t xml:space="preserve"> টাকা</w:t>
      </w:r>
      <w:r>
        <w:rPr>
          <w:color w:val="00007D"/>
        </w:rPr>
        <w:t xml:space="preserve"> ক্যাশব্যাক</w:t>
      </w:r>
      <w:r>
        <w:rPr>
          <w:color w:val="2A0000"/>
        </w:rPr>
        <w:t xml:space="preserve"> আমি</w:t>
      </w:r>
      <w:r>
        <w:rPr>
          <w:color w:val="470000"/>
        </w:rPr>
        <w:t xml:space="preserve"> করেছি</w:t>
      </w:r>
      <w:r>
        <w:rPr>
          <w:color w:val="390000"/>
        </w:rPr>
        <w:t xml:space="preserve"> কিন্তু</w:t>
      </w:r>
      <w:r>
        <w:rPr>
          <w:color w:val="680000"/>
        </w:rPr>
        <w:t xml:space="preserve"> এখনও</w:t>
      </w:r>
      <w:r>
        <w:rPr>
          <w:color w:val="580000"/>
        </w:rPr>
        <w:t xml:space="preserve"> পাই</w:t>
      </w:r>
      <w:r>
        <w:rPr>
          <w:color w:val="000056"/>
        </w:rPr>
        <w:t xml:space="preserve"> নি</w:t>
      </w:r>
      <w:r>
        <w:rPr>
          <w:color w:val="00007D"/>
        </w:rPr>
        <w:t xml:space="preserve"> ক্যাশব্যাক</w:t>
      </w:r>
      <w:r>
        <w:br/>
      </w:r>
      <w:r>
        <w:rPr>
          <w:color w:val="00007D"/>
        </w:rPr>
        <w:t xml:space="preserve"> tk</w:t>
      </w:r>
      <w:r>
        <w:rPr>
          <w:color w:val="000048"/>
        </w:rPr>
        <w:t xml:space="preserve"> recharge</w:t>
      </w:r>
      <w:r>
        <w:rPr>
          <w:color w:val="3E0000"/>
        </w:rPr>
        <w:t xml:space="preserve"> a</w:t>
      </w:r>
      <w:r>
        <w:rPr>
          <w:color w:val="00007D"/>
        </w:rPr>
        <w:t xml:space="preserve"> tk</w:t>
      </w:r>
      <w:r>
        <w:rPr>
          <w:color w:val="000048"/>
        </w:rPr>
        <w:t xml:space="preserve"> cash</w:t>
      </w:r>
      <w:r>
        <w:rPr>
          <w:color w:val="00004B"/>
        </w:rPr>
        <w:t xml:space="preserve"> back</w:t>
      </w:r>
      <w:r>
        <w:rPr>
          <w:color w:val="000070"/>
        </w:rPr>
        <w:t xml:space="preserve"> akhono</w:t>
      </w:r>
      <w:r>
        <w:rPr>
          <w:color w:val="610000"/>
        </w:rPr>
        <w:t xml:space="preserve"> pai</w:t>
      </w:r>
      <w:r>
        <w:rPr>
          <w:color w:val="000053"/>
        </w:rPr>
        <w:t xml:space="preserve"> nai</w:t>
      </w:r>
      <w:r>
        <w:br/>
      </w:r>
      <w:r>
        <w:rPr>
          <w:color w:val="000077"/>
        </w:rPr>
        <w:t xml:space="preserve"> টাকা</w:t>
      </w:r>
      <w:r>
        <w:rPr>
          <w:color w:val="000079"/>
        </w:rPr>
        <w:t xml:space="preserve"> রিচারজে</w:t>
      </w:r>
      <w:r>
        <w:rPr>
          <w:color w:val="000077"/>
        </w:rPr>
        <w:t xml:space="preserve"> টাকা</w:t>
      </w:r>
      <w:r>
        <w:rPr>
          <w:color w:val="00006B"/>
        </w:rPr>
        <w:t xml:space="preserve"> কেসবেক</w:t>
      </w:r>
      <w:r>
        <w:rPr>
          <w:color w:val="5A0000"/>
        </w:rPr>
        <w:t xml:space="preserve"> সেই</w:t>
      </w:r>
      <w:r>
        <w:rPr>
          <w:color w:val="000077"/>
        </w:rPr>
        <w:t xml:space="preserve"> টাকা</w:t>
      </w:r>
      <w:r>
        <w:rPr>
          <w:color w:val="4A0000"/>
        </w:rPr>
        <w:t xml:space="preserve"> এখনো</w:t>
      </w:r>
      <w:r>
        <w:rPr>
          <w:color w:val="00004D"/>
        </w:rPr>
        <w:t xml:space="preserve"> আসে</w:t>
      </w:r>
      <w:r>
        <w:rPr>
          <w:color w:val="000044"/>
        </w:rPr>
        <w:t xml:space="preserve"> নাই</w:t>
      </w:r>
      <w:r>
        <w:br/>
      </w:r>
      <w:r>
        <w:rPr>
          <w:color w:val="1D0000"/>
        </w:rPr>
        <w:t xml:space="preserve"> আমার</w:t>
      </w:r>
      <w:r>
        <w:rPr>
          <w:color w:val="000030"/>
        </w:rPr>
        <w:t xml:space="preserve"> একটা</w:t>
      </w:r>
      <w:r>
        <w:rPr>
          <w:color w:val="00005A"/>
        </w:rPr>
        <w:t xml:space="preserve"> cash</w:t>
      </w:r>
      <w:r>
        <w:rPr>
          <w:color w:val="00005C"/>
        </w:rPr>
        <w:t xml:space="preserve"> back</w:t>
      </w:r>
      <w:r>
        <w:rPr>
          <w:color w:val="00002A"/>
        </w:rPr>
        <w:t xml:space="preserve"> offer</w:t>
      </w:r>
      <w:r>
        <w:rPr>
          <w:color w:val="000000"/>
        </w:rPr>
        <w:t xml:space="preserve"> cilo</w:t>
      </w:r>
      <w:r>
        <w:rPr>
          <w:color w:val="2C0000"/>
        </w:rPr>
        <w:t xml:space="preserve"> but</w:t>
      </w:r>
      <w:r>
        <w:rPr>
          <w:color w:val="000051"/>
        </w:rPr>
        <w:t xml:space="preserve"> aslo</w:t>
      </w:r>
      <w:r>
        <w:rPr>
          <w:color w:val="000026"/>
        </w:rPr>
        <w:t xml:space="preserve"> na</w:t>
      </w:r>
      <w:r>
        <w:rPr>
          <w:color w:val="000000"/>
        </w:rPr>
        <w:t xml:space="preserve"> to</w:t>
      </w:r>
      <w:r>
        <w:rPr>
          <w:color w:val="0000B6"/>
        </w:rPr>
        <w:t xml:space="preserve"> tka</w:t>
      </w:r>
      <w:r>
        <w:rPr>
          <w:color w:val="000000"/>
        </w:rPr>
        <w:t xml:space="preserve"> recharge</w:t>
      </w:r>
      <w:r>
        <w:rPr>
          <w:color w:val="0000B6"/>
        </w:rPr>
        <w:t xml:space="preserve"> tka</w:t>
      </w:r>
      <w:r>
        <w:rPr>
          <w:color w:val="00005A"/>
        </w:rPr>
        <w:t xml:space="preserve"> cash</w:t>
      </w:r>
      <w:r>
        <w:rPr>
          <w:color w:val="00005C"/>
        </w:rPr>
        <w:t xml:space="preserve"> back</w:t>
      </w:r>
      <w:r>
        <w:br/>
      </w:r>
      <w:r>
        <w:rPr>
          <w:color w:val="00002C"/>
        </w:rPr>
        <w:t xml:space="preserve"> টাকা</w:t>
      </w:r>
      <w:r>
        <w:rPr>
          <w:color w:val="000074"/>
        </w:rPr>
        <w:t xml:space="preserve"> রিচার্জের</w:t>
      </w:r>
      <w:r>
        <w:rPr>
          <w:color w:val="000041"/>
        </w:rPr>
        <w:t xml:space="preserve"> ক্যাশব্যাক</w:t>
      </w:r>
      <w:r>
        <w:rPr>
          <w:color w:val="000043"/>
        </w:rPr>
        <w:t xml:space="preserve"> অফার</w:t>
      </w:r>
      <w:r>
        <w:rPr>
          <w:color w:val="00005C"/>
        </w:rPr>
        <w:t xml:space="preserve"> সেটা</w:t>
      </w:r>
      <w:r>
        <w:rPr>
          <w:color w:val="520000"/>
        </w:rPr>
        <w:t xml:space="preserve"> এখনো</w:t>
      </w:r>
      <w:r>
        <w:rPr>
          <w:color w:val="000065"/>
        </w:rPr>
        <w:t xml:space="preserve"> আসেনি</w:t>
      </w:r>
      <w:r>
        <w:rPr>
          <w:color w:val="700000"/>
        </w:rPr>
        <w:t xml:space="preserve"> কারণ</w:t>
      </w:r>
      <w:r>
        <w:rPr>
          <w:color w:val="2F0000"/>
        </w:rPr>
        <w:t xml:space="preserve"> কি</w:t>
      </w:r>
      <w:r>
        <w:br/>
      </w:r>
      <w:r>
        <w:rPr>
          <w:color w:val="460000"/>
        </w:rPr>
        <w:t xml:space="preserve"> আমি</w:t>
      </w:r>
      <w:r>
        <w:rPr>
          <w:color w:val="000047"/>
        </w:rPr>
        <w:t xml:space="preserve"> টাকা</w:t>
      </w:r>
      <w:r>
        <w:rPr>
          <w:color w:val="0000BD"/>
        </w:rPr>
        <w:t xml:space="preserve"> কেশবেক</w:t>
      </w:r>
      <w:r>
        <w:rPr>
          <w:color w:val="00008A"/>
        </w:rPr>
        <w:t xml:space="preserve"> পাইনি</w:t>
      </w:r>
      <w:r>
        <w:br/>
      </w:r>
      <w:r>
        <w:rPr>
          <w:color w:val="2E0000"/>
        </w:rPr>
        <w:t xml:space="preserve"> i</w:t>
      </w:r>
      <w:r>
        <w:rPr>
          <w:color w:val="000040"/>
        </w:rPr>
        <w:t xml:space="preserve"> pay</w:t>
      </w:r>
      <w:r>
        <w:rPr>
          <w:color w:val="440000"/>
        </w:rPr>
        <w:t xml:space="preserve"> for</w:t>
      </w:r>
      <w:r>
        <w:rPr>
          <w:color w:val="000078"/>
        </w:rPr>
        <w:t xml:space="preserve"> jachai</w:t>
      </w:r>
      <w:r>
        <w:rPr>
          <w:color w:val="330000"/>
        </w:rPr>
        <w:t xml:space="preserve"> but</w:t>
      </w:r>
      <w:r>
        <w:rPr>
          <w:color w:val="000047"/>
        </w:rPr>
        <w:t xml:space="preserve"> no</w:t>
      </w:r>
      <w:r>
        <w:rPr>
          <w:color w:val="000034"/>
        </w:rPr>
        <w:t xml:space="preserve"> cash</w:t>
      </w:r>
      <w:r>
        <w:rPr>
          <w:color w:val="000035"/>
        </w:rPr>
        <w:t xml:space="preserve"> back</w:t>
      </w:r>
      <w:r>
        <w:rPr>
          <w:color w:val="6B0000"/>
        </w:rPr>
        <w:t xml:space="preserve"> given</w:t>
      </w:r>
      <w:r>
        <w:rPr>
          <w:color w:val="670000"/>
        </w:rPr>
        <w:t xml:space="preserve"> whats</w:t>
      </w:r>
      <w:r>
        <w:rPr>
          <w:color w:val="3D0000"/>
        </w:rPr>
        <w:t xml:space="preserve"> the</w:t>
      </w:r>
      <w:r>
        <w:rPr>
          <w:color w:val="000000"/>
        </w:rPr>
        <w:t xml:space="preserve"> problem</w:t>
      </w:r>
      <w:r>
        <w:br/>
      </w:r>
      <w:r>
        <w:rPr>
          <w:color w:val="00005E"/>
        </w:rPr>
        <w:t xml:space="preserve"> bikas</w:t>
      </w:r>
      <w:r>
        <w:rPr>
          <w:color w:val="780000"/>
        </w:rPr>
        <w:t xml:space="preserve"> a</w:t>
      </w:r>
      <w:r>
        <w:rPr>
          <w:color w:val="00003D"/>
        </w:rPr>
        <w:t xml:space="preserve"> taka</w:t>
      </w:r>
      <w:r>
        <w:rPr>
          <w:color w:val="000045"/>
        </w:rPr>
        <w:t xml:space="preserve"> recharge</w:t>
      </w:r>
      <w:r>
        <w:rPr>
          <w:color w:val="780000"/>
        </w:rPr>
        <w:t xml:space="preserve"> a</w:t>
      </w:r>
      <w:r>
        <w:rPr>
          <w:color w:val="000045"/>
        </w:rPr>
        <w:t xml:space="preserve"> cash</w:t>
      </w:r>
      <w:r>
        <w:rPr>
          <w:color w:val="000047"/>
        </w:rPr>
        <w:t xml:space="preserve"> back</w:t>
      </w:r>
      <w:r>
        <w:rPr>
          <w:color w:val="00006A"/>
        </w:rPr>
        <w:t xml:space="preserve"> pelam</w:t>
      </w:r>
      <w:r>
        <w:rPr>
          <w:color w:val="00006C"/>
        </w:rPr>
        <w:t xml:space="preserve"> nah</w:t>
      </w:r>
      <w:r>
        <w:rPr>
          <w:color w:val="000000"/>
        </w:rPr>
        <w:t xml:space="preserve"> kano</w:t>
      </w:r>
      <w:r>
        <w:br/>
      </w:r>
      <w:r>
        <w:rPr>
          <w:color w:val="210000"/>
        </w:rPr>
        <w:t xml:space="preserve"> আমার</w:t>
      </w:r>
      <w:r>
        <w:rPr>
          <w:color w:val="000063"/>
        </w:rPr>
        <w:t xml:space="preserve"> চ্যালেঞ্জ</w:t>
      </w:r>
      <w:r>
        <w:rPr>
          <w:color w:val="6A0000"/>
        </w:rPr>
        <w:t xml:space="preserve"> এ</w:t>
      </w:r>
      <w:r>
        <w:rPr>
          <w:color w:val="000045"/>
        </w:rPr>
        <w:t xml:space="preserve"> টাকা</w:t>
      </w:r>
      <w:r>
        <w:rPr>
          <w:color w:val="000039"/>
        </w:rPr>
        <w:t xml:space="preserve"> রিচার্জ</w:t>
      </w:r>
      <w:r>
        <w:rPr>
          <w:color w:val="6A0000"/>
        </w:rPr>
        <w:t xml:space="preserve"> এ</w:t>
      </w:r>
      <w:r>
        <w:rPr>
          <w:color w:val="000045"/>
        </w:rPr>
        <w:t xml:space="preserve"> টাকা</w:t>
      </w:r>
      <w:r>
        <w:rPr>
          <w:color w:val="00003B"/>
        </w:rPr>
        <w:t xml:space="preserve"> ক্যাশ</w:t>
      </w:r>
      <w:r>
        <w:rPr>
          <w:color w:val="000042"/>
        </w:rPr>
        <w:t xml:space="preserve"> ব্যাক</w:t>
      </w:r>
      <w:r>
        <w:rPr>
          <w:color w:val="500000"/>
        </w:rPr>
        <w:t xml:space="preserve"> দেওয়ার</w:t>
      </w:r>
      <w:r>
        <w:rPr>
          <w:color w:val="000046"/>
        </w:rPr>
        <w:t xml:space="preserve"> কথা</w:t>
      </w:r>
      <w:r>
        <w:rPr>
          <w:color w:val="500000"/>
        </w:rPr>
        <w:t xml:space="preserve"> ছিলো</w:t>
      </w:r>
      <w:r>
        <w:rPr>
          <w:color w:val="400000"/>
        </w:rPr>
        <w:t xml:space="preserve"> এখনো</w:t>
      </w:r>
      <w:r>
        <w:rPr>
          <w:color w:val="000042"/>
        </w:rPr>
        <w:t xml:space="preserve"> পাইনি</w:t>
      </w:r>
      <w:r>
        <w:br/>
      </w:r>
      <w:r>
        <w:rPr>
          <w:color w:val="000053"/>
        </w:rPr>
        <w:t xml:space="preserve"> মোবাইল</w:t>
      </w:r>
      <w:r>
        <w:rPr>
          <w:color w:val="00006E"/>
        </w:rPr>
        <w:t xml:space="preserve"> প্রথম</w:t>
      </w:r>
      <w:r>
        <w:rPr>
          <w:color w:val="00006C"/>
        </w:rPr>
        <w:t xml:space="preserve"> লগ</w:t>
      </w:r>
      <w:r>
        <w:rPr>
          <w:color w:val="00005E"/>
        </w:rPr>
        <w:t xml:space="preserve"> ইন</w:t>
      </w:r>
      <w:r>
        <w:rPr>
          <w:color w:val="000029"/>
        </w:rPr>
        <w:t xml:space="preserve"> টাকা</w:t>
      </w:r>
      <w:r>
        <w:rPr>
          <w:color w:val="870000"/>
        </w:rPr>
        <w:t xml:space="preserve"> দে</w:t>
      </w:r>
      <w:r>
        <w:rPr>
          <w:color w:val="000048"/>
        </w:rPr>
        <w:t xml:space="preserve"> নাই</w:t>
      </w:r>
      <w:r>
        <w:br/>
      </w:r>
      <w:r>
        <w:rPr>
          <w:color w:val="000055"/>
        </w:rPr>
        <w:t xml:space="preserve"> apps</w:t>
      </w:r>
      <w:r>
        <w:rPr>
          <w:color w:val="00006E"/>
        </w:rPr>
        <w:t xml:space="preserve"> e</w:t>
      </w:r>
      <w:r>
        <w:rPr>
          <w:color w:val="000045"/>
        </w:rPr>
        <w:t xml:space="preserve"> payment</w:t>
      </w:r>
      <w:r>
        <w:rPr>
          <w:color w:val="00006E"/>
        </w:rPr>
        <w:t xml:space="preserve"> e</w:t>
      </w:r>
      <w:r>
        <w:rPr>
          <w:color w:val="000032"/>
        </w:rPr>
        <w:t xml:space="preserve"> tk</w:t>
      </w:r>
      <w:r>
        <w:rPr>
          <w:color w:val="00003B"/>
        </w:rPr>
        <w:t xml:space="preserve"> cashback</w:t>
      </w:r>
      <w:r>
        <w:rPr>
          <w:color w:val="000067"/>
        </w:rPr>
        <w:t xml:space="preserve"> pawar</w:t>
      </w:r>
      <w:r>
        <w:rPr>
          <w:color w:val="000058"/>
        </w:rPr>
        <w:t xml:space="preserve"> kotha</w:t>
      </w:r>
      <w:r>
        <w:rPr>
          <w:color w:val="390000"/>
        </w:rPr>
        <w:t xml:space="preserve"> but</w:t>
      </w:r>
      <w:r>
        <w:rPr>
          <w:color w:val="2C0000"/>
        </w:rPr>
        <w:t xml:space="preserve"> ami</w:t>
      </w:r>
      <w:r>
        <w:rPr>
          <w:color w:val="4F0000"/>
        </w:rPr>
        <w:t xml:space="preserve"> pai</w:t>
      </w:r>
      <w:r>
        <w:rPr>
          <w:color w:val="000043"/>
        </w:rPr>
        <w:t xml:space="preserve"> nai</w:t>
      </w:r>
      <w:r>
        <w:br/>
      </w:r>
      <w:r>
        <w:rPr>
          <w:color w:val="00002D"/>
        </w:rPr>
        <w:t xml:space="preserve"> অফার</w:t>
      </w:r>
      <w:r>
        <w:rPr>
          <w:color w:val="00006E"/>
        </w:rPr>
        <w:t xml:space="preserve"> আসসিল</w:t>
      </w:r>
      <w:r>
        <w:rPr>
          <w:color w:val="00001E"/>
        </w:rPr>
        <w:t xml:space="preserve"> টাকা</w:t>
      </w:r>
      <w:r>
        <w:rPr>
          <w:color w:val="000031"/>
        </w:rPr>
        <w:t xml:space="preserve"> রিচার্জ</w:t>
      </w:r>
      <w:r>
        <w:rPr>
          <w:color w:val="310000"/>
        </w:rPr>
        <w:t xml:space="preserve"> করলে</w:t>
      </w:r>
      <w:r>
        <w:rPr>
          <w:color w:val="000034"/>
        </w:rPr>
        <w:t xml:space="preserve"> ক্যাশ</w:t>
      </w:r>
      <w:r>
        <w:rPr>
          <w:color w:val="00003A"/>
        </w:rPr>
        <w:t xml:space="preserve"> ব্যাক</w:t>
      </w:r>
      <w:r>
        <w:rPr>
          <w:color w:val="480000"/>
        </w:rPr>
        <w:t xml:space="preserve"> দিবে</w:t>
      </w:r>
      <w:r>
        <w:rPr>
          <w:color w:val="00002D"/>
        </w:rPr>
        <w:t xml:space="preserve"> এখন</w:t>
      </w:r>
      <w:r>
        <w:rPr>
          <w:color w:val="000044"/>
        </w:rPr>
        <w:t xml:space="preserve"> পর্যন্ত</w:t>
      </w:r>
      <w:r>
        <w:rPr>
          <w:color w:val="3E0000"/>
        </w:rPr>
        <w:t xml:space="preserve"> পাই</w:t>
      </w:r>
      <w:r>
        <w:rPr>
          <w:color w:val="00003D"/>
        </w:rPr>
        <w:t xml:space="preserve"> নি</w:t>
      </w:r>
      <w:r>
        <w:rPr>
          <w:color w:val="440000"/>
        </w:rPr>
        <w:t xml:space="preserve"> সেই</w:t>
      </w:r>
      <w:r>
        <w:rPr>
          <w:color w:val="000046"/>
        </w:rPr>
        <w:t xml:space="preserve"> অফারটা</w:t>
      </w:r>
      <w:r>
        <w:rPr>
          <w:color w:val="000060"/>
        </w:rPr>
        <w:t xml:space="preserve"> ৷</w:t>
      </w:r>
      <w:r>
        <w:br/>
      </w:r>
      <w:r>
        <w:rPr>
          <w:color w:val="3C0000"/>
        </w:rPr>
        <w:t xml:space="preserve"> ami</w:t>
      </w:r>
      <w:r>
        <w:rPr>
          <w:color w:val="00008A"/>
        </w:rPr>
        <w:t xml:space="preserve"> tk</w:t>
      </w:r>
      <w:r>
        <w:rPr>
          <w:color w:val="000052"/>
        </w:rPr>
        <w:t xml:space="preserve"> add</w:t>
      </w:r>
      <w:r>
        <w:rPr>
          <w:color w:val="00004D"/>
        </w:rPr>
        <w:t xml:space="preserve"> money</w:t>
      </w:r>
      <w:r>
        <w:rPr>
          <w:color w:val="000000"/>
        </w:rPr>
        <w:t xml:space="preserve"> koreci</w:t>
      </w:r>
      <w:r>
        <w:rPr>
          <w:color w:val="7D0000"/>
        </w:rPr>
        <w:t xml:space="preserve"> bt</w:t>
      </w:r>
      <w:r>
        <w:rPr>
          <w:color w:val="00008A"/>
        </w:rPr>
        <w:t xml:space="preserve"> tk</w:t>
      </w:r>
      <w:r>
        <w:rPr>
          <w:color w:val="000050"/>
        </w:rPr>
        <w:t xml:space="preserve"> cash</w:t>
      </w:r>
      <w:r>
        <w:rPr>
          <w:color w:val="000053"/>
        </w:rPr>
        <w:t xml:space="preserve"> back</w:t>
      </w:r>
      <w:r>
        <w:rPr>
          <w:color w:val="000000"/>
        </w:rPr>
        <w:t xml:space="preserve"> paini</w:t>
      </w:r>
      <w:r>
        <w:br/>
      </w:r>
      <w:r>
        <w:rPr>
          <w:color w:val="000056"/>
        </w:rPr>
        <w:t xml:space="preserve"> টাকা</w:t>
      </w:r>
      <w:r>
        <w:rPr>
          <w:color w:val="000051"/>
        </w:rPr>
        <w:t xml:space="preserve"> এড</w:t>
      </w:r>
      <w:r>
        <w:rPr>
          <w:color w:val="000046"/>
        </w:rPr>
        <w:t xml:space="preserve"> মানি</w:t>
      </w:r>
      <w:r>
        <w:rPr>
          <w:color w:val="4F0000"/>
        </w:rPr>
        <w:t xml:space="preserve"> করছি</w:t>
      </w:r>
      <w:r>
        <w:rPr>
          <w:color w:val="000056"/>
        </w:rPr>
        <w:t xml:space="preserve"> টাকা</w:t>
      </w:r>
      <w:r>
        <w:rPr>
          <w:color w:val="000050"/>
        </w:rPr>
        <w:t xml:space="preserve"> বোনাস</w:t>
      </w:r>
      <w:r>
        <w:rPr>
          <w:color w:val="000064"/>
        </w:rPr>
        <w:t xml:space="preserve"> পাওয়ার</w:t>
      </w:r>
      <w:r>
        <w:rPr>
          <w:color w:val="000057"/>
        </w:rPr>
        <w:t xml:space="preserve"> কথা</w:t>
      </w:r>
      <w:r>
        <w:rPr>
          <w:color w:val="5A0000"/>
        </w:rPr>
        <w:t xml:space="preserve"> ছিল</w:t>
      </w:r>
      <w:r>
        <w:rPr>
          <w:color w:val="000053"/>
        </w:rPr>
        <w:t xml:space="preserve"> পাইনি</w:t>
      </w:r>
      <w:r>
        <w:br/>
      </w:r>
      <w:r>
        <w:rPr>
          <w:color w:val="2C0000"/>
        </w:rPr>
        <w:t xml:space="preserve"> ami</w:t>
      </w:r>
      <w:r>
        <w:rPr>
          <w:color w:val="000032"/>
        </w:rPr>
        <w:t xml:space="preserve"> tk</w:t>
      </w:r>
      <w:r>
        <w:rPr>
          <w:color w:val="00003C"/>
        </w:rPr>
        <w:t xml:space="preserve"> add</w:t>
      </w:r>
      <w:r>
        <w:rPr>
          <w:color w:val="000038"/>
        </w:rPr>
        <w:t xml:space="preserve"> money</w:t>
      </w:r>
      <w:r>
        <w:rPr>
          <w:color w:val="940000"/>
        </w:rPr>
        <w:t xml:space="preserve"> korechilum</w:t>
      </w:r>
      <w:r>
        <w:rPr>
          <w:color w:val="440000"/>
        </w:rPr>
        <w:t xml:space="preserve"> kintu</w:t>
      </w:r>
      <w:r>
        <w:rPr>
          <w:color w:val="00005C"/>
        </w:rPr>
        <w:t xml:space="preserve"> ekhono</w:t>
      </w:r>
      <w:r>
        <w:rPr>
          <w:color w:val="00003A"/>
        </w:rPr>
        <w:t xml:space="preserve"> cash</w:t>
      </w:r>
      <w:r>
        <w:rPr>
          <w:color w:val="00003C"/>
        </w:rPr>
        <w:t xml:space="preserve"> back</w:t>
      </w:r>
      <w:r>
        <w:rPr>
          <w:color w:val="000038"/>
        </w:rPr>
        <w:t xml:space="preserve"> ta</w:t>
      </w:r>
      <w:r>
        <w:rPr>
          <w:color w:val="000058"/>
        </w:rPr>
        <w:t xml:space="preserve"> paini</w:t>
      </w:r>
      <w:r>
        <w:br/>
      </w:r>
      <w:r>
        <w:rPr>
          <w:color w:val="340000"/>
        </w:rPr>
        <w:t xml:space="preserve"> আমি</w:t>
      </w:r>
      <w:r>
        <w:rPr>
          <w:color w:val="00006A"/>
        </w:rPr>
        <w:t xml:space="preserve"> টাকা</w:t>
      </w:r>
      <w:r>
        <w:rPr>
          <w:color w:val="00005B"/>
        </w:rPr>
        <w:t xml:space="preserve"> ক্যাশ</w:t>
      </w:r>
      <w:r>
        <w:rPr>
          <w:color w:val="000078"/>
        </w:rPr>
        <w:t xml:space="preserve"> ইন</w:t>
      </w:r>
      <w:r>
        <w:rPr>
          <w:color w:val="6B0000"/>
        </w:rPr>
        <w:t xml:space="preserve"> করি</w:t>
      </w:r>
      <w:r>
        <w:rPr>
          <w:color w:val="00006A"/>
        </w:rPr>
        <w:t xml:space="preserve"> টাকা</w:t>
      </w:r>
      <w:r>
        <w:rPr>
          <w:color w:val="00004E"/>
        </w:rPr>
        <w:t xml:space="preserve"> ক্যাশব্যাক</w:t>
      </w:r>
      <w:r>
        <w:rPr>
          <w:color w:val="000066"/>
        </w:rPr>
        <w:t xml:space="preserve"> পাইনি</w:t>
      </w:r>
      <w:r>
        <w:br/>
      </w:r>
      <w:r>
        <w:rPr>
          <w:color w:val="320000"/>
        </w:rPr>
        <w:t xml:space="preserve"> আমাকে</w:t>
      </w:r>
      <w:r>
        <w:rPr>
          <w:color w:val="00002B"/>
        </w:rPr>
        <w:t xml:space="preserve"> একটা</w:t>
      </w:r>
      <w:r>
        <w:rPr>
          <w:color w:val="000037"/>
        </w:rPr>
        <w:t xml:space="preserve"> টাকা</w:t>
      </w:r>
      <w:r>
        <w:rPr>
          <w:color w:val="00006F"/>
        </w:rPr>
        <w:t xml:space="preserve"> মোবাইল</w:t>
      </w:r>
      <w:r>
        <w:rPr>
          <w:color w:val="000030"/>
        </w:rPr>
        <w:t xml:space="preserve"> রিচার্জে</w:t>
      </w:r>
      <w:r>
        <w:rPr>
          <w:color w:val="000037"/>
        </w:rPr>
        <w:t xml:space="preserve"> টাকা</w:t>
      </w:r>
      <w:r>
        <w:rPr>
          <w:color w:val="000051"/>
        </w:rPr>
        <w:t xml:space="preserve"> ক্যাশব্যাক</w:t>
      </w:r>
      <w:r>
        <w:rPr>
          <w:color w:val="290000"/>
        </w:rPr>
        <w:t xml:space="preserve"> এর</w:t>
      </w:r>
      <w:r>
        <w:rPr>
          <w:color w:val="00004D"/>
        </w:rPr>
        <w:t xml:space="preserve"> আফার</w:t>
      </w:r>
      <w:r>
        <w:rPr>
          <w:color w:val="000039"/>
        </w:rPr>
        <w:t xml:space="preserve"> দেওয়া</w:t>
      </w:r>
      <w:r>
        <w:rPr>
          <w:color w:val="4C0000"/>
        </w:rPr>
        <w:t xml:space="preserve"> হয়েছিল</w:t>
      </w:r>
      <w:r>
        <w:rPr>
          <w:color w:val="250000"/>
        </w:rPr>
        <w:t xml:space="preserve"> কিন্তু</w:t>
      </w:r>
      <w:r>
        <w:rPr>
          <w:color w:val="1B0000"/>
        </w:rPr>
        <w:t xml:space="preserve"> আমি</w:t>
      </w:r>
      <w:r>
        <w:rPr>
          <w:color w:val="00006F"/>
        </w:rPr>
        <w:t xml:space="preserve"> মোবাইল</w:t>
      </w:r>
      <w:r>
        <w:rPr>
          <w:color w:val="000049"/>
        </w:rPr>
        <w:t xml:space="preserve"> রিচার্জের</w:t>
      </w:r>
      <w:r>
        <w:rPr>
          <w:color w:val="380000"/>
        </w:rPr>
        <w:t xml:space="preserve"> পর</w:t>
      </w:r>
      <w:r>
        <w:rPr>
          <w:color w:val="000051"/>
        </w:rPr>
        <w:t xml:space="preserve"> ক্যাশব্যাক</w:t>
      </w:r>
      <w:r>
        <w:rPr>
          <w:color w:val="000036"/>
        </w:rPr>
        <w:t xml:space="preserve"> টি</w:t>
      </w:r>
      <w:r>
        <w:rPr>
          <w:color w:val="330000"/>
        </w:rPr>
        <w:t xml:space="preserve"> এখনো</w:t>
      </w:r>
      <w:r>
        <w:rPr>
          <w:color w:val="000035"/>
        </w:rPr>
        <w:t xml:space="preserve"> পাইনি</w:t>
      </w:r>
      <w:r>
        <w:br/>
      </w:r>
      <w:r>
        <w:rPr>
          <w:color w:val="1D0000"/>
        </w:rPr>
        <w:t xml:space="preserve"> আমি</w:t>
      </w:r>
      <w:r>
        <w:rPr>
          <w:color w:val="000067"/>
        </w:rPr>
        <w:t xml:space="preserve"> আড়ং</w:t>
      </w:r>
      <w:r>
        <w:rPr>
          <w:color w:val="000067"/>
        </w:rPr>
        <w:t xml:space="preserve"> নারায়ণগঞ্জ</w:t>
      </w:r>
      <w:r>
        <w:rPr>
          <w:color w:val="000067"/>
        </w:rPr>
        <w:t xml:space="preserve"> শাখা</w:t>
      </w:r>
      <w:r>
        <w:rPr>
          <w:color w:val="000023"/>
        </w:rPr>
        <w:t xml:space="preserve"> থেকে</w:t>
      </w:r>
      <w:r>
        <w:rPr>
          <w:color w:val="00005F"/>
        </w:rPr>
        <w:t xml:space="preserve"> কেনাকাটা</w:t>
      </w:r>
      <w:r>
        <w:rPr>
          <w:color w:val="3B0000"/>
        </w:rPr>
        <w:t xml:space="preserve"> করি</w:t>
      </w:r>
      <w:r>
        <w:rPr>
          <w:color w:val="270000"/>
        </w:rPr>
        <w:t xml:space="preserve"> কিন্তু</w:t>
      </w:r>
      <w:r>
        <w:rPr>
          <w:color w:val="000056"/>
        </w:rPr>
        <w:t xml:space="preserve"> ক্যাশব্যাক</w:t>
      </w:r>
      <w:r>
        <w:rPr>
          <w:color w:val="00002C"/>
        </w:rPr>
        <w:t xml:space="preserve"> অফার</w:t>
      </w:r>
      <w:r>
        <w:rPr>
          <w:color w:val="000056"/>
        </w:rPr>
        <w:t xml:space="preserve"> ক্যাশব্যাক</w:t>
      </w:r>
      <w:r>
        <w:rPr>
          <w:color w:val="000039"/>
        </w:rPr>
        <w:t xml:space="preserve"> আসে</w:t>
      </w:r>
      <w:r>
        <w:rPr>
          <w:color w:val="00003B"/>
        </w:rPr>
        <w:t xml:space="preserve"> নি</w:t>
      </w:r>
      <w:r>
        <w:br/>
      </w:r>
      <w:r>
        <w:rPr>
          <w:color w:val="1A0000"/>
        </w:rPr>
        <w:t xml:space="preserve"> ami</w:t>
      </w:r>
      <w:r>
        <w:rPr>
          <w:color w:val="840000"/>
        </w:rPr>
        <w:t xml:space="preserve"> ajk</w:t>
      </w:r>
      <w:r>
        <w:rPr>
          <w:color w:val="00002E"/>
        </w:rPr>
        <w:t xml:space="preserve"> bkash</w:t>
      </w:r>
      <w:r>
        <w:rPr>
          <w:color w:val="00007B"/>
        </w:rPr>
        <w:t xml:space="preserve"> payment</w:t>
      </w:r>
      <w:r>
        <w:rPr>
          <w:color w:val="000025"/>
        </w:rPr>
        <w:t xml:space="preserve"> kore</w:t>
      </w:r>
      <w:r>
        <w:rPr>
          <w:color w:val="000028"/>
        </w:rPr>
        <w:t xml:space="preserve"> kono</w:t>
      </w:r>
      <w:r>
        <w:rPr>
          <w:color w:val="000046"/>
        </w:rPr>
        <w:t xml:space="preserve"> cashback</w:t>
      </w:r>
      <w:r>
        <w:rPr>
          <w:color w:val="2E0000"/>
        </w:rPr>
        <w:t xml:space="preserve"> pai</w:t>
      </w:r>
      <w:r>
        <w:rPr>
          <w:color w:val="000000"/>
        </w:rPr>
        <w:t xml:space="preserve"> ni</w:t>
      </w:r>
      <w:r>
        <w:rPr>
          <w:color w:val="00003F"/>
        </w:rPr>
        <w:t xml:space="preserve"> hungrynaki</w:t>
      </w:r>
      <w:r>
        <w:rPr>
          <w:color w:val="2C0000"/>
        </w:rPr>
        <w:t xml:space="preserve"> te</w:t>
      </w:r>
      <w:r>
        <w:rPr>
          <w:color w:val="00007B"/>
        </w:rPr>
        <w:t xml:space="preserve"> payment</w:t>
      </w:r>
      <w:r>
        <w:rPr>
          <w:color w:val="000000"/>
        </w:rPr>
        <w:t xml:space="preserve"> korsilam</w:t>
      </w:r>
      <w:r>
        <w:rPr>
          <w:color w:val="470000"/>
        </w:rPr>
        <w:t xml:space="preserve"> tara</w:t>
      </w:r>
      <w:r>
        <w:rPr>
          <w:color w:val="440000"/>
        </w:rPr>
        <w:t xml:space="preserve"> bolse</w:t>
      </w:r>
      <w:r>
        <w:rPr>
          <w:color w:val="840000"/>
        </w:rPr>
        <w:t xml:space="preserve"> ajk</w:t>
      </w:r>
      <w:r>
        <w:rPr>
          <w:color w:val="000021"/>
        </w:rPr>
        <w:t xml:space="preserve"> theke</w:t>
      </w:r>
      <w:r>
        <w:rPr>
          <w:color w:val="00002E"/>
        </w:rPr>
        <w:t xml:space="preserve"> bkash</w:t>
      </w:r>
      <w:r>
        <w:rPr>
          <w:color w:val="00007B"/>
        </w:rPr>
        <w:t xml:space="preserve"> payment</w:t>
      </w:r>
      <w:r>
        <w:rPr>
          <w:color w:val="000020"/>
        </w:rPr>
        <w:t xml:space="preserve"> e</w:t>
      </w:r>
      <w:r>
        <w:rPr>
          <w:color w:val="000046"/>
        </w:rPr>
        <w:t xml:space="preserve"> cashback</w:t>
      </w:r>
      <w:r>
        <w:rPr>
          <w:color w:val="000026"/>
        </w:rPr>
        <w:t xml:space="preserve"> ase</w:t>
      </w:r>
      <w:r>
        <w:br/>
      </w:r>
      <w:r>
        <w:rPr>
          <w:color w:val="000047"/>
        </w:rPr>
        <w:t xml:space="preserve"> taka</w:t>
      </w:r>
      <w:r>
        <w:rPr>
          <w:color w:val="0000AC"/>
        </w:rPr>
        <w:t xml:space="preserve"> rechare</w:t>
      </w:r>
      <w:r>
        <w:rPr>
          <w:color w:val="000050"/>
        </w:rPr>
        <w:t xml:space="preserve"> cash</w:t>
      </w:r>
      <w:r>
        <w:rPr>
          <w:color w:val="000053"/>
        </w:rPr>
        <w:t xml:space="preserve"> back</w:t>
      </w:r>
      <w:r>
        <w:rPr>
          <w:color w:val="000059"/>
        </w:rPr>
        <w:t xml:space="preserve"> ase</w:t>
      </w:r>
      <w:r>
        <w:rPr>
          <w:color w:val="00005C"/>
        </w:rPr>
        <w:t xml:space="preserve"> nai</w:t>
      </w:r>
      <w:r>
        <w:br/>
      </w:r>
      <w:r>
        <w:rPr>
          <w:color w:val="000050"/>
        </w:rPr>
        <w:t xml:space="preserve"> yesterday</w:t>
      </w:r>
      <w:r>
        <w:rPr>
          <w:color w:val="4B0000"/>
        </w:rPr>
        <w:t xml:space="preserve"> i</w:t>
      </w:r>
      <w:r>
        <w:rPr>
          <w:color w:val="000065"/>
        </w:rPr>
        <w:t xml:space="preserve"> ordered</w:t>
      </w:r>
      <w:r>
        <w:rPr>
          <w:color w:val="000055"/>
        </w:rPr>
        <w:t xml:space="preserve"> food</w:t>
      </w:r>
      <w:r>
        <w:rPr>
          <w:color w:val="000033"/>
        </w:rPr>
        <w:t xml:space="preserve"> in</w:t>
      </w:r>
      <w:r>
        <w:rPr>
          <w:color w:val="000055"/>
        </w:rPr>
        <w:t xml:space="preserve"> pathao</w:t>
      </w:r>
      <w:r>
        <w:rPr>
          <w:color w:val="3C0000"/>
        </w:rPr>
        <w:t xml:space="preserve"> and</w:t>
      </w:r>
      <w:r>
        <w:rPr>
          <w:color w:val="000043"/>
        </w:rPr>
        <w:t xml:space="preserve"> paid</w:t>
      </w:r>
      <w:r>
        <w:rPr>
          <w:color w:val="3D0000"/>
        </w:rPr>
        <w:t xml:space="preserve"> with</w:t>
      </w:r>
      <w:r>
        <w:rPr>
          <w:color w:val="000000"/>
        </w:rPr>
        <w:t xml:space="preserve"> bkash</w:t>
      </w:r>
      <w:r>
        <w:rPr>
          <w:color w:val="000000"/>
        </w:rPr>
        <w:t xml:space="preserve"> but</w:t>
      </w:r>
      <w:r>
        <w:rPr>
          <w:color w:val="4B0000"/>
        </w:rPr>
        <w:t xml:space="preserve"> i</w:t>
      </w:r>
      <w:r>
        <w:rPr>
          <w:color w:val="00004D"/>
        </w:rPr>
        <w:t xml:space="preserve"> didn’t</w:t>
      </w:r>
      <w:r>
        <w:rPr>
          <w:color w:val="000037"/>
        </w:rPr>
        <w:t xml:space="preserve"> get</w:t>
      </w:r>
      <w:r>
        <w:rPr>
          <w:color w:val="00003F"/>
        </w:rPr>
        <w:t xml:space="preserve"> any</w:t>
      </w:r>
      <w:r>
        <w:rPr>
          <w:color w:val="000000"/>
        </w:rPr>
        <w:t xml:space="preserve"> cashback</w:t>
      </w:r>
      <w:r>
        <w:br/>
      </w:r>
      <w:r>
        <w:rPr>
          <w:color w:val="000069"/>
        </w:rPr>
        <w:t xml:space="preserve"> হাজার</w:t>
      </w:r>
      <w:r>
        <w:rPr>
          <w:color w:val="00005A"/>
        </w:rPr>
        <w:t xml:space="preserve"> টাকা</w:t>
      </w:r>
      <w:r>
        <w:rPr>
          <w:color w:val="000055"/>
        </w:rPr>
        <w:t xml:space="preserve"> এড</w:t>
      </w:r>
      <w:r>
        <w:rPr>
          <w:color w:val="000049"/>
        </w:rPr>
        <w:t xml:space="preserve"> মানি</w:t>
      </w:r>
      <w:r>
        <w:rPr>
          <w:color w:val="4B0000"/>
        </w:rPr>
        <w:t xml:space="preserve"> করেছি</w:t>
      </w:r>
      <w:r>
        <w:rPr>
          <w:color w:val="6F0000"/>
        </w:rPr>
        <w:t xml:space="preserve"> কিন্ত</w:t>
      </w:r>
      <w:r>
        <w:rPr>
          <w:color w:val="00005A"/>
        </w:rPr>
        <w:t xml:space="preserve"> টাকা</w:t>
      </w:r>
      <w:r>
        <w:rPr>
          <w:color w:val="000054"/>
        </w:rPr>
        <w:t xml:space="preserve"> বোনাস</w:t>
      </w:r>
      <w:r>
        <w:rPr>
          <w:color w:val="000057"/>
        </w:rPr>
        <w:t xml:space="preserve"> পাইনি</w:t>
      </w:r>
      <w:r>
        <w:br/>
      </w:r>
      <w:r>
        <w:rPr>
          <w:color w:val="370000"/>
        </w:rPr>
        <w:t xml:space="preserve"> আমার</w:t>
      </w:r>
      <w:r>
        <w:rPr>
          <w:color w:val="0000A6"/>
        </w:rPr>
        <w:t xml:space="preserve"> চ্যালেঞ্জ</w:t>
      </w:r>
      <w:r>
        <w:rPr>
          <w:color w:val="000045"/>
        </w:rPr>
        <w:t xml:space="preserve"> থেকে</w:t>
      </w:r>
      <w:r>
        <w:rPr>
          <w:color w:val="00003A"/>
        </w:rPr>
        <w:t xml:space="preserve"> টাকা</w:t>
      </w:r>
      <w:r>
        <w:rPr>
          <w:color w:val="00006B"/>
        </w:rPr>
        <w:t xml:space="preserve"> বোনাস</w:t>
      </w:r>
      <w:r>
        <w:rPr>
          <w:color w:val="000077"/>
        </w:rPr>
        <w:t xml:space="preserve"> দেওয়া</w:t>
      </w:r>
      <w:r>
        <w:rPr>
          <w:color w:val="000000"/>
        </w:rPr>
        <w:t xml:space="preserve"> হয়নি</w:t>
      </w:r>
      <w:r>
        <w:br/>
      </w:r>
      <w:r>
        <w:rPr>
          <w:color w:val="500000"/>
        </w:rPr>
        <w:t xml:space="preserve"> i</w:t>
      </w:r>
      <w:r>
        <w:rPr>
          <w:color w:val="2D0000"/>
        </w:rPr>
        <w:t xml:space="preserve"> am</w:t>
      </w:r>
      <w:r>
        <w:rPr>
          <w:color w:val="000038"/>
        </w:rPr>
        <w:t xml:space="preserve"> getting</w:t>
      </w:r>
      <w:r>
        <w:rPr>
          <w:color w:val="320000"/>
        </w:rPr>
        <w:t xml:space="preserve"> an</w:t>
      </w:r>
      <w:r>
        <w:rPr>
          <w:color w:val="00001C"/>
        </w:rPr>
        <w:t xml:space="preserve"> offer</w:t>
      </w:r>
      <w:r>
        <w:rPr>
          <w:color w:val="3F0000"/>
        </w:rPr>
        <w:t xml:space="preserve"> here</w:t>
      </w:r>
      <w:r>
        <w:rPr>
          <w:color w:val="2E0000"/>
        </w:rPr>
        <w:t xml:space="preserve"> that</w:t>
      </w:r>
      <w:r>
        <w:rPr>
          <w:color w:val="300000"/>
        </w:rPr>
        <w:t xml:space="preserve"> if</w:t>
      </w:r>
      <w:r>
        <w:rPr>
          <w:color w:val="590000"/>
        </w:rPr>
        <w:t xml:space="preserve"> you</w:t>
      </w:r>
      <w:r>
        <w:rPr>
          <w:color w:val="00001D"/>
        </w:rPr>
        <w:t xml:space="preserve"> recharge</w:t>
      </w:r>
      <w:r>
        <w:rPr>
          <w:color w:val="000035"/>
        </w:rPr>
        <w:t xml:space="preserve"> taka</w:t>
      </w:r>
      <w:r>
        <w:rPr>
          <w:color w:val="000029"/>
        </w:rPr>
        <w:t xml:space="preserve"> mobile</w:t>
      </w:r>
      <w:r>
        <w:rPr>
          <w:color w:val="590000"/>
        </w:rPr>
        <w:t xml:space="preserve"> you</w:t>
      </w:r>
      <w:r>
        <w:rPr>
          <w:color w:val="2E0000"/>
        </w:rPr>
        <w:t xml:space="preserve"> will</w:t>
      </w:r>
      <w:r>
        <w:rPr>
          <w:color w:val="000028"/>
        </w:rPr>
        <w:t xml:space="preserve"> get</w:t>
      </w:r>
      <w:r>
        <w:rPr>
          <w:color w:val="000035"/>
        </w:rPr>
        <w:t xml:space="preserve"> taka</w:t>
      </w:r>
      <w:r>
        <w:rPr>
          <w:color w:val="000028"/>
        </w:rPr>
        <w:t xml:space="preserve"> bonus</w:t>
      </w:r>
      <w:r>
        <w:rPr>
          <w:color w:val="500000"/>
        </w:rPr>
        <w:t xml:space="preserve"> i</w:t>
      </w:r>
      <w:r>
        <w:rPr>
          <w:color w:val="000035"/>
        </w:rPr>
        <w:t xml:space="preserve"> did</w:t>
      </w:r>
      <w:r>
        <w:rPr>
          <w:color w:val="2E0000"/>
        </w:rPr>
        <w:t xml:space="preserve"> that</w:t>
      </w:r>
      <w:r>
        <w:rPr>
          <w:color w:val="1D0000"/>
        </w:rPr>
        <w:t xml:space="preserve"> but</w:t>
      </w:r>
      <w:r>
        <w:rPr>
          <w:color w:val="500000"/>
        </w:rPr>
        <w:t xml:space="preserve"> i</w:t>
      </w:r>
      <w:r>
        <w:rPr>
          <w:color w:val="270000"/>
        </w:rPr>
        <w:t xml:space="preserve"> have</w:t>
      </w:r>
      <w:r>
        <w:rPr>
          <w:color w:val="000025"/>
        </w:rPr>
        <w:t xml:space="preserve"> not</w:t>
      </w:r>
      <w:r>
        <w:rPr>
          <w:color w:val="000035"/>
        </w:rPr>
        <w:t xml:space="preserve"> received</w:t>
      </w:r>
      <w:r>
        <w:rPr>
          <w:color w:val="000028"/>
        </w:rPr>
        <w:t xml:space="preserve"> bonus</w:t>
      </w:r>
      <w:r>
        <w:rPr>
          <w:color w:val="000000"/>
        </w:rPr>
        <w:t xml:space="preserve"> now</w:t>
      </w:r>
      <w:r>
        <w:rPr>
          <w:color w:val="250000"/>
        </w:rPr>
        <w:t xml:space="preserve"> please</w:t>
      </w:r>
      <w:r>
        <w:rPr>
          <w:color w:val="00003D"/>
        </w:rPr>
        <w:t xml:space="preserve"> let</w:t>
      </w:r>
      <w:r>
        <w:rPr>
          <w:color w:val="260000"/>
        </w:rPr>
        <w:t xml:space="preserve"> me</w:t>
      </w:r>
      <w:r>
        <w:rPr>
          <w:color w:val="00002D"/>
        </w:rPr>
        <w:t xml:space="preserve"> know</w:t>
      </w:r>
      <w:r>
        <w:rPr>
          <w:color w:val="00002E"/>
        </w:rPr>
        <w:t xml:space="preserve"> about</w:t>
      </w:r>
      <w:r>
        <w:rPr>
          <w:color w:val="2D0000"/>
        </w:rPr>
        <w:t xml:space="preserve"> this</w:t>
      </w:r>
      <w:r>
        <w:br/>
      </w:r>
      <w:r>
        <w:rPr>
          <w:color w:val="00007E"/>
        </w:rPr>
        <w:t xml:space="preserve"> ক্যাশব্যাক</w:t>
      </w:r>
      <w:r>
        <w:rPr>
          <w:color w:val="000040"/>
        </w:rPr>
        <w:t xml:space="preserve"> অফার</w:t>
      </w:r>
      <w:r>
        <w:rPr>
          <w:color w:val="00007E"/>
        </w:rPr>
        <w:t xml:space="preserve"> দেখে</w:t>
      </w:r>
      <w:r>
        <w:rPr>
          <w:color w:val="000062"/>
        </w:rPr>
        <w:t xml:space="preserve"> গতকাল</w:t>
      </w:r>
      <w:r>
        <w:rPr>
          <w:color w:val="00002A"/>
        </w:rPr>
        <w:t xml:space="preserve"> টাকা</w:t>
      </w:r>
      <w:r>
        <w:rPr>
          <w:color w:val="00004F"/>
        </w:rPr>
        <w:t xml:space="preserve"> পেমেন্ট</w:t>
      </w:r>
      <w:r>
        <w:rPr>
          <w:color w:val="000000"/>
        </w:rPr>
        <w:t xml:space="preserve"> করেছিলাম</w:t>
      </w:r>
      <w:r>
        <w:rPr>
          <w:color w:val="000000"/>
        </w:rPr>
        <w:t xml:space="preserve"> কিন্তু</w:t>
      </w:r>
      <w:r>
        <w:rPr>
          <w:color w:val="00007E"/>
        </w:rPr>
        <w:t xml:space="preserve"> ক্যাশব্যাক</w:t>
      </w:r>
      <w:r>
        <w:rPr>
          <w:color w:val="00005B"/>
        </w:rPr>
        <w:t xml:space="preserve"> পেলাম</w:t>
      </w:r>
      <w:r>
        <w:rPr>
          <w:color w:val="000033"/>
        </w:rPr>
        <w:t xml:space="preserve"> না</w:t>
      </w:r>
      <w:r>
        <w:rPr>
          <w:color w:val="000000"/>
        </w:rPr>
        <w:t xml:space="preserve"> কেনো</w:t>
      </w:r>
      <w:r>
        <w:br/>
      </w:r>
      <w:r>
        <w:rPr>
          <w:color w:val="00005A"/>
        </w:rPr>
        <w:t xml:space="preserve"> sign</w:t>
      </w:r>
      <w:r>
        <w:rPr>
          <w:color w:val="00004A"/>
        </w:rPr>
        <w:t xml:space="preserve"> up</w:t>
      </w:r>
      <w:r>
        <w:rPr>
          <w:color w:val="00006A"/>
        </w:rPr>
        <w:t xml:space="preserve"> bonus</w:t>
      </w:r>
      <w:r>
        <w:rPr>
          <w:color w:val="000024"/>
        </w:rPr>
        <w:t xml:space="preserve"> to</w:t>
      </w:r>
      <w:r>
        <w:rPr>
          <w:color w:val="00008C"/>
        </w:rPr>
        <w:t xml:space="preserve"> pailam</w:t>
      </w:r>
      <w:r>
        <w:rPr>
          <w:color w:val="00003C"/>
        </w:rPr>
        <w:t xml:space="preserve"> nah</w:t>
      </w:r>
      <w:r>
        <w:rPr>
          <w:color w:val="000000"/>
        </w:rPr>
        <w:t xml:space="preserve"> apps</w:t>
      </w:r>
      <w:r>
        <w:rPr>
          <w:color w:val="210000"/>
        </w:rPr>
        <w:t xml:space="preserve"> a</w:t>
      </w:r>
      <w:r>
        <w:rPr>
          <w:color w:val="000044"/>
        </w:rPr>
        <w:t xml:space="preserve"> log</w:t>
      </w:r>
      <w:r>
        <w:rPr>
          <w:color w:val="000030"/>
        </w:rPr>
        <w:t xml:space="preserve"> in</w:t>
      </w:r>
      <w:r>
        <w:rPr>
          <w:color w:val="000000"/>
        </w:rPr>
        <w:t xml:space="preserve"> korsi</w:t>
      </w:r>
      <w:r>
        <w:rPr>
          <w:color w:val="520000"/>
        </w:rPr>
        <w:t xml:space="preserve"> tao</w:t>
      </w:r>
      <w:r>
        <w:rPr>
          <w:color w:val="00006A"/>
        </w:rPr>
        <w:t xml:space="preserve"> bonus</w:t>
      </w:r>
      <w:r>
        <w:rPr>
          <w:color w:val="00008C"/>
        </w:rPr>
        <w:t xml:space="preserve"> pailam</w:t>
      </w:r>
      <w:r>
        <w:rPr>
          <w:color w:val="00003C"/>
        </w:rPr>
        <w:t xml:space="preserve"> nah</w:t>
      </w:r>
      <w:r>
        <w:br/>
      </w:r>
      <w:r>
        <w:rPr>
          <w:color w:val="500000"/>
        </w:rPr>
        <w:t xml:space="preserve"> ami</w:t>
      </w:r>
      <w:r>
        <w:rPr>
          <w:color w:val="000042"/>
        </w:rPr>
        <w:t xml:space="preserve"> akta</w:t>
      </w:r>
      <w:r>
        <w:rPr>
          <w:color w:val="000068"/>
        </w:rPr>
        <w:t xml:space="preserve"> order</w:t>
      </w:r>
      <w:r>
        <w:rPr>
          <w:color w:val="00003D"/>
        </w:rPr>
        <w:t xml:space="preserve"> kora</w:t>
      </w:r>
      <w:r>
        <w:rPr>
          <w:color w:val="00006A"/>
        </w:rPr>
        <w:t xml:space="preserve"> cilam</w:t>
      </w:r>
      <w:r>
        <w:rPr>
          <w:color w:val="000032"/>
        </w:rPr>
        <w:t xml:space="preserve"> to</w:t>
      </w:r>
      <w:r>
        <w:rPr>
          <w:color w:val="500000"/>
        </w:rPr>
        <w:t xml:space="preserve"> ami</w:t>
      </w:r>
      <w:r>
        <w:rPr>
          <w:color w:val="000081"/>
        </w:rPr>
        <w:t xml:space="preserve"> cashbake</w:t>
      </w:r>
      <w:r>
        <w:rPr>
          <w:color w:val="470000"/>
        </w:rPr>
        <w:t xml:space="preserve"> pai</w:t>
      </w:r>
      <w:r>
        <w:rPr>
          <w:color w:val="00003D"/>
        </w:rPr>
        <w:t xml:space="preserve"> nai</w:t>
      </w:r>
      <w:r>
        <w:br/>
      </w:r>
      <w:r>
        <w:rPr>
          <w:color w:val="000056"/>
        </w:rPr>
        <w:t xml:space="preserve"> টাকা</w:t>
      </w:r>
      <w:r>
        <w:rPr>
          <w:color w:val="00004A"/>
        </w:rPr>
        <w:t xml:space="preserve"> রিচার্জে</w:t>
      </w:r>
      <w:r>
        <w:rPr>
          <w:color w:val="000056"/>
        </w:rPr>
        <w:t xml:space="preserve"> টাকা</w:t>
      </w:r>
      <w:r>
        <w:rPr>
          <w:color w:val="0000A0"/>
        </w:rPr>
        <w:t xml:space="preserve"> বোনাস</w:t>
      </w:r>
      <w:r>
        <w:rPr>
          <w:color w:val="2A0000"/>
        </w:rPr>
        <w:t xml:space="preserve"> আমি</w:t>
      </w:r>
      <w:r>
        <w:rPr>
          <w:color w:val="000047"/>
        </w:rPr>
        <w:t xml:space="preserve"> রিচার্জ</w:t>
      </w:r>
      <w:r>
        <w:rPr>
          <w:color w:val="000000"/>
        </w:rPr>
        <w:t xml:space="preserve"> করেছি</w:t>
      </w:r>
      <w:r>
        <w:rPr>
          <w:color w:val="3A0000"/>
        </w:rPr>
        <w:t xml:space="preserve"> কিন্তু</w:t>
      </w:r>
      <w:r>
        <w:rPr>
          <w:color w:val="0000A0"/>
        </w:rPr>
        <w:t xml:space="preserve"> বোনাস</w:t>
      </w:r>
      <w:r>
        <w:rPr>
          <w:color w:val="590000"/>
        </w:rPr>
        <w:t xml:space="preserve"> পাই</w:t>
      </w:r>
      <w:r>
        <w:rPr>
          <w:color w:val="000057"/>
        </w:rPr>
        <w:t xml:space="preserve"> নি</w:t>
      </w:r>
      <w:r>
        <w:br/>
      </w:r>
      <w:r>
        <w:rPr>
          <w:color w:val="00007E"/>
        </w:rPr>
        <w:t xml:space="preserve"> richage</w:t>
      </w:r>
      <w:r>
        <w:rPr>
          <w:color w:val="000091"/>
        </w:rPr>
        <w:t xml:space="preserve"> korliam</w:t>
      </w:r>
      <w:r>
        <w:rPr>
          <w:color w:val="000039"/>
        </w:rPr>
        <w:t xml:space="preserve"> cash</w:t>
      </w:r>
      <w:r>
        <w:rPr>
          <w:color w:val="00007E"/>
        </w:rPr>
        <w:t xml:space="preserve"> beck</w:t>
      </w:r>
      <w:r>
        <w:rPr>
          <w:color w:val="000040"/>
        </w:rPr>
        <w:t xml:space="preserve"> ase</w:t>
      </w:r>
      <w:r>
        <w:rPr>
          <w:color w:val="000042"/>
        </w:rPr>
        <w:t xml:space="preserve"> nai</w:t>
      </w:r>
      <w:r>
        <w:br/>
      </w:r>
      <w:r>
        <w:rPr>
          <w:color w:val="210000"/>
        </w:rPr>
        <w:t xml:space="preserve"> আমি</w:t>
      </w:r>
      <w:r>
        <w:rPr>
          <w:color w:val="3E0000"/>
        </w:rPr>
        <w:t xml:space="preserve"> একটু</w:t>
      </w:r>
      <w:r>
        <w:rPr>
          <w:color w:val="3F0000"/>
        </w:rPr>
        <w:t xml:space="preserve"> আগে</w:t>
      </w:r>
      <w:r>
        <w:rPr>
          <w:color w:val="000021"/>
        </w:rPr>
        <w:t xml:space="preserve"> টাকা</w:t>
      </w:r>
      <w:r>
        <w:rPr>
          <w:color w:val="00003E"/>
        </w:rPr>
        <w:t xml:space="preserve"> পেমেন্ট</w:t>
      </w:r>
      <w:r>
        <w:rPr>
          <w:color w:val="000000"/>
        </w:rPr>
        <w:t xml:space="preserve"> করেছি</w:t>
      </w:r>
      <w:r>
        <w:rPr>
          <w:color w:val="000075"/>
        </w:rPr>
        <w:t xml:space="preserve"> ইন্সট্যান্ট</w:t>
      </w:r>
      <w:r>
        <w:rPr>
          <w:color w:val="000061"/>
        </w:rPr>
        <w:t xml:space="preserve"> ক্যাশব্যাকের</w:t>
      </w:r>
      <w:r>
        <w:rPr>
          <w:color w:val="000043"/>
        </w:rPr>
        <w:t xml:space="preserve"> কথা</w:t>
      </w:r>
      <w:r>
        <w:rPr>
          <w:color w:val="6C0000"/>
        </w:rPr>
        <w:t xml:space="preserve"> থাকলেও</w:t>
      </w:r>
      <w:r>
        <w:rPr>
          <w:color w:val="000045"/>
        </w:rPr>
        <w:t xml:space="preserve"> সেটা</w:t>
      </w:r>
      <w:r>
        <w:rPr>
          <w:color w:val="510000"/>
        </w:rPr>
        <w:t xml:space="preserve"> এখনও</w:t>
      </w:r>
      <w:r>
        <w:rPr>
          <w:color w:val="000000"/>
        </w:rPr>
        <w:t xml:space="preserve"> পাইনি</w:t>
      </w:r>
      <w:r>
        <w:rPr>
          <w:color w:val="000000"/>
        </w:rPr>
        <w:t xml:space="preserve"> কেন</w:t>
      </w:r>
      <w:r>
        <w:br/>
      </w:r>
      <w:r>
        <w:rPr>
          <w:color w:val="170000"/>
        </w:rPr>
        <w:t xml:space="preserve"> আমি</w:t>
      </w:r>
      <w:r>
        <w:rPr>
          <w:color w:val="000030"/>
        </w:rPr>
        <w:t xml:space="preserve"> পার্সোনাল</w:t>
      </w:r>
      <w:r>
        <w:rPr>
          <w:color w:val="000044"/>
        </w:rPr>
        <w:t xml:space="preserve"> রিটেইলার</w:t>
      </w:r>
      <w:r>
        <w:rPr>
          <w:color w:val="00002C"/>
        </w:rPr>
        <w:t xml:space="preserve"> নতুন</w:t>
      </w:r>
      <w:r>
        <w:rPr>
          <w:color w:val="00001D"/>
        </w:rPr>
        <w:t xml:space="preserve"> একাউন্ট</w:t>
      </w:r>
      <w:r>
        <w:rPr>
          <w:color w:val="280000"/>
        </w:rPr>
        <w:t xml:space="preserve"> করেছি</w:t>
      </w:r>
      <w:r>
        <w:rPr>
          <w:color w:val="320000"/>
        </w:rPr>
        <w:t xml:space="preserve"> এবং</w:t>
      </w:r>
      <w:r>
        <w:rPr>
          <w:color w:val="00003D"/>
        </w:rPr>
        <w:t xml:space="preserve"> লিংক</w:t>
      </w:r>
      <w:r>
        <w:rPr>
          <w:color w:val="00001C"/>
        </w:rPr>
        <w:t xml:space="preserve"> থেকে</w:t>
      </w:r>
      <w:r>
        <w:rPr>
          <w:color w:val="000018"/>
        </w:rPr>
        <w:t xml:space="preserve"> টাকা</w:t>
      </w:r>
      <w:r>
        <w:rPr>
          <w:color w:val="00002C"/>
        </w:rPr>
        <w:t xml:space="preserve"> পেমেন্ট</w:t>
      </w:r>
      <w:r>
        <w:rPr>
          <w:color w:val="330000"/>
        </w:rPr>
        <w:t xml:space="preserve"> ও</w:t>
      </w:r>
      <w:r>
        <w:rPr>
          <w:color w:val="000000"/>
        </w:rPr>
        <w:t xml:space="preserve"> নিছি</w:t>
      </w:r>
      <w:r>
        <w:rPr>
          <w:color w:val="000058"/>
        </w:rPr>
        <w:t xml:space="preserve"> সোমবারে</w:t>
      </w:r>
      <w:r>
        <w:rPr>
          <w:color w:val="000059"/>
        </w:rPr>
        <w:t xml:space="preserve"> বোনাস</w:t>
      </w:r>
      <w:r>
        <w:rPr>
          <w:color w:val="000041"/>
        </w:rPr>
        <w:t xml:space="preserve"> দেওয়ার</w:t>
      </w:r>
      <w:r>
        <w:rPr>
          <w:color w:val="000000"/>
        </w:rPr>
        <w:t xml:space="preserve"> কথা</w:t>
      </w:r>
      <w:r>
        <w:rPr>
          <w:color w:val="000034"/>
        </w:rPr>
        <w:t xml:space="preserve"> আজকে</w:t>
      </w:r>
      <w:r>
        <w:rPr>
          <w:color w:val="000058"/>
        </w:rPr>
        <w:t xml:space="preserve"> মঙ্গলবার</w:t>
      </w:r>
      <w:r>
        <w:rPr>
          <w:color w:val="200000"/>
        </w:rPr>
        <w:t xml:space="preserve"> কিন্তু</w:t>
      </w:r>
      <w:r>
        <w:rPr>
          <w:color w:val="00004A"/>
        </w:rPr>
        <w:t xml:space="preserve"> টাকাও</w:t>
      </w:r>
      <w:r>
        <w:rPr>
          <w:color w:val="000059"/>
        </w:rPr>
        <w:t xml:space="preserve"> বোনাস</w:t>
      </w:r>
      <w:r>
        <w:rPr>
          <w:color w:val="000033"/>
        </w:rPr>
        <w:t xml:space="preserve"> পেলাম</w:t>
      </w:r>
      <w:r>
        <w:rPr>
          <w:color w:val="00001C"/>
        </w:rPr>
        <w:t xml:space="preserve"> না</w:t>
      </w:r>
      <w:r>
        <w:rPr>
          <w:color w:val="000000"/>
        </w:rPr>
        <w:t xml:space="preserve"> কেন</w:t>
      </w:r>
      <w:r>
        <w:br/>
      </w:r>
      <w:r>
        <w:rPr>
          <w:color w:val="420000"/>
        </w:rPr>
        <w:t xml:space="preserve"> ai</w:t>
      </w:r>
      <w:r>
        <w:rPr>
          <w:color w:val="000032"/>
        </w:rPr>
        <w:t xml:space="preserve"> number</w:t>
      </w:r>
      <w:r>
        <w:rPr>
          <w:color w:val="000036"/>
        </w:rPr>
        <w:t xml:space="preserve"> theke</w:t>
      </w:r>
      <w:r>
        <w:rPr>
          <w:color w:val="00004E"/>
        </w:rPr>
        <w:t xml:space="preserve"> mobile</w:t>
      </w:r>
      <w:r>
        <w:rPr>
          <w:color w:val="000038"/>
        </w:rPr>
        <w:t xml:space="preserve"> recharge</w:t>
      </w:r>
      <w:r>
        <w:rPr>
          <w:color w:val="510000"/>
        </w:rPr>
        <w:t xml:space="preserve"> korsi</w:t>
      </w:r>
      <w:r>
        <w:rPr>
          <w:color w:val="410000"/>
        </w:rPr>
        <w:t xml:space="preserve"> kintu</w:t>
      </w:r>
      <w:r>
        <w:rPr>
          <w:color w:val="2D0000"/>
        </w:rPr>
        <w:t xml:space="preserve"> amar</w:t>
      </w:r>
      <w:r>
        <w:rPr>
          <w:color w:val="000038"/>
        </w:rPr>
        <w:t xml:space="preserve"> cashback</w:t>
      </w:r>
      <w:r>
        <w:rPr>
          <w:color w:val="000036"/>
        </w:rPr>
        <w:t xml:space="preserve"> ta</w:t>
      </w:r>
      <w:r>
        <w:rPr>
          <w:color w:val="00007F"/>
        </w:rPr>
        <w:t xml:space="preserve"> deua</w:t>
      </w:r>
      <w:r>
        <w:rPr>
          <w:color w:val="000065"/>
        </w:rPr>
        <w:t xml:space="preserve"> hoini</w:t>
      </w:r>
      <w:r>
        <w:br/>
      </w:r>
      <w:r>
        <w:rPr>
          <w:color w:val="000066"/>
        </w:rPr>
        <w:t xml:space="preserve"> payment</w:t>
      </w:r>
      <w:r>
        <w:rPr>
          <w:color w:val="7D0000"/>
        </w:rPr>
        <w:t xml:space="preserve"> korechi</w:t>
      </w:r>
      <w:r>
        <w:rPr>
          <w:color w:val="550000"/>
        </w:rPr>
        <w:t xml:space="preserve"> but</w:t>
      </w:r>
      <w:r>
        <w:rPr>
          <w:color w:val="000057"/>
        </w:rPr>
        <w:t xml:space="preserve"> cashback</w:t>
      </w:r>
      <w:r>
        <w:rPr>
          <w:color w:val="750000"/>
        </w:rPr>
        <w:t xml:space="preserve"> pai</w:t>
      </w:r>
      <w:r>
        <w:rPr>
          <w:color w:val="000063"/>
        </w:rPr>
        <w:t xml:space="preserve"> nai</w:t>
      </w:r>
      <w:r>
        <w:rPr>
          <w:color w:val="000000"/>
        </w:rPr>
        <w:t xml:space="preserve"> kno</w:t>
      </w:r>
      <w:r>
        <w:br/>
      </w:r>
      <w:r>
        <w:rPr>
          <w:color w:val="190000"/>
        </w:rPr>
        <w:t xml:space="preserve"> ami</w:t>
      </w:r>
      <w:r>
        <w:rPr>
          <w:color w:val="270000"/>
        </w:rPr>
        <w:t xml:space="preserve"> ai</w:t>
      </w:r>
      <w:r>
        <w:rPr>
          <w:color w:val="000046"/>
        </w:rPr>
        <w:t xml:space="preserve"> numbr</w:t>
      </w:r>
      <w:r>
        <w:rPr>
          <w:color w:val="1C0000"/>
        </w:rPr>
        <w:t xml:space="preserve"> a</w:t>
      </w:r>
      <w:r>
        <w:rPr>
          <w:color w:val="000026"/>
        </w:rPr>
        <w:t xml:space="preserve"> bikash</w:t>
      </w:r>
      <w:r>
        <w:rPr>
          <w:color w:val="000033"/>
        </w:rPr>
        <w:t xml:space="preserve"> acount</w:t>
      </w:r>
      <w:r>
        <w:rPr>
          <w:color w:val="000054"/>
        </w:rPr>
        <w:t xml:space="preserve"> kulaci</w:t>
      </w:r>
      <w:r>
        <w:rPr>
          <w:color w:val="300000"/>
        </w:rPr>
        <w:t xml:space="preserve"> and</w:t>
      </w:r>
      <w:r>
        <w:rPr>
          <w:color w:val="00003B"/>
        </w:rPr>
        <w:t xml:space="preserve"> taka</w:t>
      </w:r>
      <w:r>
        <w:rPr>
          <w:color w:val="000047"/>
        </w:rPr>
        <w:t xml:space="preserve"> mobail</w:t>
      </w:r>
      <w:r>
        <w:rPr>
          <w:color w:val="000043"/>
        </w:rPr>
        <w:t xml:space="preserve"> recarge</w:t>
      </w:r>
      <w:r>
        <w:rPr>
          <w:color w:val="490000"/>
        </w:rPr>
        <w:t xml:space="preserve"> koraci</w:t>
      </w:r>
      <w:r>
        <w:rPr>
          <w:color w:val="00003B"/>
        </w:rPr>
        <w:t xml:space="preserve"> taka</w:t>
      </w:r>
      <w:r>
        <w:rPr>
          <w:color w:val="000043"/>
        </w:rPr>
        <w:t xml:space="preserve"> cash</w:t>
      </w:r>
      <w:r>
        <w:rPr>
          <w:color w:val="000045"/>
        </w:rPr>
        <w:t xml:space="preserve"> back</w:t>
      </w:r>
      <w:r>
        <w:rPr>
          <w:color w:val="00003B"/>
        </w:rPr>
        <w:t xml:space="preserve"> pawar</w:t>
      </w:r>
      <w:r>
        <w:rPr>
          <w:color w:val="000032"/>
        </w:rPr>
        <w:t xml:space="preserve"> kotha</w:t>
      </w:r>
      <w:r>
        <w:rPr>
          <w:color w:val="270000"/>
        </w:rPr>
        <w:t xml:space="preserve"> kintu</w:t>
      </w:r>
      <w:r>
        <w:rPr>
          <w:color w:val="000034"/>
        </w:rPr>
        <w:t xml:space="preserve"> akon</w:t>
      </w:r>
      <w:r>
        <w:rPr>
          <w:color w:val="2F0000"/>
        </w:rPr>
        <w:t xml:space="preserve"> o</w:t>
      </w:r>
      <w:r>
        <w:rPr>
          <w:color w:val="000043"/>
        </w:rPr>
        <w:t xml:space="preserve"> cash</w:t>
      </w:r>
      <w:r>
        <w:rPr>
          <w:color w:val="000045"/>
        </w:rPr>
        <w:t xml:space="preserve"> back</w:t>
      </w:r>
      <w:r>
        <w:rPr>
          <w:color w:val="000032"/>
        </w:rPr>
        <w:t xml:space="preserve"> paini</w:t>
      </w:r>
      <w:r>
        <w:br/>
      </w:r>
      <w:r>
        <w:rPr>
          <w:color w:val="290000"/>
        </w:rPr>
        <w:t xml:space="preserve"> আমি</w:t>
      </w:r>
      <w:r>
        <w:rPr>
          <w:color w:val="00006C"/>
        </w:rPr>
        <w:t xml:space="preserve"> মোবাইলে</w:t>
      </w:r>
      <w:r>
        <w:rPr>
          <w:color w:val="000054"/>
        </w:rPr>
        <w:t xml:space="preserve"> টাকা</w:t>
      </w:r>
      <w:r>
        <w:rPr>
          <w:color w:val="000045"/>
        </w:rPr>
        <w:t xml:space="preserve"> রিচার্জ</w:t>
      </w:r>
      <w:r>
        <w:rPr>
          <w:color w:val="4C0000"/>
        </w:rPr>
        <w:t xml:space="preserve"> করছি</w:t>
      </w:r>
      <w:r>
        <w:rPr>
          <w:color w:val="380000"/>
        </w:rPr>
        <w:t xml:space="preserve"> কিন্তু</w:t>
      </w:r>
      <w:r>
        <w:rPr>
          <w:color w:val="4E0000"/>
        </w:rPr>
        <w:t xml:space="preserve"> এখনো</w:t>
      </w:r>
      <w:r>
        <w:rPr>
          <w:color w:val="000054"/>
        </w:rPr>
        <w:t xml:space="preserve"> টাকা</w:t>
      </w:r>
      <w:r>
        <w:rPr>
          <w:color w:val="00004D"/>
        </w:rPr>
        <w:t xml:space="preserve"> বোনাস</w:t>
      </w:r>
      <w:r>
        <w:rPr>
          <w:color w:val="570000"/>
        </w:rPr>
        <w:t xml:space="preserve"> পাই</w:t>
      </w:r>
      <w:r>
        <w:rPr>
          <w:color w:val="000048"/>
        </w:rPr>
        <w:t xml:space="preserve"> নাই</w:t>
      </w:r>
      <w:r>
        <w:rPr>
          <w:color w:val="00004A"/>
        </w:rPr>
        <w:t xml:space="preserve"> কেনো</w:t>
      </w:r>
      <w:r>
        <w:br/>
      </w:r>
      <w:r>
        <w:rPr>
          <w:color w:val="000063"/>
        </w:rPr>
        <w:t xml:space="preserve"> টাকা</w:t>
      </w:r>
      <w:r>
        <w:rPr>
          <w:color w:val="000093"/>
        </w:rPr>
        <w:t xml:space="preserve"> এ্যাডমানি</w:t>
      </w:r>
      <w:r>
        <w:rPr>
          <w:color w:val="890000"/>
        </w:rPr>
        <w:t xml:space="preserve"> করেও</w:t>
      </w:r>
      <w:r>
        <w:rPr>
          <w:color w:val="000063"/>
        </w:rPr>
        <w:t xml:space="preserve"> টাকা</w:t>
      </w:r>
      <w:r>
        <w:rPr>
          <w:color w:val="000048"/>
        </w:rPr>
        <w:t xml:space="preserve"> ক্যাশব্যাক</w:t>
      </w:r>
      <w:r>
        <w:rPr>
          <w:color w:val="00005F"/>
        </w:rPr>
        <w:t xml:space="preserve"> পাইনি</w:t>
      </w:r>
      <w:r>
        <w:br/>
      </w:r>
      <w:r>
        <w:rPr>
          <w:color w:val="510000"/>
        </w:rPr>
        <w:t xml:space="preserve"> আমি</w:t>
      </w:r>
      <w:r>
        <w:rPr>
          <w:color w:val="500000"/>
        </w:rPr>
        <w:t xml:space="preserve"> তো</w:t>
      </w:r>
      <w:r>
        <w:rPr>
          <w:color w:val="000052"/>
        </w:rPr>
        <w:t xml:space="preserve"> টাকা</w:t>
      </w:r>
      <w:r>
        <w:rPr>
          <w:color w:val="000053"/>
        </w:rPr>
        <w:t xml:space="preserve"> অ্যাড</w:t>
      </w:r>
      <w:r>
        <w:rPr>
          <w:color w:val="000042"/>
        </w:rPr>
        <w:t xml:space="preserve"> মানি</w:t>
      </w:r>
      <w:r>
        <w:rPr>
          <w:color w:val="550000"/>
        </w:rPr>
        <w:t xml:space="preserve"> করলাম</w:t>
      </w:r>
      <w:r>
        <w:rPr>
          <w:color w:val="680000"/>
        </w:rPr>
        <w:t xml:space="preserve"> তবে</w:t>
      </w:r>
      <w:r>
        <w:rPr>
          <w:color w:val="510000"/>
        </w:rPr>
        <w:t xml:space="preserve"> আমি</w:t>
      </w:r>
      <w:r>
        <w:rPr>
          <w:color w:val="00004C"/>
        </w:rPr>
        <w:t xml:space="preserve"> বোনাস</w:t>
      </w:r>
      <w:r>
        <w:rPr>
          <w:color w:val="000052"/>
        </w:rPr>
        <w:t xml:space="preserve"> টাকা</w:t>
      </w:r>
      <w:r>
        <w:rPr>
          <w:color w:val="00004F"/>
        </w:rPr>
        <w:t xml:space="preserve"> পাইনি</w:t>
      </w:r>
      <w:r>
        <w:rPr>
          <w:color w:val="00003A"/>
        </w:rPr>
        <w:t xml:space="preserve"> কেন</w:t>
      </w:r>
      <w:r>
        <w:br/>
      </w:r>
      <w:r>
        <w:rPr>
          <w:color w:val="220000"/>
        </w:rPr>
        <w:t xml:space="preserve"> ami</w:t>
      </w:r>
      <w:r>
        <w:rPr>
          <w:color w:val="000056"/>
        </w:rPr>
        <w:t xml:space="preserve"> coupon</w:t>
      </w:r>
      <w:r>
        <w:rPr>
          <w:color w:val="620000"/>
        </w:rPr>
        <w:t xml:space="preserve"> paisi</w:t>
      </w:r>
      <w:r>
        <w:rPr>
          <w:color w:val="360000"/>
        </w:rPr>
        <w:t xml:space="preserve"> kintu</w:t>
      </w:r>
      <w:r>
        <w:rPr>
          <w:color w:val="000000"/>
        </w:rPr>
        <w:t xml:space="preserve"> tk</w:t>
      </w:r>
      <w:r>
        <w:rPr>
          <w:color w:val="000070"/>
        </w:rPr>
        <w:t xml:space="preserve"> caahback</w:t>
      </w:r>
      <w:r>
        <w:rPr>
          <w:color w:val="000059"/>
        </w:rPr>
        <w:t xml:space="preserve"> dewar</w:t>
      </w:r>
      <w:r>
        <w:rPr>
          <w:color w:val="000046"/>
        </w:rPr>
        <w:t xml:space="preserve"> kotha</w:t>
      </w:r>
      <w:r>
        <w:rPr>
          <w:color w:val="00004D"/>
        </w:rPr>
        <w:t xml:space="preserve"> oita</w:t>
      </w:r>
      <w:r>
        <w:rPr>
          <w:color w:val="000066"/>
        </w:rPr>
        <w:t xml:space="preserve"> dilen</w:t>
      </w:r>
      <w:r>
        <w:rPr>
          <w:color w:val="000028"/>
        </w:rPr>
        <w:t xml:space="preserve"> na</w:t>
      </w:r>
      <w:r>
        <w:br/>
      </w:r>
      <w:r>
        <w:rPr>
          <w:color w:val="260000"/>
        </w:rPr>
        <w:t xml:space="preserve"> আমি</w:t>
      </w:r>
      <w:r>
        <w:rPr>
          <w:color w:val="00003B"/>
        </w:rPr>
        <w:t xml:space="preserve"> এখন</w:t>
      </w:r>
      <w:r>
        <w:rPr>
          <w:color w:val="000059"/>
        </w:rPr>
        <w:t xml:space="preserve"> পর্যন্ত</w:t>
      </w:r>
      <w:r>
        <w:rPr>
          <w:color w:val="590000"/>
        </w:rPr>
        <w:t xml:space="preserve"> সেই</w:t>
      </w:r>
      <w:r>
        <w:rPr>
          <w:color w:val="000055"/>
        </w:rPr>
        <w:t xml:space="preserve"> টাকার</w:t>
      </w:r>
      <w:r>
        <w:rPr>
          <w:color w:val="000090"/>
        </w:rPr>
        <w:t xml:space="preserve"> ক্যাশবেকটি</w:t>
      </w:r>
      <w:r>
        <w:rPr>
          <w:color w:val="000069"/>
        </w:rPr>
        <w:t xml:space="preserve"> পায়নি</w:t>
      </w:r>
      <w:r>
        <w:rPr>
          <w:color w:val="000045"/>
        </w:rPr>
        <w:t xml:space="preserve"> কেনো</w:t>
      </w:r>
      <w:r>
        <w:br/>
      </w:r>
      <w:r>
        <w:rPr>
          <w:color w:val="00003E"/>
        </w:rPr>
        <w:t xml:space="preserve"> tk</w:t>
      </w:r>
      <w:r>
        <w:rPr>
          <w:color w:val="000048"/>
        </w:rPr>
        <w:t xml:space="preserve"> recharge</w:t>
      </w:r>
      <w:r>
        <w:rPr>
          <w:color w:val="1F0000"/>
        </w:rPr>
        <w:t xml:space="preserve"> a</w:t>
      </w:r>
      <w:r>
        <w:rPr>
          <w:color w:val="00003E"/>
        </w:rPr>
        <w:t xml:space="preserve"> tk</w:t>
      </w:r>
      <w:r>
        <w:rPr>
          <w:color w:val="000024"/>
        </w:rPr>
        <w:t xml:space="preserve"> cash</w:t>
      </w:r>
      <w:r>
        <w:rPr>
          <w:color w:val="000025"/>
        </w:rPr>
        <w:t xml:space="preserve"> back</w:t>
      </w:r>
      <w:r>
        <w:rPr>
          <w:color w:val="000038"/>
        </w:rPr>
        <w:t xml:space="preserve"> sms</w:t>
      </w:r>
      <w:r>
        <w:rPr>
          <w:color w:val="430000"/>
        </w:rPr>
        <w:t xml:space="preserve"> asce</w:t>
      </w:r>
      <w:r>
        <w:rPr>
          <w:color w:val="00005B"/>
        </w:rPr>
        <w:t xml:space="preserve"> btt</w:t>
      </w:r>
      <w:r>
        <w:rPr>
          <w:color w:val="000048"/>
        </w:rPr>
        <w:t xml:space="preserve"> recharge</w:t>
      </w:r>
      <w:r>
        <w:rPr>
          <w:color w:val="00005B"/>
        </w:rPr>
        <w:t xml:space="preserve"> dilm</w:t>
      </w:r>
      <w:r>
        <w:rPr>
          <w:color w:val="3E0000"/>
        </w:rPr>
        <w:t xml:space="preserve"> koi</w:t>
      </w:r>
      <w:r>
        <w:rPr>
          <w:color w:val="00005B"/>
        </w:rPr>
        <w:t xml:space="preserve"> caschback</w:t>
      </w:r>
      <w:r>
        <w:rPr>
          <w:color w:val="00003F"/>
        </w:rPr>
        <w:t xml:space="preserve"> dei</w:t>
      </w:r>
      <w:r>
        <w:rPr>
          <w:color w:val="000029"/>
        </w:rPr>
        <w:t xml:space="preserve"> nai</w:t>
      </w:r>
      <w:r>
        <w:rPr>
          <w:color w:val="000037"/>
        </w:rPr>
        <w:t xml:space="preserve"> kn</w:t>
      </w:r>
      <w:r>
        <w:rPr>
          <w:color w:val="3C0000"/>
        </w:rPr>
        <w:t xml:space="preserve"> akn</w:t>
      </w:r>
      <w:r>
        <w:rPr>
          <w:color w:val="330000"/>
        </w:rPr>
        <w:t xml:space="preserve"> o</w:t>
      </w:r>
      <w:r>
        <w:br/>
      </w:r>
      <w:r>
        <w:rPr>
          <w:color w:val="300000"/>
        </w:rPr>
        <w:t xml:space="preserve"> আমি</w:t>
      </w:r>
      <w:r>
        <w:rPr>
          <w:color w:val="000061"/>
        </w:rPr>
        <w:t xml:space="preserve"> টাকা</w:t>
      </w:r>
      <w:r>
        <w:rPr>
          <w:color w:val="00005C"/>
        </w:rPr>
        <w:t xml:space="preserve"> এড</w:t>
      </w:r>
      <w:r>
        <w:rPr>
          <w:color w:val="00004F"/>
        </w:rPr>
        <w:t xml:space="preserve"> মানি</w:t>
      </w:r>
      <w:r>
        <w:rPr>
          <w:color w:val="510000"/>
        </w:rPr>
        <w:t xml:space="preserve"> করেছি</w:t>
      </w:r>
      <w:r>
        <w:rPr>
          <w:color w:val="780000"/>
        </w:rPr>
        <w:t xml:space="preserve"> কিন্ত</w:t>
      </w:r>
      <w:r>
        <w:rPr>
          <w:color w:val="000061"/>
        </w:rPr>
        <w:t xml:space="preserve"> টাকা</w:t>
      </w:r>
      <w:r>
        <w:rPr>
          <w:color w:val="00005A"/>
        </w:rPr>
        <w:t xml:space="preserve"> বোনাস</w:t>
      </w:r>
      <w:r>
        <w:rPr>
          <w:color w:val="00005E"/>
        </w:rPr>
        <w:t xml:space="preserve"> পাইনি</w:t>
      </w:r>
      <w:r>
        <w:br/>
      </w:r>
      <w:r>
        <w:rPr>
          <w:color w:val="000052"/>
        </w:rPr>
        <w:t xml:space="preserve"> টাকা</w:t>
      </w:r>
      <w:r>
        <w:rPr>
          <w:color w:val="000047"/>
        </w:rPr>
        <w:t xml:space="preserve"> রিচার্জে</w:t>
      </w:r>
      <w:r>
        <w:rPr>
          <w:color w:val="000052"/>
        </w:rPr>
        <w:t xml:space="preserve"> টাকা</w:t>
      </w:r>
      <w:r>
        <w:rPr>
          <w:color w:val="00003B"/>
        </w:rPr>
        <w:t xml:space="preserve"> cash</w:t>
      </w:r>
      <w:r>
        <w:rPr>
          <w:color w:val="00003D"/>
        </w:rPr>
        <w:t xml:space="preserve"> back</w:t>
      </w:r>
      <w:r>
        <w:rPr>
          <w:color w:val="00005F"/>
        </w:rPr>
        <w:t xml:space="preserve"> পাওয়ার</w:t>
      </w:r>
      <w:r>
        <w:rPr>
          <w:color w:val="000052"/>
        </w:rPr>
        <w:t xml:space="preserve"> কথা</w:t>
      </w:r>
      <w:r>
        <w:rPr>
          <w:color w:val="550000"/>
        </w:rPr>
        <w:t xml:space="preserve"> ছিল</w:t>
      </w:r>
      <w:r>
        <w:rPr>
          <w:color w:val="000096"/>
        </w:rPr>
        <w:t xml:space="preserve"> এইটাতো</w:t>
      </w:r>
      <w:r>
        <w:rPr>
          <w:color w:val="000000"/>
        </w:rPr>
        <w:t xml:space="preserve"> পেলামনা</w:t>
      </w:r>
      <w:r>
        <w:br/>
      </w:r>
      <w:r>
        <w:rPr>
          <w:color w:val="000072"/>
        </w:rPr>
        <w:t xml:space="preserve"> cashback</w:t>
      </w:r>
      <w:r>
        <w:rPr>
          <w:color w:val="00006B"/>
        </w:rPr>
        <w:t xml:space="preserve"> offer</w:t>
      </w:r>
      <w:r>
        <w:rPr>
          <w:color w:val="980000"/>
        </w:rPr>
        <w:t xml:space="preserve"> pai</w:t>
      </w:r>
      <w:r>
        <w:rPr>
          <w:color w:val="000081"/>
        </w:rPr>
        <w:t xml:space="preserve"> nai</w:t>
      </w:r>
      <w:r>
        <w:br/>
      </w:r>
      <w:r>
        <w:rPr>
          <w:color w:val="180000"/>
        </w:rPr>
        <w:t xml:space="preserve"> ami</w:t>
      </w:r>
      <w:r>
        <w:rPr>
          <w:color w:val="000089"/>
        </w:rPr>
        <w:t xml:space="preserve"> caseback</w:t>
      </w:r>
      <w:r>
        <w:rPr>
          <w:color w:val="00001F"/>
        </w:rPr>
        <w:t xml:space="preserve"> offer</w:t>
      </w:r>
      <w:r>
        <w:rPr>
          <w:color w:val="00003F"/>
        </w:rPr>
        <w:t xml:space="preserve"> ta</w:t>
      </w:r>
      <w:r>
        <w:rPr>
          <w:color w:val="3E0000"/>
        </w:rPr>
        <w:t xml:space="preserve"> ekon</w:t>
      </w:r>
      <w:r>
        <w:rPr>
          <w:color w:val="000064"/>
        </w:rPr>
        <w:t xml:space="preserve"> pelam</w:t>
      </w:r>
      <w:r>
        <w:rPr>
          <w:color w:val="000038"/>
        </w:rPr>
        <w:t xml:space="preserve"> na</w:t>
      </w:r>
      <w:r>
        <w:rPr>
          <w:color w:val="000026"/>
        </w:rPr>
        <w:t xml:space="preserve"> kno</w:t>
      </w:r>
      <w:r>
        <w:rPr>
          <w:color w:val="000034"/>
        </w:rPr>
        <w:t xml:space="preserve"> daraz</w:t>
      </w:r>
      <w:r>
        <w:rPr>
          <w:color w:val="000031"/>
        </w:rPr>
        <w:t xml:space="preserve"> teke</w:t>
      </w:r>
      <w:r>
        <w:rPr>
          <w:color w:val="00003F"/>
        </w:rPr>
        <w:t xml:space="preserve"> ta</w:t>
      </w:r>
      <w:r>
        <w:rPr>
          <w:color w:val="00004D"/>
        </w:rPr>
        <w:t xml:space="preserve"> des</w:t>
      </w:r>
      <w:r>
        <w:rPr>
          <w:color w:val="00004A"/>
        </w:rPr>
        <w:t xml:space="preserve"> kinlam</w:t>
      </w:r>
      <w:r>
        <w:rPr>
          <w:color w:val="460000"/>
        </w:rPr>
        <w:t xml:space="preserve"> tho</w:t>
      </w:r>
      <w:r>
        <w:rPr>
          <w:color w:val="000089"/>
        </w:rPr>
        <w:t xml:space="preserve"> caseback</w:t>
      </w:r>
      <w:r>
        <w:rPr>
          <w:color w:val="000064"/>
        </w:rPr>
        <w:t xml:space="preserve"> pelam</w:t>
      </w:r>
      <w:r>
        <w:rPr>
          <w:color w:val="000038"/>
        </w:rPr>
        <w:t xml:space="preserve"> na</w:t>
      </w:r>
      <w:r>
        <w:br/>
      </w:r>
      <w:r>
        <w:rPr>
          <w:color w:val="000059"/>
        </w:rPr>
        <w:t xml:space="preserve"> পেমেন্ট</w:t>
      </w:r>
      <w:r>
        <w:rPr>
          <w:color w:val="640000"/>
        </w:rPr>
        <w:t xml:space="preserve"> করলাম</w:t>
      </w:r>
      <w:r>
        <w:rPr>
          <w:color w:val="750000"/>
        </w:rPr>
        <w:t xml:space="preserve"> কিন্ত</w:t>
      </w:r>
      <w:r>
        <w:rPr>
          <w:color w:val="570000"/>
        </w:rPr>
        <w:t xml:space="preserve"> আমাকে</w:t>
      </w:r>
      <w:r>
        <w:rPr>
          <w:color w:val="000046"/>
        </w:rPr>
        <w:t xml:space="preserve"> ক্যাশব্যাক</w:t>
      </w:r>
      <w:r>
        <w:rPr>
          <w:color w:val="000063"/>
        </w:rPr>
        <w:t xml:space="preserve"> দেওয়া</w:t>
      </w:r>
      <w:r>
        <w:rPr>
          <w:color w:val="000066"/>
        </w:rPr>
        <w:t xml:space="preserve"> হয়নি</w:t>
      </w:r>
      <w:r>
        <w:br/>
      </w:r>
      <w:r>
        <w:rPr>
          <w:color w:val="2C0000"/>
        </w:rPr>
        <w:t xml:space="preserve"> amr</w:t>
      </w:r>
      <w:r>
        <w:rPr>
          <w:color w:val="000036"/>
        </w:rPr>
        <w:t xml:space="preserve"> ei</w:t>
      </w:r>
      <w:r>
        <w:rPr>
          <w:color w:val="000028"/>
        </w:rPr>
        <w:t xml:space="preserve"> number</w:t>
      </w:r>
      <w:r>
        <w:rPr>
          <w:color w:val="260000"/>
        </w:rPr>
        <w:t xml:space="preserve"> a</w:t>
      </w:r>
      <w:r>
        <w:rPr>
          <w:color w:val="000041"/>
        </w:rPr>
        <w:t xml:space="preserve"> last</w:t>
      </w:r>
      <w:r>
        <w:rPr>
          <w:color w:val="000041"/>
        </w:rPr>
        <w:t xml:space="preserve"> friday</w:t>
      </w:r>
      <w:r>
        <w:rPr>
          <w:color w:val="00002D"/>
        </w:rPr>
        <w:t xml:space="preserve"> add</w:t>
      </w:r>
      <w:r>
        <w:rPr>
          <w:color w:val="00002A"/>
        </w:rPr>
        <w:t xml:space="preserve"> money</w:t>
      </w:r>
      <w:r>
        <w:rPr>
          <w:color w:val="520000"/>
        </w:rPr>
        <w:t xml:space="preserve"> korcilam</w:t>
      </w:r>
      <w:r>
        <w:rPr>
          <w:color w:val="000026"/>
        </w:rPr>
        <w:t xml:space="preserve"> tk</w:t>
      </w:r>
      <w:r>
        <w:rPr>
          <w:color w:val="00002C"/>
        </w:rPr>
        <w:t xml:space="preserve"> cash</w:t>
      </w:r>
      <w:r>
        <w:rPr>
          <w:color w:val="00002D"/>
        </w:rPr>
        <w:t xml:space="preserve"> back</w:t>
      </w:r>
      <w:r>
        <w:rPr>
          <w:color w:val="570000"/>
        </w:rPr>
        <w:t xml:space="preserve"> pabar</w:t>
      </w:r>
      <w:r>
        <w:rPr>
          <w:color w:val="000061"/>
        </w:rPr>
        <w:t xml:space="preserve"> ktha</w:t>
      </w:r>
      <w:r>
        <w:rPr>
          <w:color w:val="00004E"/>
        </w:rPr>
        <w:t xml:space="preserve"> silo</w:t>
      </w:r>
      <w:r>
        <w:rPr>
          <w:color w:val="2B0000"/>
        </w:rPr>
        <w:t xml:space="preserve"> but</w:t>
      </w:r>
      <w:r>
        <w:rPr>
          <w:color w:val="3B0000"/>
        </w:rPr>
        <w:t xml:space="preserve"> pai</w:t>
      </w:r>
      <w:r>
        <w:rPr>
          <w:color w:val="00003B"/>
        </w:rPr>
        <w:t xml:space="preserve"> ni</w:t>
      </w:r>
      <w:r>
        <w:rPr>
          <w:color w:val="000000"/>
        </w:rPr>
        <w:t xml:space="preserve"> kno</w:t>
      </w:r>
      <w:r>
        <w:br/>
      </w:r>
      <w:r>
        <w:rPr>
          <w:color w:val="370000"/>
        </w:rPr>
        <w:t xml:space="preserve"> এই</w:t>
      </w:r>
      <w:r>
        <w:rPr>
          <w:color w:val="000056"/>
        </w:rPr>
        <w:t xml:space="preserve"> নম্বরে</w:t>
      </w:r>
      <w:r>
        <w:rPr>
          <w:color w:val="00005E"/>
        </w:rPr>
        <w:t xml:space="preserve"> শুক্রবার</w:t>
      </w:r>
      <w:r>
        <w:rPr>
          <w:color w:val="00004E"/>
        </w:rPr>
        <w:t xml:space="preserve"> টাকা</w:t>
      </w:r>
      <w:r>
        <w:rPr>
          <w:color w:val="000074"/>
        </w:rPr>
        <w:t xml:space="preserve"> এ্যাডমানি</w:t>
      </w:r>
      <w:r>
        <w:rPr>
          <w:color w:val="510000"/>
        </w:rPr>
        <w:t xml:space="preserve"> করেছিলাম</w:t>
      </w:r>
      <w:r>
        <w:rPr>
          <w:color w:val="350000"/>
        </w:rPr>
        <w:t xml:space="preserve"> কিন্তু</w:t>
      </w:r>
      <w:r>
        <w:rPr>
          <w:color w:val="00004E"/>
        </w:rPr>
        <w:t xml:space="preserve"> টাকা</w:t>
      </w:r>
      <w:r>
        <w:rPr>
          <w:color w:val="000039"/>
        </w:rPr>
        <w:t xml:space="preserve"> ক্যাশব্যাক</w:t>
      </w:r>
      <w:r>
        <w:rPr>
          <w:color w:val="510000"/>
        </w:rPr>
        <w:t xml:space="preserve"> পাই</w:t>
      </w:r>
      <w:r>
        <w:rPr>
          <w:color w:val="000000"/>
        </w:rPr>
        <w:t xml:space="preserve"> নি</w:t>
      </w:r>
      <w:r>
        <w:rPr>
          <w:color w:val="00004E"/>
        </w:rPr>
        <w:t xml:space="preserve"> জানাবেন</w:t>
      </w:r>
      <w:r>
        <w:rPr>
          <w:color w:val="000000"/>
        </w:rPr>
        <w:t xml:space="preserve"> কেনো</w:t>
      </w:r>
      <w:r>
        <w:br/>
      </w:r>
      <w:r>
        <w:rPr>
          <w:color w:val="000070"/>
        </w:rPr>
        <w:t xml:space="preserve"> cash</w:t>
      </w:r>
      <w:r>
        <w:rPr>
          <w:color w:val="000074"/>
        </w:rPr>
        <w:t xml:space="preserve"> back</w:t>
      </w:r>
      <w:r>
        <w:rPr>
          <w:color w:val="0000AB"/>
        </w:rPr>
        <w:t xml:space="preserve"> pelam</w:t>
      </w:r>
      <w:r>
        <w:rPr>
          <w:color w:val="000061"/>
        </w:rPr>
        <w:t xml:space="preserve"> na</w:t>
      </w:r>
      <w:r>
        <w:br/>
      </w:r>
      <w:r>
        <w:rPr>
          <w:color w:val="2F0000"/>
        </w:rPr>
        <w:t xml:space="preserve"> আমি</w:t>
      </w:r>
      <w:r>
        <w:rPr>
          <w:color w:val="000030"/>
        </w:rPr>
        <w:t xml:space="preserve"> টাকা</w:t>
      </w:r>
      <w:r>
        <w:rPr>
          <w:color w:val="440000"/>
        </w:rPr>
        <w:t xml:space="preserve"> এই</w:t>
      </w:r>
      <w:r>
        <w:rPr>
          <w:color w:val="7D0000"/>
        </w:rPr>
        <w:t xml:space="preserve"> মাত্র</w:t>
      </w:r>
      <w:r>
        <w:rPr>
          <w:color w:val="00005A"/>
        </w:rPr>
        <w:t xml:space="preserve"> পেমেন্ট</w:t>
      </w:r>
      <w:r>
        <w:rPr>
          <w:color w:val="000000"/>
        </w:rPr>
        <w:t xml:space="preserve"> করেছি</w:t>
      </w:r>
      <w:r>
        <w:rPr>
          <w:color w:val="000047"/>
        </w:rPr>
        <w:t xml:space="preserve"> ক্যাশব্যাক</w:t>
      </w:r>
      <w:r>
        <w:rPr>
          <w:color w:val="000070"/>
        </w:rPr>
        <w:t xml:space="preserve"> পাওয়ার</w:t>
      </w:r>
      <w:r>
        <w:rPr>
          <w:color w:val="000000"/>
        </w:rPr>
        <w:t xml:space="preserve"> কথা</w:t>
      </w:r>
      <w:r>
        <w:rPr>
          <w:color w:val="2F0000"/>
        </w:rPr>
        <w:t xml:space="preserve"> আমি</w:t>
      </w:r>
      <w:r>
        <w:rPr>
          <w:color w:val="000067"/>
        </w:rPr>
        <w:t xml:space="preserve"> পেলাম</w:t>
      </w:r>
      <w:r>
        <w:rPr>
          <w:color w:val="000039"/>
        </w:rPr>
        <w:t xml:space="preserve"> না</w:t>
      </w:r>
      <w:r>
        <w:br/>
      </w:r>
      <w:r>
        <w:rPr>
          <w:color w:val="00003C"/>
        </w:rPr>
        <w:t xml:space="preserve"> last</w:t>
      </w:r>
      <w:r>
        <w:rPr>
          <w:color w:val="000000"/>
        </w:rPr>
        <w:t xml:space="preserve"> friday</w:t>
      </w:r>
      <w:r>
        <w:rPr>
          <w:color w:val="490000"/>
        </w:rPr>
        <w:t xml:space="preserve"> i</w:t>
      </w:r>
      <w:r>
        <w:rPr>
          <w:color w:val="00002A"/>
        </w:rPr>
        <w:t xml:space="preserve"> add</w:t>
      </w:r>
      <w:r>
        <w:rPr>
          <w:color w:val="000052"/>
        </w:rPr>
        <w:t xml:space="preserve"> over</w:t>
      </w:r>
      <w:r>
        <w:rPr>
          <w:color w:val="000048"/>
        </w:rPr>
        <w:t xml:space="preserve"> taka</w:t>
      </w:r>
      <w:r>
        <w:rPr>
          <w:color w:val="000033"/>
        </w:rPr>
        <w:t xml:space="preserve"> from</w:t>
      </w:r>
      <w:r>
        <w:rPr>
          <w:color w:val="00002D"/>
        </w:rPr>
        <w:t xml:space="preserve"> bank</w:t>
      </w:r>
      <w:r>
        <w:rPr>
          <w:color w:val="000026"/>
        </w:rPr>
        <w:t xml:space="preserve"> to</w:t>
      </w:r>
      <w:r>
        <w:rPr>
          <w:color w:val="00001B"/>
        </w:rPr>
        <w:t xml:space="preserve"> bkash</w:t>
      </w:r>
      <w:r>
        <w:rPr>
          <w:color w:val="280000"/>
        </w:rPr>
        <w:t xml:space="preserve"> but</w:t>
      </w:r>
      <w:r>
        <w:rPr>
          <w:color w:val="490000"/>
        </w:rPr>
        <w:t xml:space="preserve"> i</w:t>
      </w:r>
      <w:r>
        <w:rPr>
          <w:color w:val="000057"/>
        </w:rPr>
        <w:t xml:space="preserve"> even</w:t>
      </w:r>
      <w:r>
        <w:rPr>
          <w:color w:val="000059"/>
        </w:rPr>
        <w:t xml:space="preserve"> don’t</w:t>
      </w:r>
      <w:r>
        <w:rPr>
          <w:color w:val="000036"/>
        </w:rPr>
        <w:t xml:space="preserve"> get</w:t>
      </w:r>
      <w:r>
        <w:rPr>
          <w:color w:val="300000"/>
        </w:rPr>
        <w:t xml:space="preserve"> the</w:t>
      </w:r>
      <w:r>
        <w:rPr>
          <w:color w:val="000048"/>
        </w:rPr>
        <w:t xml:space="preserve"> taka</w:t>
      </w:r>
      <w:r>
        <w:rPr>
          <w:color w:val="000028"/>
        </w:rPr>
        <w:t xml:space="preserve"> cash</w:t>
      </w:r>
      <w:r>
        <w:rPr>
          <w:color w:val="00002A"/>
        </w:rPr>
        <w:t xml:space="preserve"> back</w:t>
      </w:r>
      <w:r>
        <w:rPr>
          <w:color w:val="000000"/>
        </w:rPr>
        <w:t xml:space="preserve"> offer</w:t>
      </w:r>
      <w:r>
        <w:rPr>
          <w:color w:val="460000"/>
        </w:rPr>
        <w:t xml:space="preserve"> so</w:t>
      </w:r>
      <w:r>
        <w:rPr>
          <w:color w:val="000041"/>
        </w:rPr>
        <w:t xml:space="preserve"> now</w:t>
      </w:r>
      <w:r>
        <w:br/>
      </w:r>
      <w:r>
        <w:rPr>
          <w:color w:val="000000"/>
        </w:rPr>
        <w:t xml:space="preserve"> tk</w:t>
      </w:r>
      <w:r>
        <w:rPr>
          <w:color w:val="00007E"/>
        </w:rPr>
        <w:t xml:space="preserve"> cashback</w:t>
      </w:r>
      <w:r>
        <w:rPr>
          <w:color w:val="A80000"/>
        </w:rPr>
        <w:t xml:space="preserve"> pai</w:t>
      </w:r>
      <w:r>
        <w:rPr>
          <w:color w:val="00008F"/>
        </w:rPr>
        <w:t xml:space="preserve"> nai</w:t>
      </w:r>
      <w:r>
        <w:br/>
      </w:r>
      <w:r>
        <w:rPr>
          <w:color w:val="320000"/>
        </w:rPr>
        <w:t xml:space="preserve"> ami</w:t>
      </w:r>
      <w:r>
        <w:rPr>
          <w:color w:val="000045"/>
        </w:rPr>
        <w:t xml:space="preserve"> add</w:t>
      </w:r>
      <w:r>
        <w:rPr>
          <w:color w:val="000040"/>
        </w:rPr>
        <w:t xml:space="preserve"> money</w:t>
      </w:r>
      <w:r>
        <w:rPr>
          <w:color w:val="610000"/>
        </w:rPr>
        <w:t xml:space="preserve"> korsi</w:t>
      </w:r>
      <w:r>
        <w:rPr>
          <w:color w:val="420000"/>
        </w:rPr>
        <w:t xml:space="preserve"> but</w:t>
      </w:r>
      <w:r>
        <w:rPr>
          <w:color w:val="000043"/>
        </w:rPr>
        <w:t xml:space="preserve"> cash</w:t>
      </w:r>
      <w:r>
        <w:rPr>
          <w:color w:val="000045"/>
        </w:rPr>
        <w:t xml:space="preserve"> back</w:t>
      </w:r>
      <w:r>
        <w:rPr>
          <w:color w:val="000053"/>
        </w:rPr>
        <w:t xml:space="preserve"> pay</w:t>
      </w:r>
      <w:r>
        <w:rPr>
          <w:color w:val="000082"/>
        </w:rPr>
        <w:t xml:space="preserve"> nay</w:t>
      </w:r>
      <w:r>
        <w:rPr>
          <w:color w:val="00004F"/>
        </w:rPr>
        <w:t xml:space="preserve"> keno</w:t>
      </w:r>
      <w:r>
        <w:br/>
      </w:r>
      <w:r>
        <w:rPr>
          <w:color w:val="2E0000"/>
        </w:rPr>
        <w:t xml:space="preserve"> i</w:t>
      </w:r>
      <w:r>
        <w:rPr>
          <w:color w:val="000034"/>
        </w:rPr>
        <w:t xml:space="preserve"> add</w:t>
      </w:r>
      <w:r>
        <w:rPr>
          <w:color w:val="000031"/>
        </w:rPr>
        <w:t xml:space="preserve"> money</w:t>
      </w:r>
      <w:r>
        <w:rPr>
          <w:color w:val="00005B"/>
        </w:rPr>
        <w:t xml:space="preserve"> taka</w:t>
      </w:r>
      <w:r>
        <w:rPr>
          <w:color w:val="000040"/>
        </w:rPr>
        <w:t xml:space="preserve"> from</w:t>
      </w:r>
      <w:r>
        <w:rPr>
          <w:color w:val="00003D"/>
        </w:rPr>
        <w:t xml:space="preserve"> card</w:t>
      </w:r>
      <w:r>
        <w:rPr>
          <w:color w:val="320000"/>
        </w:rPr>
        <w:t xml:space="preserve"> but</w:t>
      </w:r>
      <w:r>
        <w:rPr>
          <w:color w:val="00005B"/>
        </w:rPr>
        <w:t xml:space="preserve"> did</w:t>
      </w:r>
      <w:r>
        <w:rPr>
          <w:color w:val="000040"/>
        </w:rPr>
        <w:t xml:space="preserve"> not</w:t>
      </w:r>
      <w:r>
        <w:rPr>
          <w:color w:val="00005C"/>
        </w:rPr>
        <w:t xml:space="preserve"> received</w:t>
      </w:r>
      <w:r>
        <w:rPr>
          <w:color w:val="00005B"/>
        </w:rPr>
        <w:t xml:space="preserve"> taka</w:t>
      </w:r>
      <w:r>
        <w:rPr>
          <w:color w:val="000033"/>
        </w:rPr>
        <w:t xml:space="preserve"> cash</w:t>
      </w:r>
      <w:r>
        <w:rPr>
          <w:color w:val="000035"/>
        </w:rPr>
        <w:t xml:space="preserve"> back</w:t>
      </w:r>
      <w:r>
        <w:rPr>
          <w:color w:val="6E0000"/>
        </w:rPr>
        <w:t xml:space="preserve"> till</w:t>
      </w:r>
      <w:r>
        <w:rPr>
          <w:color w:val="000000"/>
        </w:rPr>
        <w:t xml:space="preserve"> today</w:t>
      </w:r>
      <w:r>
        <w:br/>
      </w:r>
      <w:r>
        <w:rPr>
          <w:color w:val="7D0000"/>
        </w:rPr>
        <w:t xml:space="preserve"> kintu</w:t>
      </w:r>
      <w:r>
        <w:rPr>
          <w:color w:val="00006A"/>
        </w:rPr>
        <w:t xml:space="preserve"> cash</w:t>
      </w:r>
      <w:r>
        <w:rPr>
          <w:color w:val="00006E"/>
        </w:rPr>
        <w:t xml:space="preserve"> back</w:t>
      </w:r>
      <w:r>
        <w:rPr>
          <w:color w:val="0000A0"/>
        </w:rPr>
        <w:t xml:space="preserve"> paini</w:t>
      </w:r>
      <w:r>
        <w:br/>
      </w:r>
      <w:r>
        <w:rPr>
          <w:color w:val="200000"/>
        </w:rPr>
        <w:t xml:space="preserve"> আমি</w:t>
      </w:r>
      <w:r>
        <w:rPr>
          <w:color w:val="00004A"/>
        </w:rPr>
        <w:t xml:space="preserve"> গতকাল</w:t>
      </w:r>
      <w:r>
        <w:rPr>
          <w:color w:val="000032"/>
        </w:rPr>
        <w:t xml:space="preserve"> একটা</w:t>
      </w:r>
      <w:r>
        <w:rPr>
          <w:color w:val="000072"/>
        </w:rPr>
        <w:t xml:space="preserve"> পোডাক্ট</w:t>
      </w:r>
      <w:r>
        <w:rPr>
          <w:color w:val="000072"/>
        </w:rPr>
        <w:t xml:space="preserve"> কিনছি</w:t>
      </w:r>
      <w:r>
        <w:rPr>
          <w:color w:val="00001E"/>
        </w:rPr>
        <w:t xml:space="preserve"> বিকাশ</w:t>
      </w:r>
      <w:r>
        <w:rPr>
          <w:color w:val="00003C"/>
        </w:rPr>
        <w:t xml:space="preserve"> পেমেন্ট</w:t>
      </w:r>
      <w:r>
        <w:rPr>
          <w:color w:val="000000"/>
        </w:rPr>
        <w:t xml:space="preserve"> করে</w:t>
      </w:r>
      <w:r>
        <w:rPr>
          <w:color w:val="2C0000"/>
        </w:rPr>
        <w:t xml:space="preserve"> কিন্তু</w:t>
      </w:r>
      <w:r>
        <w:rPr>
          <w:color w:val="00006F"/>
        </w:rPr>
        <w:t xml:space="preserve"> কাশব্যাক</w:t>
      </w:r>
      <w:r>
        <w:rPr>
          <w:color w:val="000034"/>
        </w:rPr>
        <w:t xml:space="preserve"> টা</w:t>
      </w:r>
      <w:r>
        <w:rPr>
          <w:color w:val="3C0000"/>
        </w:rPr>
        <w:t xml:space="preserve"> এখনো</w:t>
      </w:r>
      <w:r>
        <w:rPr>
          <w:color w:val="00003E"/>
        </w:rPr>
        <w:t xml:space="preserve"> পাইনি</w:t>
      </w:r>
      <w:r>
        <w:br/>
      </w:r>
      <w:r>
        <w:rPr>
          <w:color w:val="3B0000"/>
        </w:rPr>
        <w:t xml:space="preserve"> i</w:t>
      </w:r>
      <w:r>
        <w:rPr>
          <w:color w:val="00007B"/>
        </w:rPr>
        <w:t xml:space="preserve"> didn’t</w:t>
      </w:r>
      <w:r>
        <w:rPr>
          <w:color w:val="000058"/>
        </w:rPr>
        <w:t xml:space="preserve"> get</w:t>
      </w:r>
      <w:r>
        <w:rPr>
          <w:color w:val="000042"/>
        </w:rPr>
        <w:t xml:space="preserve"> cash</w:t>
      </w:r>
      <w:r>
        <w:rPr>
          <w:color w:val="000044"/>
        </w:rPr>
        <w:t xml:space="preserve"> back</w:t>
      </w:r>
      <w:r>
        <w:rPr>
          <w:color w:val="00005E"/>
        </w:rPr>
        <w:t xml:space="preserve"> on</w:t>
      </w:r>
      <w:r>
        <w:rPr>
          <w:color w:val="000076"/>
        </w:rPr>
        <w:t xml:space="preserve"> online</w:t>
      </w:r>
      <w:r>
        <w:rPr>
          <w:color w:val="00004E"/>
        </w:rPr>
        <w:t xml:space="preserve"> payment</w:t>
      </w:r>
      <w:r>
        <w:br/>
      </w:r>
      <w:r>
        <w:rPr>
          <w:color w:val="240000"/>
        </w:rPr>
        <w:t xml:space="preserve"> আমি</w:t>
      </w:r>
      <w:r>
        <w:rPr>
          <w:color w:val="230000"/>
        </w:rPr>
        <w:t xml:space="preserve"> আমার</w:t>
      </w:r>
      <w:r>
        <w:rPr>
          <w:color w:val="000023"/>
        </w:rPr>
        <w:t xml:space="preserve"> বিকাশ</w:t>
      </w:r>
      <w:r>
        <w:rPr>
          <w:color w:val="000037"/>
        </w:rPr>
        <w:t xml:space="preserve"> নাম্বারে</w:t>
      </w:r>
      <w:r>
        <w:rPr>
          <w:color w:val="000025"/>
        </w:rPr>
        <w:t xml:space="preserve"> টাকা</w:t>
      </w:r>
      <w:r>
        <w:rPr>
          <w:color w:val="000046"/>
        </w:rPr>
        <w:t xml:space="preserve"> এড</w:t>
      </w:r>
      <w:r>
        <w:rPr>
          <w:color w:val="000079"/>
        </w:rPr>
        <w:t xml:space="preserve"> মানি</w:t>
      </w:r>
      <w:r>
        <w:rPr>
          <w:color w:val="430000"/>
        </w:rPr>
        <w:t xml:space="preserve"> করছি</w:t>
      </w:r>
      <w:r>
        <w:rPr>
          <w:color w:val="320000"/>
        </w:rPr>
        <w:t xml:space="preserve"> কিন্তু</w:t>
      </w:r>
      <w:r>
        <w:rPr>
          <w:color w:val="00004B"/>
        </w:rPr>
        <w:t xml:space="preserve"> অ্যাড</w:t>
      </w:r>
      <w:r>
        <w:rPr>
          <w:color w:val="000079"/>
        </w:rPr>
        <w:t xml:space="preserve"> মানি</w:t>
      </w:r>
      <w:r>
        <w:rPr>
          <w:color w:val="000038"/>
        </w:rPr>
        <w:t xml:space="preserve"> অফার</w:t>
      </w:r>
      <w:r>
        <w:rPr>
          <w:color w:val="450000"/>
        </w:rPr>
        <w:t xml:space="preserve"> এখনো</w:t>
      </w:r>
      <w:r>
        <w:rPr>
          <w:color w:val="00006D"/>
        </w:rPr>
        <w:t xml:space="preserve"> দেয়</w:t>
      </w:r>
      <w:r>
        <w:rPr>
          <w:color w:val="000040"/>
        </w:rPr>
        <w:t xml:space="preserve"> নাই</w:t>
      </w:r>
      <w:r>
        <w:br/>
      </w:r>
      <w:r>
        <w:rPr>
          <w:color w:val="240000"/>
        </w:rPr>
        <w:t xml:space="preserve"> আমি</w:t>
      </w:r>
      <w:r>
        <w:rPr>
          <w:color w:val="230000"/>
        </w:rPr>
        <w:t xml:space="preserve"> আমার</w:t>
      </w:r>
      <w:r>
        <w:rPr>
          <w:color w:val="000022"/>
        </w:rPr>
        <w:t xml:space="preserve"> বিকাশ</w:t>
      </w:r>
      <w:r>
        <w:rPr>
          <w:color w:val="000036"/>
        </w:rPr>
        <w:t xml:space="preserve"> নাম্বারে</w:t>
      </w:r>
      <w:r>
        <w:rPr>
          <w:color w:val="000024"/>
        </w:rPr>
        <w:t xml:space="preserve"> টাকা</w:t>
      </w:r>
      <w:r>
        <w:rPr>
          <w:color w:val="000085"/>
        </w:rPr>
        <w:t xml:space="preserve"> এডমিন</w:t>
      </w:r>
      <w:r>
        <w:rPr>
          <w:color w:val="420000"/>
        </w:rPr>
        <w:t xml:space="preserve"> করছি</w:t>
      </w:r>
      <w:r>
        <w:rPr>
          <w:color w:val="310000"/>
        </w:rPr>
        <w:t xml:space="preserve"> কিন্তু</w:t>
      </w:r>
      <w:r>
        <w:rPr>
          <w:color w:val="00004A"/>
        </w:rPr>
        <w:t xml:space="preserve"> অ্যাড</w:t>
      </w:r>
      <w:r>
        <w:rPr>
          <w:color w:val="00003B"/>
        </w:rPr>
        <w:t xml:space="preserve"> মানি</w:t>
      </w:r>
      <w:r>
        <w:rPr>
          <w:color w:val="000037"/>
        </w:rPr>
        <w:t xml:space="preserve"> অফার</w:t>
      </w:r>
      <w:r>
        <w:rPr>
          <w:color w:val="440000"/>
        </w:rPr>
        <w:t xml:space="preserve"> এখনো</w:t>
      </w:r>
      <w:r>
        <w:rPr>
          <w:color w:val="00006B"/>
        </w:rPr>
        <w:t xml:space="preserve"> দেয়</w:t>
      </w:r>
      <w:r>
        <w:rPr>
          <w:color w:val="00003F"/>
        </w:rPr>
        <w:t xml:space="preserve"> নাই</w:t>
      </w:r>
      <w:r>
        <w:br/>
      </w:r>
      <w:r>
        <w:rPr>
          <w:color w:val="000026"/>
        </w:rPr>
        <w:t xml:space="preserve"> বিকাশ</w:t>
      </w:r>
      <w:r>
        <w:rPr>
          <w:color w:val="00004C"/>
        </w:rPr>
        <w:t xml:space="preserve"> পেমেন্ট</w:t>
      </w:r>
      <w:r>
        <w:rPr>
          <w:color w:val="000052"/>
        </w:rPr>
        <w:t xml:space="preserve"> টাকা</w:t>
      </w:r>
      <w:r>
        <w:rPr>
          <w:color w:val="000046"/>
        </w:rPr>
        <w:t xml:space="preserve"> রিচার্জে</w:t>
      </w:r>
      <w:r>
        <w:rPr>
          <w:color w:val="000052"/>
        </w:rPr>
        <w:t xml:space="preserve"> টাকা</w:t>
      </w:r>
      <w:r>
        <w:rPr>
          <w:color w:val="00003C"/>
        </w:rPr>
        <w:t xml:space="preserve"> ক্যাশব্যাক</w:t>
      </w:r>
      <w:r>
        <w:rPr>
          <w:color w:val="370000"/>
        </w:rPr>
        <w:t xml:space="preserve"> কিন্তু</w:t>
      </w:r>
      <w:r>
        <w:rPr>
          <w:color w:val="280000"/>
        </w:rPr>
        <w:t xml:space="preserve"> আমি</w:t>
      </w:r>
      <w:r>
        <w:rPr>
          <w:color w:val="000043"/>
        </w:rPr>
        <w:t xml:space="preserve"> রিচার্জ</w:t>
      </w:r>
      <w:r>
        <w:rPr>
          <w:color w:val="720000"/>
        </w:rPr>
        <w:t xml:space="preserve"> করেও</w:t>
      </w:r>
      <w:r>
        <w:rPr>
          <w:color w:val="4C0000"/>
        </w:rPr>
        <w:t xml:space="preserve"> এখনো</w:t>
      </w:r>
      <w:r>
        <w:rPr>
          <w:color w:val="550000"/>
        </w:rPr>
        <w:t xml:space="preserve"> পাই</w:t>
      </w:r>
      <w:r>
        <w:rPr>
          <w:color w:val="000053"/>
        </w:rPr>
        <w:t xml:space="preserve"> নি</w:t>
      </w:r>
      <w:r>
        <w:br/>
      </w:r>
      <w:r>
        <w:rPr>
          <w:color w:val="00002A"/>
        </w:rPr>
        <w:t xml:space="preserve"> বিকাশ</w:t>
      </w:r>
      <w:r>
        <w:rPr>
          <w:color w:val="000054"/>
        </w:rPr>
        <w:t xml:space="preserve"> পেমেন্ট</w:t>
      </w:r>
      <w:r>
        <w:rPr>
          <w:color w:val="00005B"/>
        </w:rPr>
        <w:t xml:space="preserve"> টাকা</w:t>
      </w:r>
      <w:r>
        <w:rPr>
          <w:color w:val="00004E"/>
        </w:rPr>
        <w:t xml:space="preserve"> রিচার্জে</w:t>
      </w:r>
      <w:r>
        <w:rPr>
          <w:color w:val="00005B"/>
        </w:rPr>
        <w:t xml:space="preserve"> টাকা</w:t>
      </w:r>
      <w:r>
        <w:rPr>
          <w:color w:val="000042"/>
        </w:rPr>
        <w:t xml:space="preserve"> ক্যাশব্যাক</w:t>
      </w:r>
      <w:r>
        <w:rPr>
          <w:color w:val="2C0000"/>
        </w:rPr>
        <w:t xml:space="preserve"> আমি</w:t>
      </w:r>
      <w:r>
        <w:rPr>
          <w:color w:val="00004A"/>
        </w:rPr>
        <w:t xml:space="preserve"> রিচার্জ</w:t>
      </w:r>
      <w:r>
        <w:rPr>
          <w:color w:val="5E0000"/>
        </w:rPr>
        <w:t xml:space="preserve"> করলাম</w:t>
      </w:r>
      <w:r>
        <w:rPr>
          <w:color w:val="3D0000"/>
        </w:rPr>
        <w:t xml:space="preserve"> কিন্তু</w:t>
      </w:r>
      <w:r>
        <w:rPr>
          <w:color w:val="000042"/>
        </w:rPr>
        <w:t xml:space="preserve"> ক্যাশব্যাক</w:t>
      </w:r>
      <w:r>
        <w:rPr>
          <w:color w:val="000061"/>
        </w:rPr>
        <w:t xml:space="preserve"> পেলাম</w:t>
      </w:r>
      <w:r>
        <w:rPr>
          <w:color w:val="000036"/>
        </w:rPr>
        <w:t xml:space="preserve"> না</w:t>
      </w:r>
      <w:r>
        <w:rPr>
          <w:color w:val="000040"/>
        </w:rPr>
        <w:t xml:space="preserve"> কেন</w:t>
      </w:r>
      <w:r>
        <w:br/>
      </w:r>
      <w:r>
        <w:rPr>
          <w:color w:val="00004E"/>
        </w:rPr>
        <w:t xml:space="preserve"> yesterday</w:t>
      </w:r>
      <w:r>
        <w:rPr>
          <w:color w:val="240000"/>
        </w:rPr>
        <w:t xml:space="preserve"> i</w:t>
      </w:r>
      <w:r>
        <w:rPr>
          <w:color w:val="000060"/>
        </w:rPr>
        <w:t xml:space="preserve"> bought</w:t>
      </w:r>
      <w:r>
        <w:rPr>
          <w:color w:val="000032"/>
        </w:rPr>
        <w:t xml:space="preserve"> from</w:t>
      </w:r>
      <w:r>
        <w:rPr>
          <w:color w:val="000040"/>
        </w:rPr>
        <w:t xml:space="preserve"> daraz</w:t>
      </w:r>
      <w:r>
        <w:rPr>
          <w:color w:val="450000"/>
        </w:rPr>
        <w:t xml:space="preserve"> at</w:t>
      </w:r>
      <w:r>
        <w:rPr>
          <w:color w:val="00003C"/>
        </w:rPr>
        <w:t xml:space="preserve"> last</w:t>
      </w:r>
      <w:r>
        <w:rPr>
          <w:color w:val="000054"/>
        </w:rPr>
        <w:t xml:space="preserve"> minutes</w:t>
      </w:r>
      <w:r>
        <w:rPr>
          <w:color w:val="420000"/>
        </w:rPr>
        <w:t xml:space="preserve"> by</w:t>
      </w:r>
      <w:r>
        <w:rPr>
          <w:color w:val="00001B"/>
        </w:rPr>
        <w:t xml:space="preserve"> bkash</w:t>
      </w:r>
      <w:r>
        <w:rPr>
          <w:color w:val="280000"/>
        </w:rPr>
        <w:t xml:space="preserve"> but</w:t>
      </w:r>
      <w:r>
        <w:rPr>
          <w:color w:val="000055"/>
        </w:rPr>
        <w:t xml:space="preserve"> i've</w:t>
      </w:r>
      <w:r>
        <w:rPr>
          <w:color w:val="000033"/>
        </w:rPr>
        <w:t xml:space="preserve"> not</w:t>
      </w:r>
      <w:r>
        <w:rPr>
          <w:color w:val="000049"/>
        </w:rPr>
        <w:t xml:space="preserve"> received</w:t>
      </w:r>
      <w:r>
        <w:rPr>
          <w:color w:val="300000"/>
        </w:rPr>
        <w:t xml:space="preserve"> the</w:t>
      </w:r>
      <w:r>
        <w:rPr>
          <w:color w:val="000029"/>
        </w:rPr>
        <w:t xml:space="preserve"> cashback</w:t>
      </w:r>
      <w:r>
        <w:br/>
      </w:r>
      <w:r>
        <w:rPr>
          <w:color w:val="000078"/>
        </w:rPr>
        <w:t xml:space="preserve"> cashback</w:t>
      </w:r>
      <w:r>
        <w:rPr>
          <w:color w:val="0000B2"/>
        </w:rPr>
        <w:t xml:space="preserve"> paini</w:t>
      </w:r>
      <w:r>
        <w:rPr>
          <w:color w:val="000089"/>
        </w:rPr>
        <w:t xml:space="preserve"> kno</w:t>
      </w:r>
      <w:r>
        <w:br/>
      </w:r>
      <w:r>
        <w:rPr>
          <w:color w:val="000050"/>
        </w:rPr>
        <w:t xml:space="preserve"> new</w:t>
      </w:r>
      <w:r>
        <w:rPr>
          <w:color w:val="00005D"/>
        </w:rPr>
        <w:t xml:space="preserve"> customer</w:t>
      </w:r>
      <w:r>
        <w:rPr>
          <w:color w:val="000093"/>
        </w:rPr>
        <w:t xml:space="preserve"> hishabe</w:t>
      </w:r>
      <w:r>
        <w:rPr>
          <w:color w:val="000054"/>
        </w:rPr>
        <w:t xml:space="preserve"> mobile</w:t>
      </w:r>
      <w:r>
        <w:rPr>
          <w:color w:val="00003C"/>
        </w:rPr>
        <w:t xml:space="preserve"> recharge</w:t>
      </w:r>
      <w:r>
        <w:rPr>
          <w:color w:val="000000"/>
        </w:rPr>
        <w:t xml:space="preserve"> tk</w:t>
      </w:r>
      <w:r>
        <w:rPr>
          <w:color w:val="00003D"/>
        </w:rPr>
        <w:t xml:space="preserve"> cashback</w:t>
      </w:r>
      <w:r>
        <w:rPr>
          <w:color w:val="510000"/>
        </w:rPr>
        <w:t xml:space="preserve"> pai</w:t>
      </w:r>
      <w:r>
        <w:rPr>
          <w:color w:val="000051"/>
        </w:rPr>
        <w:t xml:space="preserve"> ni</w:t>
      </w:r>
      <w:r>
        <w:br/>
      </w:r>
      <w:r>
        <w:rPr>
          <w:color w:val="000066"/>
        </w:rPr>
        <w:t xml:space="preserve"> tk</w:t>
      </w:r>
      <w:r>
        <w:rPr>
          <w:color w:val="00003D"/>
        </w:rPr>
        <w:t xml:space="preserve"> add</w:t>
      </w:r>
      <w:r>
        <w:rPr>
          <w:color w:val="000039"/>
        </w:rPr>
        <w:t xml:space="preserve"> money</w:t>
      </w:r>
      <w:r>
        <w:rPr>
          <w:color w:val="000040"/>
        </w:rPr>
        <w:t xml:space="preserve"> kore</w:t>
      </w:r>
      <w:r>
        <w:rPr>
          <w:color w:val="000067"/>
        </w:rPr>
        <w:t xml:space="preserve"> chi</w:t>
      </w:r>
      <w:r>
        <w:rPr>
          <w:color w:val="00004A"/>
        </w:rPr>
        <w:t xml:space="preserve"> from</w:t>
      </w:r>
      <w:r>
        <w:rPr>
          <w:color w:val="000047"/>
        </w:rPr>
        <w:t xml:space="preserve"> card</w:t>
      </w:r>
      <w:r>
        <w:rPr>
          <w:color w:val="3A0000"/>
        </w:rPr>
        <w:t xml:space="preserve"> but</w:t>
      </w:r>
      <w:r>
        <w:rPr>
          <w:color w:val="000066"/>
        </w:rPr>
        <w:t xml:space="preserve"> tk</w:t>
      </w:r>
      <w:r>
        <w:rPr>
          <w:color w:val="00003B"/>
        </w:rPr>
        <w:t xml:space="preserve"> cash</w:t>
      </w:r>
      <w:r>
        <w:rPr>
          <w:color w:val="00003D"/>
        </w:rPr>
        <w:t xml:space="preserve"> back</w:t>
      </w:r>
      <w:r>
        <w:rPr>
          <w:color w:val="500000"/>
        </w:rPr>
        <w:t xml:space="preserve"> pai</w:t>
      </w:r>
      <w:r>
        <w:rPr>
          <w:color w:val="000044"/>
        </w:rPr>
        <w:t xml:space="preserve"> nai</w:t>
      </w:r>
      <w:r>
        <w:br/>
      </w:r>
      <w:r>
        <w:rPr>
          <w:color w:val="2D0000"/>
        </w:rPr>
        <w:t xml:space="preserve"> আমি</w:t>
      </w:r>
      <w:r>
        <w:rPr>
          <w:color w:val="000055"/>
        </w:rPr>
        <w:t xml:space="preserve"> কার্ড</w:t>
      </w:r>
      <w:r>
        <w:rPr>
          <w:color w:val="000036"/>
        </w:rPr>
        <w:t xml:space="preserve"> থেকে</w:t>
      </w:r>
      <w:r>
        <w:rPr>
          <w:color w:val="000047"/>
        </w:rPr>
        <w:t xml:space="preserve"> বিকাশে</w:t>
      </w:r>
      <w:r>
        <w:rPr>
          <w:color w:val="00002D"/>
        </w:rPr>
        <w:t xml:space="preserve"> টাকা</w:t>
      </w:r>
      <w:r>
        <w:rPr>
          <w:color w:val="000056"/>
        </w:rPr>
        <w:t xml:space="preserve"> এড</w:t>
      </w:r>
      <w:r>
        <w:rPr>
          <w:color w:val="00004A"/>
        </w:rPr>
        <w:t xml:space="preserve"> মানি</w:t>
      </w:r>
      <w:r>
        <w:rPr>
          <w:color w:val="000000"/>
        </w:rPr>
        <w:t xml:space="preserve"> করেছি</w:t>
      </w:r>
      <w:r>
        <w:rPr>
          <w:color w:val="3D0000"/>
        </w:rPr>
        <w:t xml:space="preserve"> কিন্তু</w:t>
      </w:r>
      <w:r>
        <w:rPr>
          <w:color w:val="000073"/>
        </w:rPr>
        <w:t xml:space="preserve"> ক্যাসব্যাক</w:t>
      </w:r>
      <w:r>
        <w:rPr>
          <w:color w:val="5E0000"/>
        </w:rPr>
        <w:t xml:space="preserve"> পাই</w:t>
      </w:r>
      <w:r>
        <w:rPr>
          <w:color w:val="00004E"/>
        </w:rPr>
        <w:t xml:space="preserve"> নাই</w:t>
      </w:r>
      <w:r>
        <w:rPr>
          <w:color w:val="000000"/>
        </w:rPr>
        <w:t xml:space="preserve"> কেন</w:t>
      </w:r>
      <w:r>
        <w:br/>
      </w:r>
      <w:r>
        <w:rPr>
          <w:color w:val="00007A"/>
        </w:rPr>
        <w:t xml:space="preserve"> yesterday</w:t>
      </w:r>
      <w:r>
        <w:rPr>
          <w:color w:val="390000"/>
        </w:rPr>
        <w:t xml:space="preserve"> i</w:t>
      </w:r>
      <w:r>
        <w:rPr>
          <w:color w:val="000041"/>
        </w:rPr>
        <w:t xml:space="preserve"> add</w:t>
      </w:r>
      <w:r>
        <w:rPr>
          <w:color w:val="000080"/>
        </w:rPr>
        <w:t xml:space="preserve"> cash</w:t>
      </w:r>
      <w:r>
        <w:rPr>
          <w:color w:val="000000"/>
        </w:rPr>
        <w:t xml:space="preserve"> but</w:t>
      </w:r>
      <w:r>
        <w:rPr>
          <w:color w:val="000076"/>
        </w:rPr>
        <w:t xml:space="preserve"> didn’t</w:t>
      </w:r>
      <w:r>
        <w:rPr>
          <w:color w:val="000055"/>
        </w:rPr>
        <w:t xml:space="preserve"> get</w:t>
      </w:r>
      <w:r>
        <w:rPr>
          <w:color w:val="000080"/>
        </w:rPr>
        <w:t xml:space="preserve"> cash</w:t>
      </w:r>
      <w:r>
        <w:rPr>
          <w:color w:val="000042"/>
        </w:rPr>
        <w:t xml:space="preserve"> back</w:t>
      </w:r>
      <w:r>
        <w:br/>
      </w:r>
      <w:r>
        <w:rPr>
          <w:color w:val="250000"/>
        </w:rPr>
        <w:t xml:space="preserve"> amar</w:t>
      </w:r>
      <w:r>
        <w:rPr>
          <w:color w:val="000065"/>
        </w:rPr>
        <w:t xml:space="preserve"> appe</w:t>
      </w:r>
      <w:r>
        <w:rPr>
          <w:color w:val="530000"/>
        </w:rPr>
        <w:t xml:space="preserve"> dea</w:t>
      </w:r>
      <w:r>
        <w:rPr>
          <w:color w:val="700000"/>
        </w:rPr>
        <w:t xml:space="preserve"> acee</w:t>
      </w:r>
      <w:r>
        <w:rPr>
          <w:color w:val="000074"/>
        </w:rPr>
        <w:t xml:space="preserve"> peament</w:t>
      </w:r>
      <w:r>
        <w:rPr>
          <w:color w:val="370000"/>
        </w:rPr>
        <w:t xml:space="preserve"> korle</w:t>
      </w:r>
      <w:r>
        <w:rPr>
          <w:color w:val="00002E"/>
        </w:rPr>
        <w:t xml:space="preserve"> cash</w:t>
      </w:r>
      <w:r>
        <w:rPr>
          <w:color w:val="00002F"/>
        </w:rPr>
        <w:t xml:space="preserve"> back</w:t>
      </w:r>
      <w:r>
        <w:rPr>
          <w:color w:val="4F0000"/>
        </w:rPr>
        <w:t xml:space="preserve"> koi</w:t>
      </w:r>
      <w:r>
        <w:rPr>
          <w:color w:val="220000"/>
        </w:rPr>
        <w:t xml:space="preserve"> ami</w:t>
      </w:r>
      <w:r>
        <w:rPr>
          <w:color w:val="000045"/>
        </w:rPr>
        <w:t xml:space="preserve"> paini</w:t>
      </w:r>
      <w:r>
        <w:br/>
      </w:r>
      <w:r>
        <w:rPr>
          <w:color w:val="370000"/>
        </w:rPr>
        <w:t xml:space="preserve"> ami</w:t>
      </w:r>
      <w:r>
        <w:rPr>
          <w:color w:val="000057"/>
        </w:rPr>
        <w:t xml:space="preserve"> payment</w:t>
      </w:r>
      <w:r>
        <w:rPr>
          <w:color w:val="000000"/>
        </w:rPr>
        <w:t xml:space="preserve"> korlm</w:t>
      </w:r>
      <w:r>
        <w:rPr>
          <w:color w:val="4A0000"/>
        </w:rPr>
        <w:t xml:space="preserve"> amr</w:t>
      </w:r>
      <w:r>
        <w:rPr>
          <w:color w:val="000092"/>
        </w:rPr>
        <w:t xml:space="preserve"> instant</w:t>
      </w:r>
      <w:r>
        <w:rPr>
          <w:color w:val="00004A"/>
        </w:rPr>
        <w:t xml:space="preserve"> cash</w:t>
      </w:r>
      <w:r>
        <w:rPr>
          <w:color w:val="00004C"/>
        </w:rPr>
        <w:t xml:space="preserve"> back</w:t>
      </w:r>
      <w:r>
        <w:rPr>
          <w:color w:val="7E0000"/>
        </w:rPr>
        <w:t xml:space="preserve"> koi</w:t>
      </w:r>
      <w:r>
        <w:br/>
      </w:r>
      <w:r>
        <w:rPr>
          <w:color w:val="480000"/>
        </w:rPr>
        <w:t xml:space="preserve"> i</w:t>
      </w:r>
      <w:r>
        <w:rPr>
          <w:color w:val="000029"/>
        </w:rPr>
        <w:t xml:space="preserve"> add</w:t>
      </w:r>
      <w:r>
        <w:rPr>
          <w:color w:val="000026"/>
        </w:rPr>
        <w:t xml:space="preserve"> money</w:t>
      </w:r>
      <w:r>
        <w:rPr>
          <w:color w:val="000047"/>
        </w:rPr>
        <w:t xml:space="preserve"> taka</w:t>
      </w:r>
      <w:r>
        <w:rPr>
          <w:color w:val="000032"/>
        </w:rPr>
        <w:t xml:space="preserve"> from</w:t>
      </w:r>
      <w:r>
        <w:rPr>
          <w:color w:val="000030"/>
        </w:rPr>
        <w:t xml:space="preserve"> card</w:t>
      </w:r>
      <w:r>
        <w:rPr>
          <w:color w:val="270000"/>
        </w:rPr>
        <w:t xml:space="preserve"> but</w:t>
      </w:r>
      <w:r>
        <w:rPr>
          <w:color w:val="560000"/>
        </w:rPr>
        <w:t xml:space="preserve"> till</w:t>
      </w:r>
      <w:r>
        <w:rPr>
          <w:color w:val="000049"/>
        </w:rPr>
        <w:t xml:space="preserve"> date</w:t>
      </w:r>
      <w:r>
        <w:rPr>
          <w:color w:val="480000"/>
        </w:rPr>
        <w:t xml:space="preserve"> i</w:t>
      </w:r>
      <w:r>
        <w:rPr>
          <w:color w:val="000047"/>
        </w:rPr>
        <w:t xml:space="preserve"> did</w:t>
      </w:r>
      <w:r>
        <w:rPr>
          <w:color w:val="000032"/>
        </w:rPr>
        <w:t xml:space="preserve"> not</w:t>
      </w:r>
      <w:r>
        <w:rPr>
          <w:color w:val="000048"/>
        </w:rPr>
        <w:t xml:space="preserve"> received</w:t>
      </w:r>
      <w:r>
        <w:rPr>
          <w:color w:val="000047"/>
        </w:rPr>
        <w:t xml:space="preserve"> taka</w:t>
      </w:r>
      <w:r>
        <w:rPr>
          <w:color w:val="00005E"/>
        </w:rPr>
        <w:t xml:space="preserve"> caah</w:t>
      </w:r>
      <w:r>
        <w:rPr>
          <w:color w:val="000065"/>
        </w:rPr>
        <w:t xml:space="preserve"> bavk</w:t>
      </w:r>
      <w:r>
        <w:br/>
      </w:r>
      <w:r>
        <w:rPr>
          <w:color w:val="230000"/>
        </w:rPr>
        <w:t xml:space="preserve"> ami</w:t>
      </w:r>
      <w:r>
        <w:rPr>
          <w:color w:val="00001F"/>
        </w:rPr>
        <w:t xml:space="preserve"> bkash</w:t>
      </w:r>
      <w:r>
        <w:rPr>
          <w:color w:val="000023"/>
        </w:rPr>
        <w:t xml:space="preserve"> account</w:t>
      </w:r>
      <w:r>
        <w:rPr>
          <w:color w:val="000058"/>
        </w:rPr>
        <w:t xml:space="preserve"> khule</w:t>
      </w:r>
      <w:r>
        <w:rPr>
          <w:color w:val="00005B"/>
        </w:rPr>
        <w:t xml:space="preserve"> bonous</w:t>
      </w:r>
      <w:r>
        <w:rPr>
          <w:color w:val="00008D"/>
        </w:rPr>
        <w:t xml:space="preserve"> paini</w:t>
      </w:r>
      <w:r>
        <w:rPr>
          <w:color w:val="000063"/>
        </w:rPr>
        <w:t xml:space="preserve"> abong</w:t>
      </w:r>
      <w:r>
        <w:rPr>
          <w:color w:val="000041"/>
        </w:rPr>
        <w:t xml:space="preserve"> mobile</w:t>
      </w:r>
      <w:r>
        <w:rPr>
          <w:color w:val="00002F"/>
        </w:rPr>
        <w:t xml:space="preserve"> recharge</w:t>
      </w:r>
      <w:r>
        <w:rPr>
          <w:color w:val="00002C"/>
        </w:rPr>
        <w:t xml:space="preserve"> e</w:t>
      </w:r>
      <w:r>
        <w:rPr>
          <w:color w:val="430000"/>
        </w:rPr>
        <w:t xml:space="preserve"> o</w:t>
      </w:r>
      <w:r>
        <w:rPr>
          <w:color w:val="00002F"/>
        </w:rPr>
        <w:t xml:space="preserve"> cashback</w:t>
      </w:r>
      <w:r>
        <w:rPr>
          <w:color w:val="00008D"/>
        </w:rPr>
        <w:t xml:space="preserve"> paini</w:t>
      </w:r>
      <w:r>
        <w:br/>
      </w:r>
      <w:r>
        <w:rPr>
          <w:color w:val="000051"/>
        </w:rPr>
        <w:t xml:space="preserve"> গত</w:t>
      </w:r>
      <w:r>
        <w:rPr>
          <w:color w:val="00005F"/>
        </w:rPr>
        <w:t xml:space="preserve"> শুক্রবার</w:t>
      </w:r>
      <w:r>
        <w:rPr>
          <w:color w:val="3B0000"/>
        </w:rPr>
        <w:t xml:space="preserve"> এর</w:t>
      </w:r>
      <w:r>
        <w:rPr>
          <w:color w:val="00004A"/>
        </w:rPr>
        <w:t xml:space="preserve"> এড</w:t>
      </w:r>
      <w:r>
        <w:rPr>
          <w:color w:val="00006A"/>
        </w:rPr>
        <w:t xml:space="preserve"> মানির</w:t>
      </w:r>
      <w:r>
        <w:rPr>
          <w:color w:val="000027"/>
        </w:rPr>
        <w:t xml:space="preserve"> টাকা</w:t>
      </w:r>
      <w:r>
        <w:rPr>
          <w:color w:val="000044"/>
        </w:rPr>
        <w:t xml:space="preserve"> ক্যাশ</w:t>
      </w:r>
      <w:r>
        <w:rPr>
          <w:color w:val="00004C"/>
        </w:rPr>
        <w:t xml:space="preserve"> ব্যাক</w:t>
      </w:r>
      <w:r>
        <w:rPr>
          <w:color w:val="00003C"/>
        </w:rPr>
        <w:t xml:space="preserve"> এখন</w:t>
      </w:r>
      <w:r>
        <w:rPr>
          <w:color w:val="540000"/>
        </w:rPr>
        <w:t xml:space="preserve"> ও</w:t>
      </w:r>
      <w:r>
        <w:rPr>
          <w:color w:val="00004C"/>
        </w:rPr>
        <w:t xml:space="preserve"> পাইনি</w:t>
      </w:r>
      <w:r>
        <w:br/>
      </w:r>
      <w:r>
        <w:rPr>
          <w:color w:val="000030"/>
        </w:rPr>
        <w:t xml:space="preserve"> টাকা</w:t>
      </w:r>
      <w:r>
        <w:rPr>
          <w:color w:val="00007D"/>
        </w:rPr>
        <w:t xml:space="preserve"> এ্যাড</w:t>
      </w:r>
      <w:r>
        <w:rPr>
          <w:color w:val="00004E"/>
        </w:rPr>
        <w:t xml:space="preserve"> মানি</w:t>
      </w:r>
      <w:r>
        <w:rPr>
          <w:color w:val="510000"/>
        </w:rPr>
        <w:t xml:space="preserve"> করেছি</w:t>
      </w:r>
      <w:r>
        <w:rPr>
          <w:color w:val="000053"/>
        </w:rPr>
        <w:t xml:space="preserve"> ক্যাশ</w:t>
      </w:r>
      <w:r>
        <w:rPr>
          <w:color w:val="00005D"/>
        </w:rPr>
        <w:t xml:space="preserve"> ব্যাক</w:t>
      </w:r>
      <w:r>
        <w:rPr>
          <w:color w:val="00005E"/>
        </w:rPr>
        <w:t xml:space="preserve"> আসে</w:t>
      </w:r>
      <w:r>
        <w:rPr>
          <w:color w:val="000062"/>
        </w:rPr>
        <w:t xml:space="preserve"> নি</w:t>
      </w:r>
      <w:r>
        <w:rPr>
          <w:color w:val="000000"/>
        </w:rPr>
        <w:t xml:space="preserve"> কেন</w:t>
      </w:r>
      <w:r>
        <w:br/>
      </w:r>
      <w:r>
        <w:rPr>
          <w:color w:val="360000"/>
        </w:rPr>
        <w:t xml:space="preserve"> ami</w:t>
      </w:r>
      <w:r>
        <w:rPr>
          <w:color w:val="000084"/>
        </w:rPr>
        <w:t xml:space="preserve"> gotokal</w:t>
      </w:r>
      <w:r>
        <w:rPr>
          <w:color w:val="000000"/>
        </w:rPr>
        <w:t xml:space="preserve"> ti</w:t>
      </w:r>
      <w:r>
        <w:rPr>
          <w:color w:val="000055"/>
        </w:rPr>
        <w:t xml:space="preserve"> payment</w:t>
      </w:r>
      <w:r>
        <w:rPr>
          <w:color w:val="7A0000"/>
        </w:rPr>
        <w:t xml:space="preserve"> koreci</w:t>
      </w:r>
      <w:r>
        <w:rPr>
          <w:color w:val="470000"/>
        </w:rPr>
        <w:t xml:space="preserve"> but</w:t>
      </w:r>
      <w:r>
        <w:rPr>
          <w:color w:val="000049"/>
        </w:rPr>
        <w:t xml:space="preserve"> cashback</w:t>
      </w:r>
      <w:r>
        <w:rPr>
          <w:color w:val="00006C"/>
        </w:rPr>
        <w:t xml:space="preserve"> paini</w:t>
      </w:r>
      <w:r>
        <w:br/>
      </w:r>
      <w:r>
        <w:rPr>
          <w:color w:val="00003C"/>
        </w:rPr>
        <w:t xml:space="preserve"> tk</w:t>
      </w:r>
      <w:r>
        <w:rPr>
          <w:color w:val="000048"/>
        </w:rPr>
        <w:t xml:space="preserve"> add</w:t>
      </w:r>
      <w:r>
        <w:rPr>
          <w:color w:val="000043"/>
        </w:rPr>
        <w:t xml:space="preserve"> money</w:t>
      </w:r>
      <w:r>
        <w:rPr>
          <w:color w:val="650000"/>
        </w:rPr>
        <w:t xml:space="preserve"> korlam</w:t>
      </w:r>
      <w:r>
        <w:rPr>
          <w:color w:val="520000"/>
        </w:rPr>
        <w:t xml:space="preserve"> kintu</w:t>
      </w:r>
      <w:r>
        <w:rPr>
          <w:color w:val="000046"/>
        </w:rPr>
        <w:t xml:space="preserve"> cash</w:t>
      </w:r>
      <w:r>
        <w:rPr>
          <w:color w:val="000048"/>
        </w:rPr>
        <w:t xml:space="preserve"> back</w:t>
      </w:r>
      <w:r>
        <w:rPr>
          <w:color w:val="000042"/>
        </w:rPr>
        <w:t xml:space="preserve"> offer</w:t>
      </w:r>
      <w:r>
        <w:rPr>
          <w:color w:val="00005C"/>
        </w:rPr>
        <w:t xml:space="preserve"> ti</w:t>
      </w:r>
      <w:r>
        <w:rPr>
          <w:color w:val="000069"/>
        </w:rPr>
        <w:t xml:space="preserve"> paini</w:t>
      </w:r>
      <w:r>
        <w:br/>
      </w:r>
      <w:r>
        <w:rPr>
          <w:color w:val="220000"/>
        </w:rPr>
        <w:t xml:space="preserve"> ami</w:t>
      </w:r>
      <w:r>
        <w:rPr>
          <w:color w:val="00004F"/>
        </w:rPr>
        <w:t xml:space="preserve"> tk</w:t>
      </w:r>
      <w:r>
        <w:rPr>
          <w:color w:val="00002F"/>
        </w:rPr>
        <w:t xml:space="preserve"> add</w:t>
      </w:r>
      <w:r>
        <w:rPr>
          <w:color w:val="00002C"/>
        </w:rPr>
        <w:t xml:space="preserve"> money</w:t>
      </w:r>
      <w:r>
        <w:rPr>
          <w:color w:val="000000"/>
        </w:rPr>
        <w:t xml:space="preserve"> koresi</w:t>
      </w:r>
      <w:r>
        <w:rPr>
          <w:color w:val="00004F"/>
        </w:rPr>
        <w:t xml:space="preserve"> tk</w:t>
      </w:r>
      <w:r>
        <w:rPr>
          <w:color w:val="000060"/>
        </w:rPr>
        <w:t xml:space="preserve"> dui</w:t>
      </w:r>
      <w:r>
        <w:rPr>
          <w:color w:val="00005C"/>
        </w:rPr>
        <w:t xml:space="preserve"> diner</w:t>
      </w:r>
      <w:r>
        <w:rPr>
          <w:color w:val="000056"/>
        </w:rPr>
        <w:t xml:space="preserve"> moddhe</w:t>
      </w:r>
      <w:r>
        <w:rPr>
          <w:color w:val="00002E"/>
        </w:rPr>
        <w:t xml:space="preserve"> cashback</w:t>
      </w:r>
      <w:r>
        <w:rPr>
          <w:color w:val="000051"/>
        </w:rPr>
        <w:t xml:space="preserve"> pawar</w:t>
      </w:r>
      <w:r>
        <w:rPr>
          <w:color w:val="000046"/>
        </w:rPr>
        <w:t xml:space="preserve"> kotha</w:t>
      </w:r>
      <w:r>
        <w:rPr>
          <w:color w:val="2D0000"/>
        </w:rPr>
        <w:t xml:space="preserve"> but</w:t>
      </w:r>
      <w:r>
        <w:rPr>
          <w:color w:val="000047"/>
        </w:rPr>
        <w:t xml:space="preserve"> akhono</w:t>
      </w:r>
      <w:r>
        <w:rPr>
          <w:color w:val="000046"/>
        </w:rPr>
        <w:t xml:space="preserve"> pelam</w:t>
      </w:r>
      <w:r>
        <w:rPr>
          <w:color w:val="000028"/>
        </w:rPr>
        <w:t xml:space="preserve"> na</w:t>
      </w:r>
      <w:r>
        <w:rPr>
          <w:color w:val="000000"/>
        </w:rPr>
        <w:t xml:space="preserve"> kno</w:t>
      </w:r>
      <w:r>
        <w:br/>
      </w:r>
      <w:r>
        <w:rPr>
          <w:color w:val="000049"/>
        </w:rPr>
        <w:t xml:space="preserve"> tk</w:t>
      </w:r>
      <w:r>
        <w:rPr>
          <w:color w:val="000055"/>
        </w:rPr>
        <w:t xml:space="preserve"> cash</w:t>
      </w:r>
      <w:r>
        <w:rPr>
          <w:color w:val="000058"/>
        </w:rPr>
        <w:t xml:space="preserve"> back</w:t>
      </w:r>
      <w:r>
        <w:rPr>
          <w:color w:val="730000"/>
        </w:rPr>
        <w:t xml:space="preserve"> pai</w:t>
      </w:r>
      <w:r>
        <w:rPr>
          <w:color w:val="000072"/>
        </w:rPr>
        <w:t xml:space="preserve"> ni</w:t>
      </w:r>
      <w:r>
        <w:rPr>
          <w:color w:val="000086"/>
        </w:rPr>
        <w:t xml:space="preserve"> ekhono</w:t>
      </w:r>
      <w:r>
        <w:br/>
      </w:r>
      <w:r>
        <w:rPr>
          <w:color w:val="340000"/>
        </w:rPr>
        <w:t xml:space="preserve"> আমার</w:t>
      </w:r>
      <w:r>
        <w:rPr>
          <w:color w:val="000033"/>
        </w:rPr>
        <w:t xml:space="preserve"> বিকাশ</w:t>
      </w:r>
      <w:r>
        <w:rPr>
          <w:color w:val="000069"/>
        </w:rPr>
        <w:t xml:space="preserve"> এজেন্ট</w:t>
      </w:r>
      <w:r>
        <w:rPr>
          <w:color w:val="000042"/>
        </w:rPr>
        <w:t xml:space="preserve"> একাউন্ট</w:t>
      </w:r>
      <w:r>
        <w:rPr>
          <w:color w:val="000041"/>
        </w:rPr>
        <w:t xml:space="preserve"> থেকে</w:t>
      </w:r>
      <w:r>
        <w:rPr>
          <w:color w:val="00006C"/>
        </w:rPr>
        <w:t xml:space="preserve"> পে</w:t>
      </w:r>
      <w:r>
        <w:rPr>
          <w:color w:val="000055"/>
        </w:rPr>
        <w:t xml:space="preserve"> বিল</w:t>
      </w:r>
      <w:r>
        <w:rPr>
          <w:color w:val="000000"/>
        </w:rPr>
        <w:t xml:space="preserve"> দিয়েছিটাকা</w:t>
      </w:r>
      <w:r>
        <w:rPr>
          <w:color w:val="000036"/>
        </w:rPr>
        <w:t xml:space="preserve"> টাকা</w:t>
      </w:r>
      <w:r>
        <w:rPr>
          <w:color w:val="000050"/>
        </w:rPr>
        <w:t xml:space="preserve"> ক্যাশব্যাক</w:t>
      </w:r>
      <w:r>
        <w:rPr>
          <w:color w:val="000069"/>
        </w:rPr>
        <w:t xml:space="preserve"> পাইনি</w:t>
      </w:r>
      <w:r>
        <w:br/>
      </w:r>
      <w:r>
        <w:rPr>
          <w:color w:val="000060"/>
        </w:rPr>
        <w:t xml:space="preserve"> টাকা</w:t>
      </w:r>
      <w:r>
        <w:rPr>
          <w:color w:val="00005A"/>
        </w:rPr>
        <w:t xml:space="preserve"> কার্ড</w:t>
      </w:r>
      <w:r>
        <w:rPr>
          <w:color w:val="000039"/>
        </w:rPr>
        <w:t xml:space="preserve"> থেকে</w:t>
      </w:r>
      <w:r>
        <w:rPr>
          <w:color w:val="00005B"/>
        </w:rPr>
        <w:t xml:space="preserve"> এড</w:t>
      </w:r>
      <w:r>
        <w:rPr>
          <w:color w:val="00004E"/>
        </w:rPr>
        <w:t xml:space="preserve"> মানি</w:t>
      </w:r>
      <w:r>
        <w:rPr>
          <w:color w:val="460000"/>
        </w:rPr>
        <w:t xml:space="preserve"> করে</w:t>
      </w:r>
      <w:r>
        <w:rPr>
          <w:color w:val="000060"/>
        </w:rPr>
        <w:t xml:space="preserve"> টাকা</w:t>
      </w:r>
      <w:r>
        <w:rPr>
          <w:color w:val="000059"/>
        </w:rPr>
        <w:t xml:space="preserve"> বোনাস</w:t>
      </w:r>
      <w:r>
        <w:rPr>
          <w:color w:val="000081"/>
        </w:rPr>
        <w:t xml:space="preserve"> পায়নি</w:t>
      </w:r>
      <w:r>
        <w:br/>
      </w:r>
      <w:r>
        <w:rPr>
          <w:color w:val="7F0000"/>
        </w:rPr>
        <w:t xml:space="preserve"> amy</w:t>
      </w:r>
      <w:r>
        <w:rPr>
          <w:color w:val="00002F"/>
        </w:rPr>
        <w:t xml:space="preserve"> goto</w:t>
      </w:r>
      <w:r>
        <w:rPr>
          <w:color w:val="000049"/>
        </w:rPr>
        <w:t xml:space="preserve"> klka</w:t>
      </w:r>
      <w:r>
        <w:rPr>
          <w:color w:val="000049"/>
        </w:rPr>
        <w:t xml:space="preserve"> tairk</w:t>
      </w:r>
      <w:r>
        <w:rPr>
          <w:color w:val="000033"/>
        </w:rPr>
        <w:t xml:space="preserve"> taka</w:t>
      </w:r>
      <w:r>
        <w:rPr>
          <w:color w:val="000049"/>
        </w:rPr>
        <w:t xml:space="preserve"> rechat</w:t>
      </w:r>
      <w:r>
        <w:rPr>
          <w:color w:val="350000"/>
        </w:rPr>
        <w:t xml:space="preserve"> ja</w:t>
      </w:r>
      <w:r>
        <w:rPr>
          <w:color w:val="000033"/>
        </w:rPr>
        <w:t xml:space="preserve"> taka</w:t>
      </w:r>
      <w:r>
        <w:rPr>
          <w:color w:val="00003E"/>
        </w:rPr>
        <w:t xml:space="preserve"> casbak</w:t>
      </w:r>
      <w:r>
        <w:rPr>
          <w:color w:val="000049"/>
        </w:rPr>
        <w:t xml:space="preserve"> arital</w:t>
      </w:r>
      <w:r>
        <w:rPr>
          <w:color w:val="000049"/>
        </w:rPr>
        <w:t xml:space="preserve"> nabira</w:t>
      </w:r>
      <w:r>
        <w:rPr>
          <w:color w:val="7F0000"/>
        </w:rPr>
        <w:t xml:space="preserve"> amy</w:t>
      </w:r>
      <w:r>
        <w:rPr>
          <w:color w:val="490000"/>
        </w:rPr>
        <w:t xml:space="preserve"> kores</w:t>
      </w:r>
      <w:r>
        <w:rPr>
          <w:color w:val="000042"/>
        </w:rPr>
        <w:t xml:space="preserve"> pini</w:t>
      </w:r>
      <w:r>
        <w:br/>
      </w:r>
      <w:r>
        <w:rPr>
          <w:color w:val="310000"/>
        </w:rPr>
        <w:t xml:space="preserve"> i</w:t>
      </w:r>
      <w:r>
        <w:rPr>
          <w:color w:val="000064"/>
        </w:rPr>
        <w:t xml:space="preserve"> didn't</w:t>
      </w:r>
      <w:r>
        <w:rPr>
          <w:color w:val="00007D"/>
        </w:rPr>
        <w:t xml:space="preserve"> found</w:t>
      </w:r>
      <w:r>
        <w:rPr>
          <w:color w:val="00006E"/>
        </w:rPr>
        <w:t xml:space="preserve"> cash</w:t>
      </w:r>
      <w:r>
        <w:rPr>
          <w:color w:val="000039"/>
        </w:rPr>
        <w:t xml:space="preserve"> back</w:t>
      </w:r>
      <w:r>
        <w:rPr>
          <w:color w:val="480000"/>
        </w:rPr>
        <w:t xml:space="preserve"> for</w:t>
      </w:r>
      <w:r>
        <w:rPr>
          <w:color w:val="000042"/>
        </w:rPr>
        <w:t xml:space="preserve"> card</w:t>
      </w:r>
      <w:r>
        <w:rPr>
          <w:color w:val="000033"/>
        </w:rPr>
        <w:t xml:space="preserve"> to</w:t>
      </w:r>
      <w:r>
        <w:rPr>
          <w:color w:val="000024"/>
        </w:rPr>
        <w:t xml:space="preserve"> bkash</w:t>
      </w:r>
      <w:r>
        <w:rPr>
          <w:color w:val="00006E"/>
        </w:rPr>
        <w:t xml:space="preserve"> cash</w:t>
      </w:r>
      <w:r>
        <w:rPr>
          <w:color w:val="000044"/>
        </w:rPr>
        <w:t xml:space="preserve"> in</w:t>
      </w:r>
      <w:r>
        <w:rPr>
          <w:color w:val="000034"/>
        </w:rPr>
        <w:t xml:space="preserve"> offer</w:t>
      </w:r>
      <w:r>
        <w:br/>
      </w:r>
      <w:r>
        <w:rPr>
          <w:color w:val="000000"/>
        </w:rPr>
        <w:t xml:space="preserve"> taka</w:t>
      </w:r>
      <w:r>
        <w:rPr>
          <w:color w:val="000062"/>
        </w:rPr>
        <w:t xml:space="preserve"> payment</w:t>
      </w:r>
      <w:r>
        <w:rPr>
          <w:color w:val="770000"/>
        </w:rPr>
        <w:t xml:space="preserve"> korlam</w:t>
      </w:r>
      <w:r>
        <w:rPr>
          <w:color w:val="000052"/>
        </w:rPr>
        <w:t xml:space="preserve"> cash</w:t>
      </w:r>
      <w:r>
        <w:rPr>
          <w:color w:val="000055"/>
        </w:rPr>
        <w:t xml:space="preserve"> back</w:t>
      </w:r>
      <w:r>
        <w:rPr>
          <w:color w:val="000090"/>
        </w:rPr>
        <w:t xml:space="preserve"> painai</w:t>
      </w:r>
      <w:r>
        <w:rPr>
          <w:color w:val="00004D"/>
        </w:rPr>
        <w:t xml:space="preserve"> to</w:t>
      </w:r>
      <w:r>
        <w:br/>
      </w:r>
      <w:r>
        <w:rPr>
          <w:color w:val="000057"/>
        </w:rPr>
        <w:t xml:space="preserve"> ekhane</w:t>
      </w:r>
      <w:r>
        <w:rPr>
          <w:color w:val="000043"/>
        </w:rPr>
        <w:t xml:space="preserve"> dekhacche</w:t>
      </w:r>
      <w:r>
        <w:rPr>
          <w:color w:val="000026"/>
        </w:rPr>
        <w:t xml:space="preserve"> my</w:t>
      </w:r>
      <w:r>
        <w:rPr>
          <w:color w:val="00004E"/>
        </w:rPr>
        <w:t xml:space="preserve"> challenge</w:t>
      </w:r>
      <w:r>
        <w:rPr>
          <w:color w:val="000036"/>
        </w:rPr>
        <w:t xml:space="preserve"> option</w:t>
      </w:r>
      <w:r>
        <w:rPr>
          <w:color w:val="000026"/>
        </w:rPr>
        <w:t xml:space="preserve"> theke</w:t>
      </w:r>
      <w:r>
        <w:rPr>
          <w:color w:val="000060"/>
        </w:rPr>
        <w:t xml:space="preserve"> income</w:t>
      </w:r>
      <w:r>
        <w:rPr>
          <w:color w:val="000046"/>
        </w:rPr>
        <w:t xml:space="preserve"> taka</w:t>
      </w:r>
      <w:r>
        <w:rPr>
          <w:color w:val="3F0000"/>
        </w:rPr>
        <w:t xml:space="preserve"> kinto</w:t>
      </w:r>
      <w:r>
        <w:rPr>
          <w:color w:val="200000"/>
        </w:rPr>
        <w:t xml:space="preserve"> amar</w:t>
      </w:r>
      <w:r>
        <w:rPr>
          <w:color w:val="00001E"/>
        </w:rPr>
        <w:t xml:space="preserve"> account</w:t>
      </w:r>
      <w:r>
        <w:rPr>
          <w:color w:val="000025"/>
        </w:rPr>
        <w:t xml:space="preserve"> e</w:t>
      </w:r>
      <w:r>
        <w:rPr>
          <w:color w:val="000025"/>
        </w:rPr>
        <w:t xml:space="preserve"> to</w:t>
      </w:r>
      <w:r>
        <w:rPr>
          <w:color w:val="00004B"/>
        </w:rPr>
        <w:t xml:space="preserve"> ek</w:t>
      </w:r>
      <w:r>
        <w:rPr>
          <w:color w:val="000046"/>
        </w:rPr>
        <w:t xml:space="preserve"> taka</w:t>
      </w:r>
      <w:r>
        <w:rPr>
          <w:color w:val="380000"/>
        </w:rPr>
        <w:t xml:space="preserve"> o</w:t>
      </w:r>
      <w:r>
        <w:rPr>
          <w:color w:val="000056"/>
        </w:rPr>
        <w:t xml:space="preserve"> ashlo</w:t>
      </w:r>
      <w:r>
        <w:rPr>
          <w:color w:val="000022"/>
        </w:rPr>
        <w:t xml:space="preserve"> na</w:t>
      </w:r>
      <w:r>
        <w:br/>
      </w:r>
      <w:r>
        <w:rPr>
          <w:color w:val="000053"/>
        </w:rPr>
        <w:t xml:space="preserve"> ক্যাশব্যাক</w:t>
      </w:r>
      <w:r>
        <w:rPr>
          <w:color w:val="000084"/>
        </w:rPr>
        <w:t xml:space="preserve"> পাওয়ার</w:t>
      </w:r>
      <w:r>
        <w:rPr>
          <w:color w:val="000072"/>
        </w:rPr>
        <w:t xml:space="preserve"> কথা</w:t>
      </w:r>
      <w:r>
        <w:rPr>
          <w:color w:val="000097"/>
        </w:rPr>
        <w:t xml:space="preserve"> আসলো</w:t>
      </w:r>
      <w:r>
        <w:rPr>
          <w:color w:val="000043"/>
        </w:rPr>
        <w:t xml:space="preserve"> না</w:t>
      </w:r>
      <w:r>
        <w:rPr>
          <w:color w:val="000000"/>
        </w:rPr>
        <w:t xml:space="preserve"> কেন</w:t>
      </w:r>
      <w:r>
        <w:br/>
      </w:r>
      <w:r>
        <w:rPr>
          <w:color w:val="5C0000"/>
        </w:rPr>
        <w:t xml:space="preserve"> could</w:t>
      </w:r>
      <w:r>
        <w:rPr>
          <w:color w:val="00003E"/>
        </w:rPr>
        <w:t xml:space="preserve"> not</w:t>
      </w:r>
      <w:r>
        <w:rPr>
          <w:color w:val="000042"/>
        </w:rPr>
        <w:t xml:space="preserve"> get</w:t>
      </w:r>
      <w:r>
        <w:rPr>
          <w:color w:val="00007C"/>
        </w:rPr>
        <w:t xml:space="preserve"> cashbcak</w:t>
      </w:r>
      <w:r>
        <w:rPr>
          <w:color w:val="000059"/>
        </w:rPr>
        <w:t xml:space="preserve"> after</w:t>
      </w:r>
      <w:r>
        <w:rPr>
          <w:color w:val="00006E"/>
        </w:rPr>
        <w:t xml:space="preserve"> paying</w:t>
      </w:r>
      <w:r>
        <w:rPr>
          <w:color w:val="00002E"/>
        </w:rPr>
        <w:t xml:space="preserve"> to</w:t>
      </w:r>
      <w:r>
        <w:rPr>
          <w:color w:val="000065"/>
        </w:rPr>
        <w:t xml:space="preserve"> pathao</w:t>
      </w:r>
      <w:r>
        <w:rPr>
          <w:color w:val="000000"/>
        </w:rPr>
        <w:t xml:space="preserve"> food</w:t>
      </w:r>
      <w:r>
        <w:br/>
      </w:r>
      <w:r>
        <w:rPr>
          <w:color w:val="00005D"/>
        </w:rPr>
        <w:t xml:space="preserve"> আজকে</w:t>
      </w:r>
      <w:r>
        <w:rPr>
          <w:color w:val="00009E"/>
        </w:rPr>
        <w:t xml:space="preserve"> সকালবেলা</w:t>
      </w:r>
      <w:r>
        <w:rPr>
          <w:color w:val="000055"/>
        </w:rPr>
        <w:t xml:space="preserve"> অ্যাপ</w:t>
      </w:r>
      <w:r>
        <w:rPr>
          <w:color w:val="000034"/>
        </w:rPr>
        <w:t xml:space="preserve"> থেকে</w:t>
      </w:r>
      <w:r>
        <w:rPr>
          <w:color w:val="000000"/>
        </w:rPr>
        <w:t xml:space="preserve"> ৳</w:t>
      </w:r>
      <w:r>
        <w:rPr>
          <w:color w:val="000047"/>
        </w:rPr>
        <w:t xml:space="preserve"> রিচার্জ</w:t>
      </w:r>
      <w:r>
        <w:rPr>
          <w:color w:val="000000"/>
        </w:rPr>
        <w:t xml:space="preserve"> করলাম</w:t>
      </w:r>
      <w:r>
        <w:rPr>
          <w:color w:val="000000"/>
        </w:rPr>
        <w:t xml:space="preserve"> ক্যাশব্যাক</w:t>
      </w:r>
      <w:r>
        <w:rPr>
          <w:color w:val="540000"/>
        </w:rPr>
        <w:t xml:space="preserve"> তো</w:t>
      </w:r>
      <w:r>
        <w:rPr>
          <w:color w:val="00005D"/>
        </w:rPr>
        <w:t xml:space="preserve"> পেলাম</w:t>
      </w:r>
      <w:r>
        <w:rPr>
          <w:color w:val="000000"/>
        </w:rPr>
        <w:t xml:space="preserve"> না</w:t>
      </w:r>
      <w:r>
        <w:br/>
      </w:r>
      <w:r>
        <w:rPr>
          <w:color w:val="000051"/>
        </w:rPr>
        <w:t xml:space="preserve"> ei</w:t>
      </w:r>
      <w:r>
        <w:rPr>
          <w:color w:val="000075"/>
        </w:rPr>
        <w:t xml:space="preserve"> matro</w:t>
      </w:r>
      <w:r>
        <w:rPr>
          <w:color w:val="00004E"/>
        </w:rPr>
        <w:t xml:space="preserve"> payment</w:t>
      </w:r>
      <w:r>
        <w:rPr>
          <w:color w:val="5F0000"/>
        </w:rPr>
        <w:t xml:space="preserve"> korlam</w:t>
      </w:r>
      <w:r>
        <w:rPr>
          <w:color w:val="410000"/>
        </w:rPr>
        <w:t xml:space="preserve"> but</w:t>
      </w:r>
      <w:r>
        <w:rPr>
          <w:color w:val="000042"/>
        </w:rPr>
        <w:t xml:space="preserve"> cashback</w:t>
      </w:r>
      <w:r>
        <w:rPr>
          <w:color w:val="000068"/>
        </w:rPr>
        <w:t xml:space="preserve"> ekhono</w:t>
      </w:r>
      <w:r>
        <w:rPr>
          <w:color w:val="000063"/>
        </w:rPr>
        <w:t xml:space="preserve"> paini</w:t>
      </w:r>
      <w:r>
        <w:br/>
      </w:r>
      <w:r>
        <w:rPr>
          <w:color w:val="1D0000"/>
        </w:rPr>
        <w:t xml:space="preserve"> আমি</w:t>
      </w:r>
      <w:r>
        <w:rPr>
          <w:color w:val="1C0000"/>
        </w:rPr>
        <w:t xml:space="preserve"> আমার</w:t>
      </w:r>
      <w:r>
        <w:rPr>
          <w:color w:val="00001C"/>
        </w:rPr>
        <w:t xml:space="preserve"> বিকাশ</w:t>
      </w:r>
      <w:r>
        <w:rPr>
          <w:color w:val="000024"/>
        </w:rPr>
        <w:t xml:space="preserve"> একাউন্ট</w:t>
      </w:r>
      <w:r>
        <w:rPr>
          <w:color w:val="000023"/>
        </w:rPr>
        <w:t xml:space="preserve"> থেকে</w:t>
      </w:r>
      <w:r>
        <w:rPr>
          <w:color w:val="000054"/>
        </w:rPr>
        <w:t xml:space="preserve"> টাকায়</w:t>
      </w:r>
      <w:r>
        <w:rPr>
          <w:color w:val="380000"/>
        </w:rPr>
        <w:t xml:space="preserve"> যে</w:t>
      </w:r>
      <w:r>
        <w:rPr>
          <w:color w:val="0000BA"/>
        </w:rPr>
        <w:t xml:space="preserve"> পরিমাণ</w:t>
      </w:r>
      <w:r>
        <w:rPr>
          <w:color w:val="000031"/>
        </w:rPr>
        <w:t xml:space="preserve"> রিচার্জ</w:t>
      </w:r>
      <w:r>
        <w:rPr>
          <w:color w:val="310000"/>
        </w:rPr>
        <w:t xml:space="preserve"> করেছি</w:t>
      </w:r>
      <w:r>
        <w:rPr>
          <w:color w:val="000044"/>
        </w:rPr>
        <w:t xml:space="preserve"> ওই</w:t>
      </w:r>
      <w:r>
        <w:rPr>
          <w:color w:val="0000BA"/>
        </w:rPr>
        <w:t xml:space="preserve"> পরিমাণ</w:t>
      </w:r>
      <w:r>
        <w:rPr>
          <w:color w:val="00002B"/>
        </w:rPr>
        <w:t xml:space="preserve"> ক্যাশব্যাক</w:t>
      </w:r>
      <w:r>
        <w:rPr>
          <w:color w:val="000039"/>
        </w:rPr>
        <w:t xml:space="preserve"> পাইনি</w:t>
      </w:r>
      <w:r>
        <w:br/>
      </w:r>
      <w:r>
        <w:rPr>
          <w:color w:val="00004D"/>
        </w:rPr>
        <w:t xml:space="preserve"> there</w:t>
      </w:r>
      <w:r>
        <w:rPr>
          <w:color w:val="510000"/>
        </w:rPr>
        <w:t xml:space="preserve"> was</w:t>
      </w:r>
      <w:r>
        <w:rPr>
          <w:color w:val="520000"/>
        </w:rPr>
        <w:t xml:space="preserve"> an</w:t>
      </w:r>
      <w:r>
        <w:rPr>
          <w:color w:val="00002E"/>
        </w:rPr>
        <w:t xml:space="preserve"> offer</w:t>
      </w:r>
      <w:r>
        <w:rPr>
          <w:color w:val="300000"/>
        </w:rPr>
        <w:t xml:space="preserve"> but</w:t>
      </w:r>
      <w:r>
        <w:rPr>
          <w:color w:val="000043"/>
        </w:rPr>
        <w:t xml:space="preserve"> no</w:t>
      </w:r>
      <w:r>
        <w:rPr>
          <w:color w:val="00002F"/>
        </w:rPr>
        <w:t xml:space="preserve"> money</w:t>
      </w:r>
      <w:r>
        <w:rPr>
          <w:color w:val="000059"/>
        </w:rPr>
        <w:t xml:space="preserve"> added</w:t>
      </w:r>
      <w:r>
        <w:rPr>
          <w:color w:val="00003C"/>
        </w:rPr>
        <w:t xml:space="preserve"> in</w:t>
      </w:r>
      <w:r>
        <w:rPr>
          <w:color w:val="00002F"/>
        </w:rPr>
        <w:t xml:space="preserve"> my</w:t>
      </w:r>
      <w:r>
        <w:rPr>
          <w:color w:val="000025"/>
        </w:rPr>
        <w:t xml:space="preserve"> account</w:t>
      </w:r>
      <w:r>
        <w:rPr>
          <w:color w:val="690000"/>
        </w:rPr>
        <w:t xml:space="preserve"> till</w:t>
      </w:r>
      <w:r>
        <w:rPr>
          <w:color w:val="000058"/>
        </w:rPr>
        <w:t xml:space="preserve"> today</w:t>
      </w:r>
      <w:r>
        <w:br/>
      </w:r>
      <w:r>
        <w:rPr>
          <w:color w:val="310000"/>
        </w:rPr>
        <w:t xml:space="preserve"> amar</w:t>
      </w:r>
      <w:r>
        <w:rPr>
          <w:color w:val="000080"/>
        </w:rPr>
        <w:t xml:space="preserve"> challange</w:t>
      </w:r>
      <w:r>
        <w:rPr>
          <w:color w:val="340000"/>
        </w:rPr>
        <w:t xml:space="preserve"> a</w:t>
      </w:r>
      <w:r>
        <w:rPr>
          <w:color w:val="00006C"/>
        </w:rPr>
        <w:t xml:space="preserve"> taka</w:t>
      </w:r>
      <w:r>
        <w:rPr>
          <w:color w:val="00003D"/>
        </w:rPr>
        <w:t xml:space="preserve"> recharge</w:t>
      </w:r>
      <w:r>
        <w:rPr>
          <w:color w:val="000042"/>
        </w:rPr>
        <w:t xml:space="preserve"> kore</w:t>
      </w:r>
      <w:r>
        <w:rPr>
          <w:color w:val="00006C"/>
        </w:rPr>
        <w:t xml:space="preserve"> taka</w:t>
      </w:r>
      <w:r>
        <w:rPr>
          <w:color w:val="000053"/>
        </w:rPr>
        <w:t xml:space="preserve"> bonus</w:t>
      </w:r>
      <w:r>
        <w:rPr>
          <w:color w:val="00005D"/>
        </w:rPr>
        <w:t xml:space="preserve"> pelam</w:t>
      </w:r>
      <w:r>
        <w:rPr>
          <w:color w:val="000034"/>
        </w:rPr>
        <w:t xml:space="preserve"> na</w:t>
      </w:r>
      <w:r>
        <w:rPr>
          <w:color w:val="000046"/>
        </w:rPr>
        <w:t xml:space="preserve"> kno</w:t>
      </w:r>
      <w:r>
        <w:br/>
      </w:r>
      <w:r>
        <w:rPr>
          <w:color w:val="00005A"/>
        </w:rPr>
        <w:t xml:space="preserve"> there</w:t>
      </w:r>
      <w:r>
        <w:rPr>
          <w:color w:val="2F0000"/>
        </w:rPr>
        <w:t xml:space="preserve"> was</w:t>
      </w:r>
      <w:r>
        <w:rPr>
          <w:color w:val="00001B"/>
        </w:rPr>
        <w:t xml:space="preserve"> offer</w:t>
      </w:r>
      <w:r>
        <w:rPr>
          <w:color w:val="2C0000"/>
        </w:rPr>
        <w:t xml:space="preserve"> that</w:t>
      </w:r>
      <w:r>
        <w:rPr>
          <w:color w:val="000038"/>
        </w:rPr>
        <w:t xml:space="preserve"> says</w:t>
      </w:r>
      <w:r>
        <w:rPr>
          <w:color w:val="4D0000"/>
        </w:rPr>
        <w:t xml:space="preserve"> i</w:t>
      </w:r>
      <w:r>
        <w:rPr>
          <w:color w:val="2C0000"/>
        </w:rPr>
        <w:t xml:space="preserve"> will</w:t>
      </w:r>
      <w:r>
        <w:rPr>
          <w:color w:val="000026"/>
        </w:rPr>
        <w:t xml:space="preserve"> get</w:t>
      </w:r>
      <w:r>
        <w:rPr>
          <w:color w:val="000018"/>
        </w:rPr>
        <w:t xml:space="preserve"> tk</w:t>
      </w:r>
      <w:r>
        <w:rPr>
          <w:color w:val="2D0000"/>
        </w:rPr>
        <w:t xml:space="preserve"> if</w:t>
      </w:r>
      <w:r>
        <w:rPr>
          <w:color w:val="4D0000"/>
        </w:rPr>
        <w:t xml:space="preserve"> i</w:t>
      </w:r>
      <w:r>
        <w:rPr>
          <w:color w:val="00003A"/>
        </w:rPr>
        <w:t xml:space="preserve"> add</w:t>
      </w:r>
      <w:r>
        <w:rPr>
          <w:color w:val="000052"/>
        </w:rPr>
        <w:t xml:space="preserve"> money</w:t>
      </w:r>
      <w:r>
        <w:rPr>
          <w:color w:val="000047"/>
        </w:rPr>
        <w:t xml:space="preserve"> from</w:t>
      </w:r>
      <w:r>
        <w:rPr>
          <w:color w:val="00001B"/>
        </w:rPr>
        <w:t xml:space="preserve"> my</w:t>
      </w:r>
      <w:r>
        <w:rPr>
          <w:color w:val="000022"/>
        </w:rPr>
        <w:t xml:space="preserve"> card</w:t>
      </w:r>
      <w:r>
        <w:rPr>
          <w:color w:val="000023"/>
        </w:rPr>
        <w:t xml:space="preserve"> in</w:t>
      </w:r>
      <w:r>
        <w:rPr>
          <w:color w:val="000055"/>
        </w:rPr>
        <w:t xml:space="preserve"> friday</w:t>
      </w:r>
      <w:r>
        <w:rPr>
          <w:color w:val="4D0000"/>
        </w:rPr>
        <w:t xml:space="preserve"> i</w:t>
      </w:r>
      <w:r>
        <w:rPr>
          <w:color w:val="00003A"/>
        </w:rPr>
        <w:t xml:space="preserve"> add</w:t>
      </w:r>
      <w:r>
        <w:rPr>
          <w:color w:val="000052"/>
        </w:rPr>
        <w:t xml:space="preserve"> money</w:t>
      </w:r>
      <w:r>
        <w:rPr>
          <w:color w:val="00002A"/>
        </w:rPr>
        <w:t xml:space="preserve"> last</w:t>
      </w:r>
      <w:r>
        <w:rPr>
          <w:color w:val="000055"/>
        </w:rPr>
        <w:t xml:space="preserve"> friday</w:t>
      </w:r>
      <w:r>
        <w:rPr>
          <w:color w:val="1C0000"/>
        </w:rPr>
        <w:t xml:space="preserve"> but</w:t>
      </w:r>
      <w:r>
        <w:rPr>
          <w:color w:val="00005A"/>
        </w:rPr>
        <w:t xml:space="preserve"> there</w:t>
      </w:r>
      <w:r>
        <w:rPr>
          <w:color w:val="210000"/>
        </w:rPr>
        <w:t xml:space="preserve"> is</w:t>
      </w:r>
      <w:r>
        <w:rPr>
          <w:color w:val="000027"/>
        </w:rPr>
        <w:t xml:space="preserve"> no</w:t>
      </w:r>
      <w:r>
        <w:rPr>
          <w:color w:val="000052"/>
        </w:rPr>
        <w:t xml:space="preserve"> money</w:t>
      </w:r>
      <w:r>
        <w:rPr>
          <w:color w:val="420000"/>
        </w:rPr>
        <w:t xml:space="preserve"> came</w:t>
      </w:r>
      <w:r>
        <w:rPr>
          <w:color w:val="000047"/>
        </w:rPr>
        <w:t xml:space="preserve"> from</w:t>
      </w:r>
      <w:r>
        <w:rPr>
          <w:color w:val="000020"/>
        </w:rPr>
        <w:t xml:space="preserve"> bikash</w:t>
      </w:r>
      <w:r>
        <w:br/>
      </w:r>
      <w:r>
        <w:rPr>
          <w:color w:val="1C0000"/>
        </w:rPr>
        <w:t xml:space="preserve"> amar</w:t>
      </w:r>
      <w:r>
        <w:rPr>
          <w:color w:val="00001A"/>
        </w:rPr>
        <w:t xml:space="preserve"> account</w:t>
      </w:r>
      <w:r>
        <w:rPr>
          <w:color w:val="000044"/>
        </w:rPr>
        <w:t xml:space="preserve"> kholar</w:t>
      </w:r>
      <w:r>
        <w:rPr>
          <w:color w:val="00003B"/>
        </w:rPr>
        <w:t xml:space="preserve"> somoy</w:t>
      </w:r>
      <w:r>
        <w:rPr>
          <w:color w:val="330000"/>
        </w:rPr>
        <w:t xml:space="preserve"> amake</w:t>
      </w:r>
      <w:r>
        <w:rPr>
          <w:color w:val="00003E"/>
        </w:rPr>
        <w:t xml:space="preserve"> taka</w:t>
      </w:r>
      <w:r>
        <w:rPr>
          <w:color w:val="000047"/>
        </w:rPr>
        <w:t xml:space="preserve"> cashback</w:t>
      </w:r>
      <w:r>
        <w:rPr>
          <w:color w:val="000031"/>
        </w:rPr>
        <w:t xml:space="preserve"> dite</w:t>
      </w:r>
      <w:r>
        <w:rPr>
          <w:color w:val="000056"/>
        </w:rPr>
        <w:t xml:space="preserve"> chaicilo</w:t>
      </w:r>
      <w:r>
        <w:rPr>
          <w:color w:val="1A0000"/>
        </w:rPr>
        <w:t xml:space="preserve"> ami</w:t>
      </w:r>
      <w:r>
        <w:rPr>
          <w:color w:val="00003E"/>
        </w:rPr>
        <w:t xml:space="preserve"> taka</w:t>
      </w:r>
      <w:r>
        <w:rPr>
          <w:color w:val="000040"/>
        </w:rPr>
        <w:t xml:space="preserve"> load</w:t>
      </w:r>
      <w:r>
        <w:rPr>
          <w:color w:val="320000"/>
        </w:rPr>
        <w:t xml:space="preserve"> o</w:t>
      </w:r>
      <w:r>
        <w:rPr>
          <w:color w:val="000056"/>
        </w:rPr>
        <w:t xml:space="preserve"> diace</w:t>
      </w:r>
      <w:r>
        <w:rPr>
          <w:color w:val="00002E"/>
        </w:rPr>
        <w:t xml:space="preserve"> ekta</w:t>
      </w:r>
      <w:r>
        <w:rPr>
          <w:color w:val="000020"/>
        </w:rPr>
        <w:t xml:space="preserve"> number</w:t>
      </w:r>
      <w:r>
        <w:rPr>
          <w:color w:val="00003F"/>
        </w:rPr>
        <w:t xml:space="preserve"> akono</w:t>
      </w:r>
      <w:r>
        <w:rPr>
          <w:color w:val="000029"/>
        </w:rPr>
        <w:t xml:space="preserve"> kono</w:t>
      </w:r>
      <w:r>
        <w:rPr>
          <w:color w:val="000047"/>
        </w:rPr>
        <w:t xml:space="preserve"> cashback</w:t>
      </w:r>
      <w:r>
        <w:rPr>
          <w:color w:val="000059"/>
        </w:rPr>
        <w:t xml:space="preserve"> pae</w:t>
      </w:r>
      <w:r>
        <w:rPr>
          <w:color w:val="000028"/>
        </w:rPr>
        <w:t xml:space="preserve"> nai</w:t>
      </w:r>
      <w:r>
        <w:br/>
      </w:r>
      <w:r>
        <w:rPr>
          <w:color w:val="320000"/>
        </w:rPr>
        <w:t xml:space="preserve"> আমি</w:t>
      </w:r>
      <w:r>
        <w:rPr>
          <w:color w:val="000058"/>
        </w:rPr>
        <w:t xml:space="preserve"> card</w:t>
      </w:r>
      <w:r>
        <w:rPr>
          <w:color w:val="000045"/>
        </w:rPr>
        <w:t xml:space="preserve"> to</w:t>
      </w:r>
      <w:r>
        <w:rPr>
          <w:color w:val="000031"/>
        </w:rPr>
        <w:t xml:space="preserve"> bkash</w:t>
      </w:r>
      <w:r>
        <w:rPr>
          <w:color w:val="000041"/>
        </w:rPr>
        <w:t xml:space="preserve"> taka</w:t>
      </w:r>
      <w:r>
        <w:rPr>
          <w:color w:val="00004B"/>
        </w:rPr>
        <w:t xml:space="preserve"> add</w:t>
      </w:r>
      <w:r>
        <w:rPr>
          <w:color w:val="000047"/>
        </w:rPr>
        <w:t xml:space="preserve"> money</w:t>
      </w:r>
      <w:r>
        <w:rPr>
          <w:color w:val="4A0000"/>
        </w:rPr>
        <w:t xml:space="preserve"> করে</w:t>
      </w:r>
      <w:r>
        <w:rPr>
          <w:color w:val="000032"/>
        </w:rPr>
        <w:t xml:space="preserve"> টাকা</w:t>
      </w:r>
      <w:r>
        <w:rPr>
          <w:color w:val="00005E"/>
        </w:rPr>
        <w:t xml:space="preserve"> বোনাস</w:t>
      </w:r>
      <w:r>
        <w:rPr>
          <w:color w:val="00006C"/>
        </w:rPr>
        <w:t xml:space="preserve"> পেলাম</w:t>
      </w:r>
      <w:r>
        <w:rPr>
          <w:color w:val="00003C"/>
        </w:rPr>
        <w:t xml:space="preserve"> না</w:t>
      </w:r>
      <w:r>
        <w:br/>
      </w:r>
      <w:r>
        <w:rPr>
          <w:color w:val="2E0000"/>
        </w:rPr>
        <w:t xml:space="preserve"> আমি</w:t>
      </w:r>
      <w:r>
        <w:rPr>
          <w:color w:val="000071"/>
        </w:rPr>
        <w:t xml:space="preserve"> শুক্রবার</w:t>
      </w:r>
      <w:r>
        <w:rPr>
          <w:color w:val="00002E"/>
        </w:rPr>
        <w:t xml:space="preserve"> টাকা</w:t>
      </w:r>
      <w:r>
        <w:rPr>
          <w:color w:val="000045"/>
        </w:rPr>
        <w:t xml:space="preserve"> add</w:t>
      </w:r>
      <w:r>
        <w:rPr>
          <w:color w:val="00006D"/>
        </w:rPr>
        <w:t xml:space="preserve"> many</w:t>
      </w:r>
      <w:r>
        <w:rPr>
          <w:color w:val="4E0000"/>
        </w:rPr>
        <w:t xml:space="preserve"> করেছি</w:t>
      </w:r>
      <w:r>
        <w:rPr>
          <w:color w:val="3F0000"/>
        </w:rPr>
        <w:t xml:space="preserve"> কিন্তু</w:t>
      </w:r>
      <w:r>
        <w:rPr>
          <w:color w:val="000043"/>
        </w:rPr>
        <w:t xml:space="preserve"> cash</w:t>
      </w:r>
      <w:r>
        <w:rPr>
          <w:color w:val="000046"/>
        </w:rPr>
        <w:t xml:space="preserve"> back</w:t>
      </w:r>
      <w:r>
        <w:rPr>
          <w:color w:val="00006A"/>
        </w:rPr>
        <w:t xml:space="preserve"> আসেনি</w:t>
      </w:r>
      <w:r>
        <w:br/>
      </w:r>
      <w:r>
        <w:rPr>
          <w:color w:val="300000"/>
        </w:rPr>
        <w:t xml:space="preserve"> আমি</w:t>
      </w:r>
      <w:r>
        <w:rPr>
          <w:color w:val="000077"/>
        </w:rPr>
        <w:t xml:space="preserve"> শুক্রবার</w:t>
      </w:r>
      <w:r>
        <w:rPr>
          <w:color w:val="000031"/>
        </w:rPr>
        <w:t xml:space="preserve"> টাকা</w:t>
      </w:r>
      <w:r>
        <w:rPr>
          <w:color w:val="00005D"/>
        </w:rPr>
        <w:t xml:space="preserve"> এড</w:t>
      </w:r>
      <w:r>
        <w:rPr>
          <w:color w:val="000050"/>
        </w:rPr>
        <w:t xml:space="preserve"> মানি</w:t>
      </w:r>
      <w:r>
        <w:rPr>
          <w:color w:val="000000"/>
        </w:rPr>
        <w:t xml:space="preserve"> করছি</w:t>
      </w:r>
      <w:r>
        <w:rPr>
          <w:color w:val="420000"/>
        </w:rPr>
        <w:t xml:space="preserve"> কিন্তু</w:t>
      </w:r>
      <w:r>
        <w:rPr>
          <w:color w:val="00005B"/>
        </w:rPr>
        <w:t xml:space="preserve"> বোনাস</w:t>
      </w:r>
      <w:r>
        <w:rPr>
          <w:color w:val="000031"/>
        </w:rPr>
        <w:t xml:space="preserve"> টাকা</w:t>
      </w:r>
      <w:r>
        <w:rPr>
          <w:color w:val="660000"/>
        </w:rPr>
        <w:t xml:space="preserve"> পাই</w:t>
      </w:r>
      <w:r>
        <w:rPr>
          <w:color w:val="000055"/>
        </w:rPr>
        <w:t xml:space="preserve"> নাই</w:t>
      </w:r>
      <w:r>
        <w:br/>
      </w:r>
      <w:r>
        <w:rPr>
          <w:color w:val="1C0000"/>
        </w:rPr>
        <w:t xml:space="preserve"> ami</w:t>
      </w:r>
      <w:r>
        <w:rPr>
          <w:color w:val="00005E"/>
        </w:rPr>
        <w:t xml:space="preserve"> standards</w:t>
      </w:r>
      <w:r>
        <w:rPr>
          <w:color w:val="000029"/>
        </w:rPr>
        <w:t xml:space="preserve"> bank</w:t>
      </w:r>
      <w:r>
        <w:rPr>
          <w:color w:val="000046"/>
        </w:rPr>
        <w:t xml:space="preserve"> theka</w:t>
      </w:r>
      <w:r>
        <w:rPr>
          <w:color w:val="000040"/>
        </w:rPr>
        <w:t xml:space="preserve"> tk</w:t>
      </w:r>
      <w:r>
        <w:rPr>
          <w:color w:val="000026"/>
        </w:rPr>
        <w:t xml:space="preserve"> add</w:t>
      </w:r>
      <w:r>
        <w:rPr>
          <w:color w:val="000024"/>
        </w:rPr>
        <w:t xml:space="preserve"> money</w:t>
      </w:r>
      <w:r>
        <w:rPr>
          <w:color w:val="000041"/>
        </w:rPr>
        <w:t xml:space="preserve"> korce</w:t>
      </w:r>
      <w:r>
        <w:rPr>
          <w:color w:val="350000"/>
        </w:rPr>
        <w:t xml:space="preserve"> and</w:t>
      </w:r>
      <w:r>
        <w:rPr>
          <w:color w:val="470000"/>
        </w:rPr>
        <w:t xml:space="preserve"> ajk</w:t>
      </w:r>
      <w:r>
        <w:rPr>
          <w:color w:val="000040"/>
        </w:rPr>
        <w:t xml:space="preserve"> tk</w:t>
      </w:r>
      <w:r>
        <w:rPr>
          <w:color w:val="00005A"/>
        </w:rPr>
        <w:t xml:space="preserve"> shapno</w:t>
      </w:r>
      <w:r>
        <w:rPr>
          <w:color w:val="000045"/>
        </w:rPr>
        <w:t xml:space="preserve"> coupon</w:t>
      </w:r>
      <w:r>
        <w:rPr>
          <w:color w:val="00005A"/>
        </w:rPr>
        <w:t xml:space="preserve"> paice</w:t>
      </w:r>
      <w:r>
        <w:rPr>
          <w:color w:val="240000"/>
        </w:rPr>
        <w:t xml:space="preserve"> but</w:t>
      </w:r>
      <w:r>
        <w:rPr>
          <w:color w:val="000040"/>
        </w:rPr>
        <w:t xml:space="preserve"> tk</w:t>
      </w:r>
      <w:r>
        <w:rPr>
          <w:color w:val="000025"/>
        </w:rPr>
        <w:t xml:space="preserve"> cash</w:t>
      </w:r>
      <w:r>
        <w:rPr>
          <w:color w:val="000026"/>
        </w:rPr>
        <w:t xml:space="preserve"> back</w:t>
      </w:r>
      <w:r>
        <w:rPr>
          <w:color w:val="000024"/>
        </w:rPr>
        <w:t xml:space="preserve"> ta</w:t>
      </w:r>
      <w:r>
        <w:rPr>
          <w:color w:val="320000"/>
        </w:rPr>
        <w:t xml:space="preserve"> pai</w:t>
      </w:r>
      <w:r>
        <w:rPr>
          <w:color w:val="000000"/>
        </w:rPr>
        <w:t xml:space="preserve"> nai</w:t>
      </w:r>
      <w:r>
        <w:br/>
      </w:r>
      <w:r>
        <w:rPr>
          <w:color w:val="00002C"/>
        </w:rPr>
        <w:t xml:space="preserve"> টাকা</w:t>
      </w:r>
      <w:r>
        <w:rPr>
          <w:color w:val="000025"/>
        </w:rPr>
        <w:t xml:space="preserve"> নিতে</w:t>
      </w:r>
      <w:r>
        <w:rPr>
          <w:color w:val="00002C"/>
        </w:rPr>
        <w:t xml:space="preserve"> টাকা</w:t>
      </w:r>
      <w:r>
        <w:rPr>
          <w:color w:val="000029"/>
        </w:rPr>
        <w:t xml:space="preserve"> বোনাস</w:t>
      </w:r>
      <w:r>
        <w:rPr>
          <w:color w:val="000021"/>
        </w:rPr>
        <w:t xml:space="preserve"> অফার</w:t>
      </w:r>
      <w:r>
        <w:rPr>
          <w:color w:val="000033"/>
        </w:rPr>
        <w:t xml:space="preserve"> শেষ</w:t>
      </w:r>
      <w:r>
        <w:rPr>
          <w:color w:val="310000"/>
        </w:rPr>
        <w:t xml:space="preserve"> হয়ে</w:t>
      </w:r>
      <w:r>
        <w:rPr>
          <w:color w:val="000025"/>
        </w:rPr>
        <w:t xml:space="preserve"> গেছে</w:t>
      </w:r>
      <w:r>
        <w:rPr>
          <w:color w:val="3D0000"/>
        </w:rPr>
        <w:t xml:space="preserve"> আমরা</w:t>
      </w:r>
      <w:r>
        <w:rPr>
          <w:color w:val="000033"/>
        </w:rPr>
        <w:t xml:space="preserve"> ওই</w:t>
      </w:r>
      <w:r>
        <w:rPr>
          <w:color w:val="000051"/>
        </w:rPr>
        <w:t xml:space="preserve"> ক্যাম্পে</w:t>
      </w:r>
      <w:r>
        <w:rPr>
          <w:color w:val="000033"/>
        </w:rPr>
        <w:t xml:space="preserve"> যোগ</w:t>
      </w:r>
      <w:r>
        <w:rPr>
          <w:color w:val="00007E"/>
        </w:rPr>
        <w:t xml:space="preserve"> দেয়া</w:t>
      </w:r>
      <w:r>
        <w:rPr>
          <w:color w:val="000049"/>
        </w:rPr>
        <w:t xml:space="preserve"> সত্বেও</w:t>
      </w:r>
      <w:r>
        <w:rPr>
          <w:color w:val="430000"/>
        </w:rPr>
        <w:t xml:space="preserve"> আমাদের</w:t>
      </w:r>
      <w:r>
        <w:rPr>
          <w:color w:val="000046"/>
        </w:rPr>
        <w:t xml:space="preserve"> বোনাসের</w:t>
      </w:r>
      <w:r>
        <w:rPr>
          <w:color w:val="000032"/>
        </w:rPr>
        <w:t xml:space="preserve"> টাকাটা</w:t>
      </w:r>
      <w:r>
        <w:rPr>
          <w:color w:val="00007E"/>
        </w:rPr>
        <w:t xml:space="preserve"> দেয়া</w:t>
      </w:r>
      <w:r>
        <w:rPr>
          <w:color w:val="000038"/>
        </w:rPr>
        <w:t xml:space="preserve"> হয়নি</w:t>
      </w:r>
      <w:r>
        <w:br/>
      </w:r>
      <w:r>
        <w:rPr>
          <w:color w:val="000052"/>
        </w:rPr>
        <w:t xml:space="preserve"> add</w:t>
      </w:r>
      <w:r>
        <w:rPr>
          <w:color w:val="000080"/>
        </w:rPr>
        <w:t xml:space="preserve"> many</w:t>
      </w:r>
      <w:r>
        <w:rPr>
          <w:color w:val="000000"/>
        </w:rPr>
        <w:t xml:space="preserve"> t</w:t>
      </w:r>
      <w:r>
        <w:rPr>
          <w:color w:val="000046"/>
        </w:rPr>
        <w:t xml:space="preserve"> taka</w:t>
      </w:r>
      <w:r>
        <w:rPr>
          <w:color w:val="000099"/>
        </w:rPr>
        <w:t xml:space="preserve"> dilo</w:t>
      </w:r>
      <w:r>
        <w:rPr>
          <w:color w:val="000044"/>
        </w:rPr>
        <w:t xml:space="preserve"> na</w:t>
      </w:r>
      <w:r>
        <w:rPr>
          <w:color w:val="00005C"/>
        </w:rPr>
        <w:t xml:space="preserve"> kno</w:t>
      </w:r>
      <w:r>
        <w:br/>
      </w:r>
      <w:r>
        <w:rPr>
          <w:color w:val="000042"/>
        </w:rPr>
        <w:t xml:space="preserve"> account</w:t>
      </w:r>
      <w:r>
        <w:rPr>
          <w:color w:val="000082"/>
        </w:rPr>
        <w:t xml:space="preserve"> halnagad</w:t>
      </w:r>
      <w:r>
        <w:rPr>
          <w:color w:val="550000"/>
        </w:rPr>
        <w:t xml:space="preserve"> er</w:t>
      </w:r>
      <w:r>
        <w:rPr>
          <w:color w:val="000059"/>
        </w:rPr>
        <w:t xml:space="preserve"> cashback</w:t>
      </w:r>
      <w:r>
        <w:rPr>
          <w:color w:val="770000"/>
        </w:rPr>
        <w:t xml:space="preserve"> pai</w:t>
      </w:r>
      <w:r>
        <w:rPr>
          <w:color w:val="000076"/>
        </w:rPr>
        <w:t xml:space="preserve"> ni</w:t>
      </w:r>
      <w:r>
        <w:br/>
      </w:r>
      <w:r>
        <w:rPr>
          <w:color w:val="230000"/>
        </w:rPr>
        <w:t xml:space="preserve"> ami</w:t>
      </w:r>
      <w:r>
        <w:rPr>
          <w:color w:val="000051"/>
        </w:rPr>
        <w:t xml:space="preserve"> tk</w:t>
      </w:r>
      <w:r>
        <w:rPr>
          <w:color w:val="00002F"/>
        </w:rPr>
        <w:t xml:space="preserve"> recharge</w:t>
      </w:r>
      <w:r>
        <w:rPr>
          <w:color w:val="6E0000"/>
        </w:rPr>
        <w:t xml:space="preserve"> korselam</w:t>
      </w:r>
      <w:r>
        <w:rPr>
          <w:color w:val="370000"/>
        </w:rPr>
        <w:t xml:space="preserve"> kintu</w:t>
      </w:r>
      <w:r>
        <w:rPr>
          <w:color w:val="00005E"/>
        </w:rPr>
        <w:t xml:space="preserve"> cash</w:t>
      </w:r>
      <w:r>
        <w:rPr>
          <w:color w:val="000061"/>
        </w:rPr>
        <w:t xml:space="preserve"> back</w:t>
      </w:r>
      <w:r>
        <w:rPr>
          <w:color w:val="000051"/>
        </w:rPr>
        <w:t xml:space="preserve"> tk</w:t>
      </w:r>
      <w:r>
        <w:rPr>
          <w:color w:val="000072"/>
        </w:rPr>
        <w:t xml:space="preserve"> pyne</w:t>
      </w:r>
      <w:r>
        <w:rPr>
          <w:color w:val="00005E"/>
        </w:rPr>
        <w:t xml:space="preserve"> cash</w:t>
      </w:r>
      <w:r>
        <w:rPr>
          <w:color w:val="000061"/>
        </w:rPr>
        <w:t xml:space="preserve"> back</w:t>
      </w:r>
      <w:r>
        <w:rPr>
          <w:color w:val="000024"/>
        </w:rPr>
        <w:t xml:space="preserve"> ki</w:t>
      </w:r>
      <w:r>
        <w:rPr>
          <w:color w:val="000034"/>
        </w:rPr>
        <w:t xml:space="preserve"> pabo</w:t>
      </w:r>
      <w:r>
        <w:rPr>
          <w:color w:val="410000"/>
        </w:rPr>
        <w:t xml:space="preserve"> plz</w:t>
      </w:r>
      <w:r>
        <w:br/>
      </w:r>
      <w:r>
        <w:rPr>
          <w:color w:val="280000"/>
        </w:rPr>
        <w:t xml:space="preserve"> ami</w:t>
      </w:r>
      <w:r>
        <w:rPr>
          <w:color w:val="000000"/>
        </w:rPr>
        <w:t xml:space="preserve"> din</w:t>
      </w:r>
      <w:r>
        <w:rPr>
          <w:color w:val="000088"/>
        </w:rPr>
        <w:t xml:space="preserve"> agay</w:t>
      </w:r>
      <w:r>
        <w:rPr>
          <w:color w:val="00002E"/>
        </w:rPr>
        <w:t xml:space="preserve"> tk</w:t>
      </w:r>
      <w:r>
        <w:rPr>
          <w:color w:val="00004B"/>
        </w:rPr>
        <w:t xml:space="preserve"> mobile</w:t>
      </w:r>
      <w:r>
        <w:rPr>
          <w:color w:val="000036"/>
        </w:rPr>
        <w:t xml:space="preserve"> recharge</w:t>
      </w:r>
      <w:r>
        <w:rPr>
          <w:color w:val="500000"/>
        </w:rPr>
        <w:t xml:space="preserve"> kori</w:t>
      </w:r>
      <w:r>
        <w:rPr>
          <w:color w:val="3F0000"/>
        </w:rPr>
        <w:t xml:space="preserve"> kintu</w:t>
      </w:r>
      <w:r>
        <w:rPr>
          <w:color w:val="00002E"/>
        </w:rPr>
        <w:t xml:space="preserve"> tk</w:t>
      </w:r>
      <w:r>
        <w:rPr>
          <w:color w:val="000036"/>
        </w:rPr>
        <w:t xml:space="preserve"> cash</w:t>
      </w:r>
      <w:r>
        <w:rPr>
          <w:color w:val="000037"/>
        </w:rPr>
        <w:t xml:space="preserve"> back</w:t>
      </w:r>
      <w:r>
        <w:rPr>
          <w:color w:val="000083"/>
        </w:rPr>
        <w:t xml:space="preserve"> pyne</w:t>
      </w:r>
      <w:r>
        <w:br/>
      </w:r>
      <w:r>
        <w:rPr>
          <w:color w:val="000054"/>
        </w:rPr>
        <w:t xml:space="preserve"> taka</w:t>
      </w:r>
      <w:r>
        <w:rPr>
          <w:color w:val="000061"/>
        </w:rPr>
        <w:t xml:space="preserve"> cashback</w:t>
      </w:r>
      <w:r>
        <w:rPr>
          <w:color w:val="0000AB"/>
        </w:rPr>
        <w:t xml:space="preserve"> pailam</w:t>
      </w:r>
      <w:r>
        <w:rPr>
          <w:color w:val="000052"/>
        </w:rPr>
        <w:t xml:space="preserve"> na</w:t>
      </w:r>
      <w:r>
        <w:rPr>
          <w:color w:val="00006E"/>
        </w:rPr>
        <w:t xml:space="preserve"> kno</w:t>
      </w:r>
      <w:r>
        <w:br/>
      </w:r>
      <w:r>
        <w:rPr>
          <w:color w:val="320000"/>
        </w:rPr>
        <w:t xml:space="preserve"> amar</w:t>
      </w:r>
      <w:r>
        <w:rPr>
          <w:color w:val="00005D"/>
        </w:rPr>
        <w:t xml:space="preserve"> friday</w:t>
      </w:r>
      <w:r>
        <w:rPr>
          <w:color w:val="000000"/>
        </w:rPr>
        <w:t xml:space="preserve"> tk</w:t>
      </w:r>
      <w:r>
        <w:rPr>
          <w:color w:val="000040"/>
        </w:rPr>
        <w:t xml:space="preserve"> add</w:t>
      </w:r>
      <w:r>
        <w:rPr>
          <w:color w:val="00009E"/>
        </w:rPr>
        <w:t xml:space="preserve"> mouny</w:t>
      </w:r>
      <w:r>
        <w:rPr>
          <w:color w:val="5A0000"/>
        </w:rPr>
        <w:t xml:space="preserve"> korsi</w:t>
      </w:r>
      <w:r>
        <w:rPr>
          <w:color w:val="00003F"/>
        </w:rPr>
        <w:t xml:space="preserve"> cashback</w:t>
      </w:r>
      <w:r>
        <w:rPr>
          <w:color w:val="540000"/>
        </w:rPr>
        <w:t xml:space="preserve"> pai</w:t>
      </w:r>
      <w:r>
        <w:rPr>
          <w:color w:val="000047"/>
        </w:rPr>
        <w:t xml:space="preserve"> nai</w:t>
      </w:r>
      <w:r>
        <w:br/>
      </w:r>
      <w:r>
        <w:rPr>
          <w:color w:val="340000"/>
        </w:rPr>
        <w:t xml:space="preserve"> ami</w:t>
      </w:r>
      <w:r>
        <w:rPr>
          <w:color w:val="00006D"/>
        </w:rPr>
        <w:t xml:space="preserve"> daraz</w:t>
      </w:r>
      <w:r>
        <w:rPr>
          <w:color w:val="3B0000"/>
        </w:rPr>
        <w:t xml:space="preserve"> a</w:t>
      </w:r>
      <w:r>
        <w:rPr>
          <w:color w:val="000052"/>
        </w:rPr>
        <w:t xml:space="preserve"> payment</w:t>
      </w:r>
      <w:r>
        <w:rPr>
          <w:color w:val="670000"/>
        </w:rPr>
        <w:t xml:space="preserve"> korci</w:t>
      </w:r>
      <w:r>
        <w:rPr>
          <w:color w:val="510000"/>
        </w:rPr>
        <w:t xml:space="preserve"> kintu</w:t>
      </w:r>
      <w:r>
        <w:rPr>
          <w:color w:val="000046"/>
        </w:rPr>
        <w:t xml:space="preserve"> cashback</w:t>
      </w:r>
      <w:r>
        <w:rPr>
          <w:color w:val="5D0000"/>
        </w:rPr>
        <w:t xml:space="preserve"> pai</w:t>
      </w:r>
      <w:r>
        <w:rPr>
          <w:color w:val="00005D"/>
        </w:rPr>
        <w:t xml:space="preserve"> ni</w:t>
      </w:r>
      <w:r>
        <w:rPr>
          <w:color w:val="000000"/>
        </w:rPr>
        <w:t xml:space="preserve"> kno</w:t>
      </w:r>
      <w:r>
        <w:br/>
      </w:r>
      <w:r>
        <w:rPr>
          <w:color w:val="00003A"/>
        </w:rPr>
        <w:t xml:space="preserve"> recharge</w:t>
      </w:r>
      <w:r>
        <w:rPr>
          <w:color w:val="000032"/>
        </w:rPr>
        <w:t xml:space="preserve"> tk</w:t>
      </w:r>
      <w:r>
        <w:rPr>
          <w:color w:val="000074"/>
        </w:rPr>
        <w:t xml:space="preserve"> cash</w:t>
      </w:r>
      <w:r>
        <w:rPr>
          <w:color w:val="0000B1"/>
        </w:rPr>
        <w:t xml:space="preserve"> pelam</w:t>
      </w:r>
      <w:r>
        <w:rPr>
          <w:color w:val="000064"/>
        </w:rPr>
        <w:t xml:space="preserve"> na</w:t>
      </w:r>
      <w:r>
        <w:rPr>
          <w:color w:val="000074"/>
        </w:rPr>
        <w:t xml:space="preserve"> cash</w:t>
      </w:r>
      <w:r>
        <w:rPr>
          <w:color w:val="00003C"/>
        </w:rPr>
        <w:t xml:space="preserve"> back</w:t>
      </w:r>
      <w:r>
        <w:rPr>
          <w:color w:val="0000B1"/>
        </w:rPr>
        <w:t xml:space="preserve"> pelam</w:t>
      </w:r>
      <w:r>
        <w:rPr>
          <w:color w:val="000064"/>
        </w:rPr>
        <w:t xml:space="preserve"> na</w:t>
      </w:r>
      <w:r>
        <w:br/>
      </w:r>
      <w:r>
        <w:rPr>
          <w:color w:val="00007F"/>
        </w:rPr>
        <w:t xml:space="preserve"> দারাজ</w:t>
      </w:r>
      <w:r>
        <w:rPr>
          <w:color w:val="000033"/>
        </w:rPr>
        <w:t xml:space="preserve"> থেকে</w:t>
      </w:r>
      <w:r>
        <w:rPr>
          <w:color w:val="000082"/>
        </w:rPr>
        <w:t xml:space="preserve"> অর্ডার</w:t>
      </w:r>
      <w:r>
        <w:rPr>
          <w:color w:val="4F0000"/>
        </w:rPr>
        <w:t xml:space="preserve"> করার</w:t>
      </w:r>
      <w:r>
        <w:rPr>
          <w:color w:val="570000"/>
        </w:rPr>
        <w:t xml:space="preserve"> পর</w:t>
      </w:r>
      <w:r>
        <w:rPr>
          <w:color w:val="00003F"/>
        </w:rPr>
        <w:t xml:space="preserve"> ক্যাশব্যাক</w:t>
      </w:r>
      <w:r>
        <w:rPr>
          <w:color w:val="00005C"/>
        </w:rPr>
        <w:t xml:space="preserve"> পেলাম</w:t>
      </w:r>
      <w:r>
        <w:rPr>
          <w:color w:val="000033"/>
        </w:rPr>
        <w:t xml:space="preserve"> না</w:t>
      </w:r>
      <w:r>
        <w:rPr>
          <w:color w:val="000000"/>
        </w:rPr>
        <w:t xml:space="preserve"> কেন</w:t>
      </w:r>
      <w:r>
        <w:br/>
      </w:r>
      <w:r>
        <w:rPr>
          <w:color w:val="900000"/>
        </w:rPr>
        <w:t xml:space="preserve"> কিন্তুু</w:t>
      </w:r>
      <w:r>
        <w:rPr>
          <w:color w:val="00006A"/>
        </w:rPr>
        <w:t xml:space="preserve"> বোনাস</w:t>
      </w:r>
      <w:r>
        <w:rPr>
          <w:color w:val="700000"/>
        </w:rPr>
        <w:t xml:space="preserve"> তো</w:t>
      </w:r>
      <w:r>
        <w:rPr>
          <w:color w:val="00007B"/>
        </w:rPr>
        <w:t xml:space="preserve"> পেলাম</w:t>
      </w:r>
      <w:r>
        <w:rPr>
          <w:color w:val="000044"/>
        </w:rPr>
        <w:t xml:space="preserve"> না</w:t>
      </w:r>
      <w:r>
        <w:rPr>
          <w:color w:val="000000"/>
        </w:rPr>
        <w:t xml:space="preserve"> টাকা</w:t>
      </w:r>
      <w:r>
        <w:br/>
      </w:r>
      <w:r>
        <w:rPr>
          <w:color w:val="000032"/>
        </w:rPr>
        <w:t xml:space="preserve"> টাকা</w:t>
      </w:r>
      <w:r>
        <w:rPr>
          <w:color w:val="00005B"/>
        </w:rPr>
        <w:t xml:space="preserve"> ব্যাংক</w:t>
      </w:r>
      <w:r>
        <w:rPr>
          <w:color w:val="00007D"/>
        </w:rPr>
        <w:t xml:space="preserve"> টু</w:t>
      </w:r>
      <w:r>
        <w:rPr>
          <w:color w:val="00002F"/>
        </w:rPr>
        <w:t xml:space="preserve"> বিকাশ</w:t>
      </w:r>
      <w:r>
        <w:rPr>
          <w:color w:val="520000"/>
        </w:rPr>
        <w:t xml:space="preserve"> করলে</w:t>
      </w:r>
      <w:r>
        <w:rPr>
          <w:color w:val="00004A"/>
        </w:rPr>
        <w:t xml:space="preserve"> ক্যাশব্যাক</w:t>
      </w:r>
      <w:r>
        <w:rPr>
          <w:color w:val="000099"/>
        </w:rPr>
        <w:t xml:space="preserve"> পাইনা</w:t>
      </w:r>
      <w:r>
        <w:rPr>
          <w:color w:val="000000"/>
        </w:rPr>
        <w:t xml:space="preserve"> কেনো</w:t>
      </w:r>
      <w:r>
        <w:br/>
      </w:r>
      <w:r>
        <w:rPr>
          <w:color w:val="390000"/>
        </w:rPr>
        <w:t xml:space="preserve"> আমি</w:t>
      </w:r>
      <w:r>
        <w:rPr>
          <w:color w:val="000039"/>
        </w:rPr>
        <w:t xml:space="preserve"> টাকা</w:t>
      </w:r>
      <w:r>
        <w:rPr>
          <w:color w:val="000092"/>
        </w:rPr>
        <w:t xml:space="preserve"> রির্চাজ</w:t>
      </w:r>
      <w:r>
        <w:rPr>
          <w:color w:val="690000"/>
        </w:rPr>
        <w:t xml:space="preserve"> করছি</w:t>
      </w:r>
      <w:r>
        <w:rPr>
          <w:color w:val="4E0000"/>
        </w:rPr>
        <w:t xml:space="preserve"> কিন্তু</w:t>
      </w:r>
      <w:r>
        <w:rPr>
          <w:color w:val="000055"/>
        </w:rPr>
        <w:t xml:space="preserve"> ক্যাশব্যাক</w:t>
      </w:r>
      <w:r>
        <w:rPr>
          <w:color w:val="00006F"/>
        </w:rPr>
        <w:t xml:space="preserve"> পাইনি</w:t>
      </w:r>
      <w:r>
        <w:br/>
      </w:r>
      <w:r>
        <w:rPr>
          <w:color w:val="00004C"/>
        </w:rPr>
        <w:t xml:space="preserve"> একটা</w:t>
      </w:r>
      <w:r>
        <w:rPr>
          <w:color w:val="00005A"/>
        </w:rPr>
        <w:t xml:space="preserve"> পেমেন্ট</w:t>
      </w:r>
      <w:r>
        <w:rPr>
          <w:color w:val="650000"/>
        </w:rPr>
        <w:t xml:space="preserve"> করেছিলাম</w:t>
      </w:r>
      <w:r>
        <w:rPr>
          <w:color w:val="000047"/>
        </w:rPr>
        <w:t xml:space="preserve"> ক্যাশব্যাক</w:t>
      </w:r>
      <w:r>
        <w:rPr>
          <w:color w:val="000071"/>
        </w:rPr>
        <w:t xml:space="preserve"> পাওয়ার</w:t>
      </w:r>
      <w:r>
        <w:rPr>
          <w:color w:val="000062"/>
        </w:rPr>
        <w:t xml:space="preserve"> কথা</w:t>
      </w:r>
      <w:r>
        <w:rPr>
          <w:color w:val="410000"/>
        </w:rPr>
        <w:t xml:space="preserve"> কিন্তু</w:t>
      </w:r>
      <w:r>
        <w:rPr>
          <w:color w:val="00005D"/>
        </w:rPr>
        <w:t xml:space="preserve"> পাইনি</w:t>
      </w:r>
      <w:r>
        <w:rPr>
          <w:color w:val="000000"/>
        </w:rPr>
        <w:t xml:space="preserve"> কেন</w:t>
      </w:r>
      <w:r>
        <w:br/>
      </w:r>
      <w:r>
        <w:rPr>
          <w:color w:val="290000"/>
        </w:rPr>
        <w:t xml:space="preserve"> ami</w:t>
      </w:r>
      <w:r>
        <w:rPr>
          <w:color w:val="00002F"/>
        </w:rPr>
        <w:t xml:space="preserve"> tk</w:t>
      </w:r>
      <w:r>
        <w:rPr>
          <w:color w:val="000059"/>
        </w:rPr>
        <w:t xml:space="preserve"> ekti</w:t>
      </w:r>
      <w:r>
        <w:rPr>
          <w:color w:val="00006F"/>
        </w:rPr>
        <w:t xml:space="preserve"> food</w:t>
      </w:r>
      <w:r>
        <w:rPr>
          <w:color w:val="00006B"/>
        </w:rPr>
        <w:t xml:space="preserve"> order</w:t>
      </w:r>
      <w:r>
        <w:rPr>
          <w:color w:val="580000"/>
        </w:rPr>
        <w:t xml:space="preserve"> koresi</w:t>
      </w:r>
      <w:r>
        <w:rPr>
          <w:color w:val="400000"/>
        </w:rPr>
        <w:t xml:space="preserve"> kintu</w:t>
      </w:r>
      <w:r>
        <w:rPr>
          <w:color w:val="00003F"/>
        </w:rPr>
        <w:t xml:space="preserve"> kono</w:t>
      </w:r>
      <w:r>
        <w:rPr>
          <w:color w:val="000037"/>
        </w:rPr>
        <w:t xml:space="preserve"> cash</w:t>
      </w:r>
      <w:r>
        <w:rPr>
          <w:color w:val="000038"/>
        </w:rPr>
        <w:t xml:space="preserve"> back</w:t>
      </w:r>
      <w:r>
        <w:rPr>
          <w:color w:val="000052"/>
        </w:rPr>
        <w:t xml:space="preserve"> paini</w:t>
      </w:r>
      <w:r>
        <w:br/>
      </w:r>
      <w:r>
        <w:rPr>
          <w:color w:val="00006C"/>
        </w:rPr>
        <w:t xml:space="preserve"> অ্যাড</w:t>
      </w:r>
      <w:r>
        <w:rPr>
          <w:color w:val="000057"/>
        </w:rPr>
        <w:t xml:space="preserve"> মানি</w:t>
      </w:r>
      <w:r>
        <w:rPr>
          <w:color w:val="610000"/>
        </w:rPr>
        <w:t xml:space="preserve"> করছি</w:t>
      </w:r>
      <w:r>
        <w:rPr>
          <w:color w:val="480000"/>
        </w:rPr>
        <w:t xml:space="preserve"> কিন্তু</w:t>
      </w:r>
      <w:r>
        <w:rPr>
          <w:color w:val="000087"/>
        </w:rPr>
        <w:t xml:space="preserve"> ক্যাসব্যাক</w:t>
      </w:r>
      <w:r>
        <w:rPr>
          <w:color w:val="6F0000"/>
        </w:rPr>
        <w:t xml:space="preserve"> পাই</w:t>
      </w:r>
      <w:r>
        <w:rPr>
          <w:color w:val="000000"/>
        </w:rPr>
        <w:t xml:space="preserve"> নাই</w:t>
      </w:r>
      <w:r>
        <w:br/>
      </w:r>
      <w:r>
        <w:rPr>
          <w:color w:val="00004E"/>
        </w:rPr>
        <w:t xml:space="preserve"> new</w:t>
      </w:r>
      <w:r>
        <w:rPr>
          <w:color w:val="00002C"/>
        </w:rPr>
        <w:t xml:space="preserve"> account</w:t>
      </w:r>
      <w:r>
        <w:rPr>
          <w:color w:val="000038"/>
        </w:rPr>
        <w:t xml:space="preserve"> theke</w:t>
      </w:r>
      <w:r>
        <w:rPr>
          <w:color w:val="000000"/>
        </w:rPr>
        <w:t xml:space="preserve"> tk</w:t>
      </w:r>
      <w:r>
        <w:rPr>
          <w:color w:val="000076"/>
        </w:rPr>
        <w:t xml:space="preserve"> recharge</w:t>
      </w:r>
      <w:r>
        <w:rPr>
          <w:color w:val="000040"/>
        </w:rPr>
        <w:t xml:space="preserve"> kore</w:t>
      </w:r>
      <w:r>
        <w:rPr>
          <w:color w:val="000000"/>
        </w:rPr>
        <w:t xml:space="preserve"> tk</w:t>
      </w:r>
      <w:r>
        <w:rPr>
          <w:color w:val="000076"/>
        </w:rPr>
        <w:t xml:space="preserve"> cash</w:t>
      </w:r>
      <w:r>
        <w:rPr>
          <w:color w:val="00003C"/>
        </w:rPr>
        <w:t xml:space="preserve"> back</w:t>
      </w:r>
      <w:r>
        <w:rPr>
          <w:color w:val="2C0000"/>
        </w:rPr>
        <w:t xml:space="preserve"> ami</w:t>
      </w:r>
      <w:r>
        <w:rPr>
          <w:color w:val="000076"/>
        </w:rPr>
        <w:t xml:space="preserve"> recharge</w:t>
      </w:r>
      <w:r>
        <w:rPr>
          <w:color w:val="000000"/>
        </w:rPr>
        <w:t xml:space="preserve"> korsi</w:t>
      </w:r>
      <w:r>
        <w:rPr>
          <w:color w:val="3A0000"/>
        </w:rPr>
        <w:t xml:space="preserve"> but</w:t>
      </w:r>
      <w:r>
        <w:rPr>
          <w:color w:val="000076"/>
        </w:rPr>
        <w:t xml:space="preserve"> cash</w:t>
      </w:r>
      <w:r>
        <w:rPr>
          <w:color w:val="00003C"/>
        </w:rPr>
        <w:t xml:space="preserve"> back</w:t>
      </w:r>
      <w:r>
        <w:rPr>
          <w:color w:val="4F0000"/>
        </w:rPr>
        <w:t xml:space="preserve"> pai</w:t>
      </w:r>
      <w:r>
        <w:rPr>
          <w:color w:val="00004F"/>
        </w:rPr>
        <w:t xml:space="preserve"> ni</w:t>
      </w:r>
      <w:r>
        <w:br/>
      </w:r>
      <w:r>
        <w:rPr>
          <w:color w:val="260000"/>
        </w:rPr>
        <w:t xml:space="preserve"> amar</w:t>
      </w:r>
      <w:r>
        <w:rPr>
          <w:color w:val="000036"/>
        </w:rPr>
        <w:t xml:space="preserve"> bikash</w:t>
      </w:r>
      <w:r>
        <w:rPr>
          <w:color w:val="000023"/>
        </w:rPr>
        <w:t xml:space="preserve"> account</w:t>
      </w:r>
      <w:r>
        <w:rPr>
          <w:color w:val="280000"/>
        </w:rPr>
        <w:t xml:space="preserve"> a</w:t>
      </w:r>
      <w:r>
        <w:rPr>
          <w:color w:val="000053"/>
        </w:rPr>
        <w:t xml:space="preserve"> taka</w:t>
      </w:r>
      <w:r>
        <w:rPr>
          <w:color w:val="000066"/>
        </w:rPr>
        <w:t xml:space="preserve"> research</w:t>
      </w:r>
      <w:r>
        <w:rPr>
          <w:color w:val="380000"/>
        </w:rPr>
        <w:t xml:space="preserve"> korle</w:t>
      </w:r>
      <w:r>
        <w:rPr>
          <w:color w:val="000053"/>
        </w:rPr>
        <w:t xml:space="preserve"> taka</w:t>
      </w:r>
      <w:r>
        <w:rPr>
          <w:color w:val="000077"/>
        </w:rPr>
        <w:t xml:space="preserve"> bunash</w:t>
      </w:r>
      <w:r>
        <w:rPr>
          <w:color w:val="2E0000"/>
        </w:rPr>
        <w:t xml:space="preserve"> but</w:t>
      </w:r>
      <w:r>
        <w:rPr>
          <w:color w:val="230000"/>
        </w:rPr>
        <w:t xml:space="preserve"> ami</w:t>
      </w:r>
      <w:r>
        <w:rPr>
          <w:color w:val="390000"/>
        </w:rPr>
        <w:t xml:space="preserve"> diye</w:t>
      </w:r>
      <w:r>
        <w:rPr>
          <w:color w:val="650000"/>
        </w:rPr>
        <w:t xml:space="preserve"> si</w:t>
      </w:r>
      <w:r>
        <w:rPr>
          <w:color w:val="000034"/>
        </w:rPr>
        <w:t xml:space="preserve"> ase</w:t>
      </w:r>
      <w:r>
        <w:rPr>
          <w:color w:val="000036"/>
        </w:rPr>
        <w:t xml:space="preserve"> nai</w:t>
      </w:r>
      <w:r>
        <w:br/>
      </w:r>
      <w:r>
        <w:rPr>
          <w:color w:val="000050"/>
        </w:rPr>
        <w:t xml:space="preserve"> একটা</w:t>
      </w:r>
      <w:r>
        <w:rPr>
          <w:color w:val="00009C"/>
        </w:rPr>
        <w:t xml:space="preserve"> অর্ডার</w:t>
      </w:r>
      <w:r>
        <w:rPr>
          <w:color w:val="560000"/>
        </w:rPr>
        <w:t xml:space="preserve"> করেছি</w:t>
      </w:r>
      <w:r>
        <w:rPr>
          <w:color w:val="000030"/>
        </w:rPr>
        <w:t xml:space="preserve"> বিকাশ</w:t>
      </w:r>
      <w:r>
        <w:rPr>
          <w:color w:val="00003D"/>
        </w:rPr>
        <w:t xml:space="preserve"> থেকে</w:t>
      </w:r>
      <w:r>
        <w:rPr>
          <w:color w:val="450000"/>
        </w:rPr>
        <w:t xml:space="preserve"> কিন্তু</w:t>
      </w:r>
      <w:r>
        <w:rPr>
          <w:color w:val="00004B"/>
        </w:rPr>
        <w:t xml:space="preserve"> ক্যাশব্যাক</w:t>
      </w:r>
      <w:r>
        <w:rPr>
          <w:color w:val="000063"/>
        </w:rPr>
        <w:t xml:space="preserve"> পাইনি</w:t>
      </w:r>
      <w:r>
        <w:br/>
      </w:r>
      <w:r>
        <w:rPr>
          <w:color w:val="2E0000"/>
        </w:rPr>
        <w:t xml:space="preserve"> আমি</w:t>
      </w:r>
      <w:r>
        <w:rPr>
          <w:color w:val="00002F"/>
        </w:rPr>
        <w:t xml:space="preserve"> টাকা</w:t>
      </w:r>
      <w:r>
        <w:rPr>
          <w:color w:val="000068"/>
        </w:rPr>
        <w:t xml:space="preserve"> রিচাজ</w:t>
      </w:r>
      <w:r>
        <w:rPr>
          <w:color w:val="560000"/>
        </w:rPr>
        <w:t xml:space="preserve"> করছি</w:t>
      </w:r>
      <w:r>
        <w:rPr>
          <w:color w:val="000045"/>
        </w:rPr>
        <w:t xml:space="preserve"> ক্যাশব্যাক</w:t>
      </w:r>
      <w:r>
        <w:rPr>
          <w:color w:val="720000"/>
        </w:rPr>
        <w:t xml:space="preserve"> দিবে</w:t>
      </w:r>
      <w:r>
        <w:rPr>
          <w:color w:val="6A0000"/>
        </w:rPr>
        <w:t xml:space="preserve"> তা</w:t>
      </w:r>
      <w:r>
        <w:rPr>
          <w:color w:val="00005B"/>
        </w:rPr>
        <w:t xml:space="preserve"> পাইনি</w:t>
      </w:r>
      <w:r>
        <w:rPr>
          <w:color w:val="000043"/>
        </w:rPr>
        <w:t xml:space="preserve"> কেন</w:t>
      </w:r>
      <w:r>
        <w:br/>
      </w:r>
      <w:r>
        <w:rPr>
          <w:color w:val="00002A"/>
        </w:rPr>
        <w:t xml:space="preserve"> cashback</w:t>
      </w:r>
      <w:r>
        <w:rPr>
          <w:color w:val="00003C"/>
        </w:rPr>
        <w:t xml:space="preserve"> on</w:t>
      </w:r>
      <w:r>
        <w:rPr>
          <w:color w:val="000031"/>
        </w:rPr>
        <w:t xml:space="preserve"> payment</w:t>
      </w:r>
      <w:r>
        <w:rPr>
          <w:color w:val="00004B"/>
        </w:rPr>
        <w:t xml:space="preserve"> today</w:t>
      </w:r>
      <w:r>
        <w:rPr>
          <w:color w:val="4B0000"/>
        </w:rPr>
        <w:t xml:space="preserve"> i</w:t>
      </w:r>
      <w:r>
        <w:rPr>
          <w:color w:val="380000"/>
        </w:rPr>
        <w:t xml:space="preserve"> have</w:t>
      </w:r>
      <w:r>
        <w:rPr>
          <w:color w:val="000054"/>
        </w:rPr>
        <w:t xml:space="preserve"> done</w:t>
      </w:r>
      <w:r>
        <w:rPr>
          <w:color w:val="240000"/>
        </w:rPr>
        <w:t xml:space="preserve"> a</w:t>
      </w:r>
      <w:r>
        <w:rPr>
          <w:color w:val="000031"/>
        </w:rPr>
        <w:t xml:space="preserve"> payment</w:t>
      </w:r>
      <w:r>
        <w:rPr>
          <w:color w:val="00003A"/>
        </w:rPr>
        <w:t xml:space="preserve"> mobile</w:t>
      </w:r>
      <w:r>
        <w:rPr>
          <w:color w:val="00002A"/>
        </w:rPr>
        <w:t xml:space="preserve"> recharge</w:t>
      </w:r>
      <w:r>
        <w:rPr>
          <w:color w:val="460000"/>
        </w:rPr>
        <w:t xml:space="preserve"> through</w:t>
      </w:r>
      <w:r>
        <w:rPr>
          <w:color w:val="00001C"/>
        </w:rPr>
        <w:t xml:space="preserve"> bkash</w:t>
      </w:r>
      <w:r>
        <w:rPr>
          <w:color w:val="000000"/>
        </w:rPr>
        <w:t xml:space="preserve"> tk</w:t>
      </w:r>
      <w:r>
        <w:rPr>
          <w:color w:val="410000"/>
        </w:rPr>
        <w:t xml:space="preserve"> bt</w:t>
      </w:r>
      <w:r>
        <w:rPr>
          <w:color w:val="4B0000"/>
        </w:rPr>
        <w:t xml:space="preserve"> i</w:t>
      </w:r>
      <w:r>
        <w:rPr>
          <w:color w:val="00006A"/>
        </w:rPr>
        <w:t xml:space="preserve"> didn</w:t>
      </w:r>
      <w:r>
        <w:rPr>
          <w:color w:val="000038"/>
        </w:rPr>
        <w:t xml:space="preserve"> get</w:t>
      </w:r>
      <w:r>
        <w:rPr>
          <w:color w:val="00003F"/>
        </w:rPr>
        <w:t xml:space="preserve"> any</w:t>
      </w:r>
      <w:r>
        <w:rPr>
          <w:color w:val="00002A"/>
        </w:rPr>
        <w:t xml:space="preserve"> cashback</w:t>
      </w:r>
      <w:r>
        <w:rPr>
          <w:color w:val="000000"/>
        </w:rPr>
        <w:t xml:space="preserve"> why</w:t>
      </w:r>
      <w:r>
        <w:br/>
      </w:r>
      <w:r>
        <w:rPr>
          <w:color w:val="330000"/>
        </w:rPr>
        <w:t xml:space="preserve"> ami</w:t>
      </w:r>
      <w:r>
        <w:rPr>
          <w:color w:val="00005F"/>
        </w:rPr>
        <w:t xml:space="preserve"> mobile</w:t>
      </w:r>
      <w:r>
        <w:rPr>
          <w:color w:val="000045"/>
        </w:rPr>
        <w:t xml:space="preserve"> recharge</w:t>
      </w:r>
      <w:r>
        <w:rPr>
          <w:color w:val="000040"/>
        </w:rPr>
        <w:t xml:space="preserve"> e</w:t>
      </w:r>
      <w:r>
        <w:rPr>
          <w:color w:val="00002E"/>
        </w:rPr>
        <w:t xml:space="preserve"> bkash</w:t>
      </w:r>
      <w:r>
        <w:rPr>
          <w:color w:val="420000"/>
        </w:rPr>
        <w:t xml:space="preserve"> er</w:t>
      </w:r>
      <w:r>
        <w:rPr>
          <w:color w:val="00007B"/>
        </w:rPr>
        <w:t xml:space="preserve"> maddhome</w:t>
      </w:r>
      <w:r>
        <w:rPr>
          <w:color w:val="000051"/>
        </w:rPr>
        <w:t xml:space="preserve"> payment</w:t>
      </w:r>
      <w:r>
        <w:rPr>
          <w:color w:val="000000"/>
        </w:rPr>
        <w:t xml:space="preserve"> korchi</w:t>
      </w:r>
      <w:r>
        <w:rPr>
          <w:color w:val="000000"/>
        </w:rPr>
        <w:t xml:space="preserve"> cash</w:t>
      </w:r>
      <w:r>
        <w:rPr>
          <w:color w:val="000047"/>
        </w:rPr>
        <w:t xml:space="preserve"> back</w:t>
      </w:r>
      <w:r>
        <w:rPr>
          <w:color w:val="000067"/>
        </w:rPr>
        <w:t xml:space="preserve"> paini</w:t>
      </w:r>
      <w:r>
        <w:rPr>
          <w:color w:val="000000"/>
        </w:rPr>
        <w:t xml:space="preserve"> keno</w:t>
      </w:r>
      <w:r>
        <w:br/>
      </w:r>
      <w:r>
        <w:rPr>
          <w:color w:val="000000"/>
        </w:rPr>
        <w:t xml:space="preserve"> tk</w:t>
      </w:r>
      <w:r>
        <w:rPr>
          <w:color w:val="000076"/>
        </w:rPr>
        <w:t xml:space="preserve"> research</w:t>
      </w:r>
      <w:r>
        <w:rPr>
          <w:color w:val="760000"/>
        </w:rPr>
        <w:t xml:space="preserve"> krchi</w:t>
      </w:r>
      <w:r>
        <w:rPr>
          <w:color w:val="360000"/>
        </w:rPr>
        <w:t xml:space="preserve"> but</w:t>
      </w:r>
      <w:r>
        <w:rPr>
          <w:color w:val="000065"/>
        </w:rPr>
        <w:t xml:space="preserve"> kash</w:t>
      </w:r>
      <w:r>
        <w:rPr>
          <w:color w:val="000038"/>
        </w:rPr>
        <w:t xml:space="preserve"> back</w:t>
      </w:r>
      <w:r>
        <w:rPr>
          <w:color w:val="000073"/>
        </w:rPr>
        <w:t xml:space="preserve"> tw</w:t>
      </w:r>
      <w:r>
        <w:rPr>
          <w:color w:val="000054"/>
        </w:rPr>
        <w:t xml:space="preserve"> akhono</w:t>
      </w:r>
      <w:r>
        <w:rPr>
          <w:color w:val="000000"/>
        </w:rPr>
        <w:t xml:space="preserve"> paini</w:t>
      </w:r>
      <w:r>
        <w:br/>
      </w:r>
      <w:r>
        <w:rPr>
          <w:color w:val="2F0000"/>
        </w:rPr>
        <w:t xml:space="preserve"> ami</w:t>
      </w:r>
      <w:r>
        <w:rPr>
          <w:color w:val="00004F"/>
        </w:rPr>
        <w:t xml:space="preserve"> akta</w:t>
      </w:r>
      <w:r>
        <w:rPr>
          <w:color w:val="00007C"/>
        </w:rPr>
        <w:t xml:space="preserve"> order</w:t>
      </w:r>
      <w:r>
        <w:rPr>
          <w:color w:val="660000"/>
        </w:rPr>
        <w:t xml:space="preserve"> koresi</w:t>
      </w:r>
      <w:r>
        <w:rPr>
          <w:color w:val="630000"/>
        </w:rPr>
        <w:t xml:space="preserve"> bt</w:t>
      </w:r>
      <w:r>
        <w:rPr>
          <w:color w:val="00003F"/>
        </w:rPr>
        <w:t xml:space="preserve"> cash</w:t>
      </w:r>
      <w:r>
        <w:rPr>
          <w:color w:val="000041"/>
        </w:rPr>
        <w:t xml:space="preserve"> back</w:t>
      </w:r>
      <w:r>
        <w:rPr>
          <w:color w:val="000047"/>
        </w:rPr>
        <w:t xml:space="preserve"> ase</w:t>
      </w:r>
      <w:r>
        <w:rPr>
          <w:color w:val="000055"/>
        </w:rPr>
        <w:t xml:space="preserve"> ni</w:t>
      </w:r>
      <w:r>
        <w:br/>
      </w:r>
      <w:r>
        <w:rPr>
          <w:color w:val="290000"/>
        </w:rPr>
        <w:t xml:space="preserve"> আমি</w:t>
      </w:r>
      <w:r>
        <w:rPr>
          <w:color w:val="280000"/>
        </w:rPr>
        <w:t xml:space="preserve"> আমার</w:t>
      </w:r>
      <w:r>
        <w:rPr>
          <w:color w:val="00003E"/>
        </w:rPr>
        <w:t xml:space="preserve"> নাম্বারে</w:t>
      </w:r>
      <w:r>
        <w:rPr>
          <w:color w:val="00004F"/>
        </w:rPr>
        <w:t xml:space="preserve"> এড</w:t>
      </w:r>
      <w:r>
        <w:rPr>
          <w:color w:val="000044"/>
        </w:rPr>
        <w:t xml:space="preserve"> মানি</w:t>
      </w:r>
      <w:r>
        <w:rPr>
          <w:color w:val="550000"/>
        </w:rPr>
        <w:t xml:space="preserve"> করি</w:t>
      </w:r>
      <w:r>
        <w:rPr>
          <w:color w:val="380000"/>
        </w:rPr>
        <w:t xml:space="preserve"> কিন্তু</w:t>
      </w:r>
      <w:r>
        <w:rPr>
          <w:color w:val="000060"/>
        </w:rPr>
        <w:t xml:space="preserve"> আজ</w:t>
      </w:r>
      <w:r>
        <w:rPr>
          <w:color w:val="590000"/>
        </w:rPr>
        <w:t xml:space="preserve"> ও</w:t>
      </w:r>
      <w:r>
        <w:rPr>
          <w:color w:val="00004D"/>
        </w:rPr>
        <w:t xml:space="preserve"> বোনাস</w:t>
      </w:r>
      <w:r>
        <w:rPr>
          <w:color w:val="570000"/>
        </w:rPr>
        <w:t xml:space="preserve"> পাই</w:t>
      </w:r>
      <w:r>
        <w:rPr>
          <w:color w:val="000048"/>
        </w:rPr>
        <w:t xml:space="preserve"> নাই</w:t>
      </w:r>
      <w:r>
        <w:br/>
      </w:r>
      <w:r>
        <w:rPr>
          <w:color w:val="2B0000"/>
        </w:rPr>
        <w:t xml:space="preserve"> আমি</w:t>
      </w:r>
      <w:r>
        <w:rPr>
          <w:color w:val="000043"/>
        </w:rPr>
        <w:t xml:space="preserve"> বিল</w:t>
      </w:r>
      <w:r>
        <w:rPr>
          <w:color w:val="000056"/>
        </w:rPr>
        <w:t xml:space="preserve"> পে</w:t>
      </w:r>
      <w:r>
        <w:rPr>
          <w:color w:val="500000"/>
        </w:rPr>
        <w:t xml:space="preserve"> করার</w:t>
      </w:r>
      <w:r>
        <w:rPr>
          <w:color w:val="580000"/>
        </w:rPr>
        <w:t xml:space="preserve"> পর</w:t>
      </w:r>
      <w:r>
        <w:rPr>
          <w:color w:val="5C0000"/>
        </w:rPr>
        <w:t xml:space="preserve"> ও</w:t>
      </w:r>
      <w:r>
        <w:rPr>
          <w:color w:val="00004B"/>
        </w:rPr>
        <w:t xml:space="preserve"> ক্যাশ</w:t>
      </w:r>
      <w:r>
        <w:rPr>
          <w:color w:val="000053"/>
        </w:rPr>
        <w:t xml:space="preserve"> ব্যাক</w:t>
      </w:r>
      <w:r>
        <w:rPr>
          <w:color w:val="00005D"/>
        </w:rPr>
        <w:t xml:space="preserve"> পেলাম</w:t>
      </w:r>
      <w:r>
        <w:rPr>
          <w:color w:val="000034"/>
        </w:rPr>
        <w:t xml:space="preserve"> না</w:t>
      </w:r>
      <w:r>
        <w:rPr>
          <w:color w:val="00003E"/>
        </w:rPr>
        <w:t xml:space="preserve"> কেন</w:t>
      </w:r>
      <w:r>
        <w:br/>
      </w:r>
      <w:r>
        <w:rPr>
          <w:color w:val="000074"/>
        </w:rPr>
        <w:t xml:space="preserve"> tk</w:t>
      </w:r>
      <w:r>
        <w:rPr>
          <w:color w:val="000045"/>
        </w:rPr>
        <w:t xml:space="preserve"> add</w:t>
      </w:r>
      <w:r>
        <w:rPr>
          <w:color w:val="000041"/>
        </w:rPr>
        <w:t xml:space="preserve"> money</w:t>
      </w:r>
      <w:r>
        <w:rPr>
          <w:color w:val="550000"/>
        </w:rPr>
        <w:t xml:space="preserve"> te</w:t>
      </w:r>
      <w:r>
        <w:rPr>
          <w:color w:val="000074"/>
        </w:rPr>
        <w:t xml:space="preserve"> tk</w:t>
      </w:r>
      <w:r>
        <w:rPr>
          <w:color w:val="000043"/>
        </w:rPr>
        <w:t xml:space="preserve"> cash</w:t>
      </w:r>
      <w:r>
        <w:rPr>
          <w:color w:val="000045"/>
        </w:rPr>
        <w:t xml:space="preserve"> back</w:t>
      </w:r>
      <w:r>
        <w:rPr>
          <w:color w:val="000069"/>
        </w:rPr>
        <w:t xml:space="preserve"> chilo</w:t>
      </w:r>
      <w:r>
        <w:rPr>
          <w:color w:val="5B0000"/>
        </w:rPr>
        <w:t xml:space="preserve"> pai</w:t>
      </w:r>
      <w:r>
        <w:rPr>
          <w:color w:val="00004D"/>
        </w:rPr>
        <w:t xml:space="preserve"> nai</w:t>
      </w:r>
      <w:r>
        <w:br/>
      </w:r>
      <w:r>
        <w:rPr>
          <w:color w:val="2C0000"/>
        </w:rPr>
        <w:t xml:space="preserve"> amr</w:t>
      </w:r>
      <w:r>
        <w:rPr>
          <w:color w:val="00006B"/>
        </w:rPr>
        <w:t xml:space="preserve"> pemet</w:t>
      </w:r>
      <w:r>
        <w:rPr>
          <w:color w:val="540000"/>
        </w:rPr>
        <w:t xml:space="preserve"> krle</w:t>
      </w:r>
      <w:r>
        <w:rPr>
          <w:color w:val="460000"/>
        </w:rPr>
        <w:t xml:space="preserve"> j</w:t>
      </w:r>
      <w:r>
        <w:rPr>
          <w:color w:val="000027"/>
        </w:rPr>
        <w:t xml:space="preserve"> taka</w:t>
      </w:r>
      <w:r>
        <w:rPr>
          <w:color w:val="000068"/>
        </w:rPr>
        <w:t xml:space="preserve"> ceshbeck</w:t>
      </w:r>
      <w:r>
        <w:rPr>
          <w:color w:val="4F0000"/>
        </w:rPr>
        <w:t xml:space="preserve"> dey</w:t>
      </w:r>
      <w:r>
        <w:rPr>
          <w:color w:val="00003B"/>
        </w:rPr>
        <w:t xml:space="preserve"> ni</w:t>
      </w:r>
      <w:r>
        <w:rPr>
          <w:color w:val="3D0000"/>
        </w:rPr>
        <w:t xml:space="preserve"> plz</w:t>
      </w:r>
      <w:r>
        <w:rPr>
          <w:color w:val="410000"/>
        </w:rPr>
        <w:t xml:space="preserve"> ektu</w:t>
      </w:r>
      <w:r>
        <w:rPr>
          <w:color w:val="540000"/>
        </w:rPr>
        <w:t xml:space="preserve"> dekhen</w:t>
      </w:r>
      <w:r>
        <w:rPr>
          <w:color w:val="000029"/>
        </w:rPr>
        <w:t xml:space="preserve"> to</w:t>
      </w:r>
      <w:r>
        <w:br/>
      </w:r>
      <w:r>
        <w:rPr>
          <w:color w:val="1A0000"/>
        </w:rPr>
        <w:t xml:space="preserve"> আমি</w:t>
      </w:r>
      <w:r>
        <w:rPr>
          <w:color w:val="000031"/>
        </w:rPr>
        <w:t xml:space="preserve"> নতুন</w:t>
      </w:r>
      <w:r>
        <w:rPr>
          <w:color w:val="000019"/>
        </w:rPr>
        <w:t xml:space="preserve"> বিকাশ</w:t>
      </w:r>
      <w:r>
        <w:rPr>
          <w:color w:val="000020"/>
        </w:rPr>
        <w:t xml:space="preserve"> একাউন্ট</w:t>
      </w:r>
      <w:r>
        <w:rPr>
          <w:color w:val="000043"/>
        </w:rPr>
        <w:t xml:space="preserve"> খুলেছি</w:t>
      </w:r>
      <w:r>
        <w:rPr>
          <w:color w:val="00006B"/>
        </w:rPr>
        <w:t xml:space="preserve"> টাকা</w:t>
      </w:r>
      <w:r>
        <w:rPr>
          <w:color w:val="4A0000"/>
        </w:rPr>
        <w:t xml:space="preserve"> পেয়েছি</w:t>
      </w:r>
      <w:r>
        <w:rPr>
          <w:color w:val="000062"/>
        </w:rPr>
        <w:t xml:space="preserve"> ফেক্সিলোড</w:t>
      </w:r>
      <w:r>
        <w:rPr>
          <w:color w:val="000042"/>
        </w:rPr>
        <w:t xml:space="preserve"> দিছি</w:t>
      </w:r>
      <w:r>
        <w:rPr>
          <w:color w:val="00004C"/>
        </w:rPr>
        <w:t xml:space="preserve"> আরো</w:t>
      </w:r>
      <w:r>
        <w:rPr>
          <w:color w:val="00006B"/>
        </w:rPr>
        <w:t xml:space="preserve"> টাকা</w:t>
      </w:r>
      <w:r>
        <w:rPr>
          <w:color w:val="4A0000"/>
        </w:rPr>
        <w:t xml:space="preserve"> পেয়েছি</w:t>
      </w:r>
      <w:r>
        <w:rPr>
          <w:color w:val="240000"/>
        </w:rPr>
        <w:t xml:space="preserve"> কিন্তু</w:t>
      </w:r>
      <w:r>
        <w:rPr>
          <w:color w:val="000031"/>
        </w:rPr>
        <w:t xml:space="preserve"> বোনাস</w:t>
      </w:r>
      <w:r>
        <w:rPr>
          <w:color w:val="3D0000"/>
        </w:rPr>
        <w:t xml:space="preserve"> দেওয়ার</w:t>
      </w:r>
      <w:r>
        <w:rPr>
          <w:color w:val="000036"/>
        </w:rPr>
        <w:t xml:space="preserve"> কথা</w:t>
      </w:r>
      <w:r>
        <w:rPr>
          <w:color w:val="340000"/>
        </w:rPr>
        <w:t xml:space="preserve"> তো</w:t>
      </w:r>
      <w:r>
        <w:rPr>
          <w:color w:val="00006B"/>
        </w:rPr>
        <w:t xml:space="preserve"> টাকা</w:t>
      </w:r>
      <w:r>
        <w:rPr>
          <w:color w:val="000039"/>
        </w:rPr>
        <w:t xml:space="preserve"> পেলাম</w:t>
      </w:r>
      <w:r>
        <w:rPr>
          <w:color w:val="00006B"/>
        </w:rPr>
        <w:t xml:space="preserve"> টাকা</w:t>
      </w:r>
      <w:r>
        <w:rPr>
          <w:color w:val="00002F"/>
        </w:rPr>
        <w:t xml:space="preserve"> কেনো</w:t>
      </w:r>
      <w:r>
        <w:rPr>
          <w:color w:val="000000"/>
        </w:rPr>
        <w:t xml:space="preserve"> স্যার</w:t>
      </w:r>
      <w:r>
        <w:rPr>
          <w:color w:val="000000"/>
        </w:rPr>
        <w:t xml:space="preserve"> জানাবেন</w:t>
      </w:r>
      <w:r>
        <w:br/>
      </w:r>
      <w:r>
        <w:rPr>
          <w:color w:val="000063"/>
        </w:rPr>
        <w:t xml:space="preserve"> daraz</w:t>
      </w:r>
      <w:r>
        <w:rPr>
          <w:color w:val="00003B"/>
        </w:rPr>
        <w:t xml:space="preserve"> e</w:t>
      </w:r>
      <w:r>
        <w:rPr>
          <w:color w:val="00004D"/>
        </w:rPr>
        <w:t xml:space="preserve"> pay</w:t>
      </w:r>
      <w:r>
        <w:rPr>
          <w:color w:val="800000"/>
        </w:rPr>
        <w:t xml:space="preserve"> koresilam</w:t>
      </w:r>
      <w:r>
        <w:rPr>
          <w:color w:val="00003F"/>
        </w:rPr>
        <w:t xml:space="preserve"> cashback</w:t>
      </w:r>
      <w:r>
        <w:rPr>
          <w:color w:val="000094"/>
        </w:rPr>
        <w:t xml:space="preserve"> paisilam</w:t>
      </w:r>
      <w:r>
        <w:rPr>
          <w:color w:val="000036"/>
        </w:rPr>
        <w:t xml:space="preserve"> na</w:t>
      </w:r>
      <w:r>
        <w:br/>
      </w:r>
      <w:r>
        <w:rPr>
          <w:color w:val="2E0000"/>
        </w:rPr>
        <w:t xml:space="preserve"> আমি</w:t>
      </w:r>
      <w:r>
        <w:rPr>
          <w:color w:val="00008F"/>
        </w:rPr>
        <w:t xml:space="preserve"> অর্ডার</w:t>
      </w:r>
      <w:r>
        <w:rPr>
          <w:color w:val="820000"/>
        </w:rPr>
        <w:t xml:space="preserve"> দিয়েছিলাম</w:t>
      </w:r>
      <w:r>
        <w:rPr>
          <w:color w:val="400000"/>
        </w:rPr>
        <w:t xml:space="preserve"> কিন্তু</w:t>
      </w:r>
      <w:r>
        <w:rPr>
          <w:color w:val="000045"/>
        </w:rPr>
        <w:t xml:space="preserve"> ক্যাশব্যাক</w:t>
      </w:r>
      <w:r>
        <w:rPr>
          <w:color w:val="620000"/>
        </w:rPr>
        <w:t xml:space="preserve"> পাই</w:t>
      </w:r>
      <w:r>
        <w:rPr>
          <w:color w:val="000051"/>
        </w:rPr>
        <w:t xml:space="preserve"> নাই</w:t>
      </w:r>
      <w:r>
        <w:br/>
      </w:r>
      <w:r>
        <w:rPr>
          <w:color w:val="230000"/>
        </w:rPr>
        <w:t xml:space="preserve"> ami</w:t>
      </w:r>
      <w:r>
        <w:rPr>
          <w:color w:val="00006C"/>
        </w:rPr>
        <w:t xml:space="preserve"> bigoto</w:t>
      </w:r>
      <w:r>
        <w:rPr>
          <w:color w:val="000000"/>
        </w:rPr>
        <w:t xml:space="preserve"> tarikhe</w:t>
      </w:r>
      <w:r>
        <w:rPr>
          <w:color w:val="000050"/>
        </w:rPr>
        <w:t xml:space="preserve"> tk</w:t>
      </w:r>
      <w:r>
        <w:rPr>
          <w:color w:val="00002C"/>
        </w:rPr>
        <w:t xml:space="preserve"> offer</w:t>
      </w:r>
      <w:r>
        <w:rPr>
          <w:color w:val="00003D"/>
        </w:rPr>
        <w:t xml:space="preserve"> ti</w:t>
      </w:r>
      <w:r>
        <w:rPr>
          <w:color w:val="00002E"/>
        </w:rPr>
        <w:t xml:space="preserve"> recharge</w:t>
      </w:r>
      <w:r>
        <w:rPr>
          <w:color w:val="450000"/>
        </w:rPr>
        <w:t xml:space="preserve"> kori</w:t>
      </w:r>
      <w:r>
        <w:rPr>
          <w:color w:val="260000"/>
        </w:rPr>
        <w:t xml:space="preserve"> amar</w:t>
      </w:r>
      <w:r>
        <w:rPr>
          <w:color w:val="000050"/>
        </w:rPr>
        <w:t xml:space="preserve"> tk</w:t>
      </w:r>
      <w:r>
        <w:rPr>
          <w:color w:val="000030"/>
        </w:rPr>
        <w:t xml:space="preserve"> back</w:t>
      </w:r>
      <w:r>
        <w:rPr>
          <w:color w:val="5D0000"/>
        </w:rPr>
        <w:t xml:space="preserve"> asar</w:t>
      </w:r>
      <w:r>
        <w:rPr>
          <w:color w:val="760000"/>
        </w:rPr>
        <w:t xml:space="preserve"> kohta</w:t>
      </w:r>
      <w:r>
        <w:rPr>
          <w:color w:val="4D0000"/>
        </w:rPr>
        <w:t xml:space="preserve"> cilo</w:t>
      </w:r>
      <w:r>
        <w:br/>
      </w:r>
      <w:r>
        <w:rPr>
          <w:color w:val="00004B"/>
        </w:rPr>
        <w:t xml:space="preserve"> can</w:t>
      </w:r>
      <w:r>
        <w:rPr>
          <w:color w:val="820000"/>
        </w:rPr>
        <w:t xml:space="preserve"> u</w:t>
      </w:r>
      <w:r>
        <w:rPr>
          <w:color w:val="650000"/>
        </w:rPr>
        <w:t xml:space="preserve"> tell</w:t>
      </w:r>
      <w:r>
        <w:rPr>
          <w:color w:val="000064"/>
        </w:rPr>
        <w:t xml:space="preserve"> about</w:t>
      </w:r>
      <w:r>
        <w:rPr>
          <w:color w:val="4C0000"/>
        </w:rPr>
        <w:t xml:space="preserve"> the</w:t>
      </w:r>
      <w:r>
        <w:rPr>
          <w:color w:val="000038"/>
        </w:rPr>
        <w:t xml:space="preserve"> tk</w:t>
      </w:r>
      <w:r>
        <w:rPr>
          <w:color w:val="000042"/>
        </w:rPr>
        <w:t xml:space="preserve"> add</w:t>
      </w:r>
      <w:r>
        <w:rPr>
          <w:color w:val="00003E"/>
        </w:rPr>
        <w:t xml:space="preserve"> money</w:t>
      </w:r>
      <w:r>
        <w:rPr>
          <w:color w:val="000041"/>
        </w:rPr>
        <w:t xml:space="preserve"> cash</w:t>
      </w:r>
      <w:r>
        <w:rPr>
          <w:color w:val="000000"/>
        </w:rPr>
        <w:t xml:space="preserve"> back</w:t>
      </w:r>
      <w:r>
        <w:br/>
      </w:r>
      <w:r>
        <w:rPr>
          <w:color w:val="00004B"/>
        </w:rPr>
        <w:t xml:space="preserve"> গতকাল</w:t>
      </w:r>
      <w:r>
        <w:rPr>
          <w:color w:val="410000"/>
        </w:rPr>
        <w:t xml:space="preserve"> আমি</w:t>
      </w:r>
      <w:r>
        <w:rPr>
          <w:color w:val="000042"/>
        </w:rPr>
        <w:t xml:space="preserve"> টাকা</w:t>
      </w:r>
      <w:r>
        <w:rPr>
          <w:color w:val="000036"/>
        </w:rPr>
        <w:t xml:space="preserve"> রিচার্জ</w:t>
      </w:r>
      <w:r>
        <w:rPr>
          <w:color w:val="370000"/>
        </w:rPr>
        <w:t xml:space="preserve"> করেছি</w:t>
      </w:r>
      <w:r>
        <w:rPr>
          <w:color w:val="460000"/>
        </w:rPr>
        <w:t xml:space="preserve"> এবং</w:t>
      </w:r>
      <w:r>
        <w:rPr>
          <w:color w:val="3C0000"/>
        </w:rPr>
        <w:t xml:space="preserve"> আমাকে</w:t>
      </w:r>
      <w:r>
        <w:rPr>
          <w:color w:val="000042"/>
        </w:rPr>
        <w:t xml:space="preserve"> টাকা</w:t>
      </w:r>
      <w:r>
        <w:rPr>
          <w:color w:val="000030"/>
        </w:rPr>
        <w:t xml:space="preserve"> ক্যাশব্যাক</w:t>
      </w:r>
      <w:r>
        <w:rPr>
          <w:color w:val="4C0000"/>
        </w:rPr>
        <w:t xml:space="preserve"> দেওয়ার</w:t>
      </w:r>
      <w:r>
        <w:rPr>
          <w:color w:val="000042"/>
        </w:rPr>
        <w:t xml:space="preserve"> কথা</w:t>
      </w:r>
      <w:r>
        <w:rPr>
          <w:color w:val="4C0000"/>
        </w:rPr>
        <w:t xml:space="preserve"> ছিলো</w:t>
      </w:r>
      <w:r>
        <w:rPr>
          <w:color w:val="4B0000"/>
        </w:rPr>
        <w:t xml:space="preserve"> বাট</w:t>
      </w:r>
      <w:r>
        <w:rPr>
          <w:color w:val="410000"/>
        </w:rPr>
        <w:t xml:space="preserve"> আমি</w:t>
      </w:r>
      <w:r>
        <w:rPr>
          <w:color w:val="3D0000"/>
        </w:rPr>
        <w:t xml:space="preserve"> এখনো</w:t>
      </w:r>
      <w:r>
        <w:rPr>
          <w:color w:val="440000"/>
        </w:rPr>
        <w:t xml:space="preserve"> পাই</w:t>
      </w:r>
      <w:r>
        <w:rPr>
          <w:color w:val="000039"/>
        </w:rPr>
        <w:t xml:space="preserve"> নাই</w:t>
      </w:r>
      <w:r>
        <w:rPr>
          <w:color w:val="000000"/>
        </w:rPr>
        <w:t xml:space="preserve"> কেনো</w:t>
      </w:r>
      <w:r>
        <w:br/>
      </w:r>
      <w:r>
        <w:rPr>
          <w:color w:val="480000"/>
        </w:rPr>
        <w:t xml:space="preserve"> আমি</w:t>
      </w:r>
      <w:r>
        <w:rPr>
          <w:color w:val="00006E"/>
        </w:rPr>
        <w:t xml:space="preserve"> অর্ডার</w:t>
      </w:r>
      <w:r>
        <w:rPr>
          <w:color w:val="3D0000"/>
        </w:rPr>
        <w:t xml:space="preserve"> করেছি</w:t>
      </w:r>
      <w:r>
        <w:rPr>
          <w:color w:val="00006B"/>
        </w:rPr>
        <w:t xml:space="preserve"> ক্যাশব্যাক</w:t>
      </w:r>
      <w:r>
        <w:rPr>
          <w:color w:val="690000"/>
        </w:rPr>
        <w:t xml:space="preserve"> পাওয়ার</w:t>
      </w:r>
      <w:r>
        <w:rPr>
          <w:color w:val="000000"/>
        </w:rPr>
        <w:t xml:space="preserve"> জন্য</w:t>
      </w:r>
      <w:r>
        <w:rPr>
          <w:color w:val="310000"/>
        </w:rPr>
        <w:t xml:space="preserve"> কিন্তু</w:t>
      </w:r>
      <w:r>
        <w:rPr>
          <w:color w:val="480000"/>
        </w:rPr>
        <w:t xml:space="preserve"> আমি</w:t>
      </w:r>
      <w:r>
        <w:rPr>
          <w:color w:val="3C0000"/>
        </w:rPr>
        <w:t xml:space="preserve"> কোন</w:t>
      </w:r>
      <w:r>
        <w:rPr>
          <w:color w:val="00006B"/>
        </w:rPr>
        <w:t xml:space="preserve"> ক্যাশব্যাক</w:t>
      </w:r>
      <w:r>
        <w:rPr>
          <w:color w:val="000046"/>
        </w:rPr>
        <w:t xml:space="preserve"> পাইনি</w:t>
      </w:r>
      <w:r>
        <w:rPr>
          <w:color w:val="000037"/>
        </w:rPr>
        <w:t xml:space="preserve"> এখন</w:t>
      </w:r>
      <w:r>
        <w:rPr>
          <w:color w:val="000053"/>
        </w:rPr>
        <w:t xml:space="preserve"> পর্যন্ত</w:t>
      </w:r>
      <w:r>
        <w:br/>
      </w:r>
      <w:r>
        <w:rPr>
          <w:color w:val="250000"/>
        </w:rPr>
        <w:t xml:space="preserve"> amar</w:t>
      </w:r>
      <w:r>
        <w:rPr>
          <w:color w:val="00005B"/>
        </w:rPr>
        <w:t xml:space="preserve"> challenge</w:t>
      </w:r>
      <w:r>
        <w:rPr>
          <w:color w:val="2C0000"/>
        </w:rPr>
        <w:t xml:space="preserve"> er</w:t>
      </w:r>
      <w:r>
        <w:rPr>
          <w:color w:val="00002E"/>
        </w:rPr>
        <w:t xml:space="preserve"> cashback</w:t>
      </w:r>
      <w:r>
        <w:rPr>
          <w:color w:val="000027"/>
        </w:rPr>
        <w:t xml:space="preserve"> tk</w:t>
      </w:r>
      <w:r>
        <w:rPr>
          <w:color w:val="740000"/>
        </w:rPr>
        <w:t xml:space="preserve"> chilp</w:t>
      </w:r>
      <w:r>
        <w:rPr>
          <w:color w:val="00004C"/>
        </w:rPr>
        <w:t xml:space="preserve"> oita</w:t>
      </w:r>
      <w:r>
        <w:rPr>
          <w:color w:val="220000"/>
        </w:rPr>
        <w:t xml:space="preserve"> ami</w:t>
      </w:r>
      <w:r>
        <w:rPr>
          <w:color w:val="000048"/>
        </w:rPr>
        <w:t xml:space="preserve"> ekhono</w:t>
      </w:r>
      <w:r>
        <w:rPr>
          <w:color w:val="3E0000"/>
        </w:rPr>
        <w:t xml:space="preserve"> pai</w:t>
      </w:r>
      <w:r>
        <w:rPr>
          <w:color w:val="000035"/>
        </w:rPr>
        <w:t xml:space="preserve"> nai</w:t>
      </w:r>
      <w:r>
        <w:rPr>
          <w:color w:val="440000"/>
        </w:rPr>
        <w:t xml:space="preserve"> ektu</w:t>
      </w:r>
      <w:r>
        <w:rPr>
          <w:color w:val="590000"/>
        </w:rPr>
        <w:t xml:space="preserve"> dekhben</w:t>
      </w:r>
      <w:r>
        <w:rPr>
          <w:color w:val="400000"/>
        </w:rPr>
        <w:t xml:space="preserve"> plz</w:t>
      </w:r>
      <w:r>
        <w:br/>
      </w:r>
      <w:r>
        <w:rPr>
          <w:color w:val="2C0000"/>
        </w:rPr>
        <w:t xml:space="preserve"> amar</w:t>
      </w:r>
      <w:r>
        <w:rPr>
          <w:color w:val="000046"/>
        </w:rPr>
        <w:t xml:space="preserve"> ekta</w:t>
      </w:r>
      <w:r>
        <w:rPr>
          <w:color w:val="00006D"/>
        </w:rPr>
        <w:t xml:space="preserve"> cashback</w:t>
      </w:r>
      <w:r>
        <w:rPr>
          <w:color w:val="000054"/>
        </w:rPr>
        <w:t xml:space="preserve"> chilo</w:t>
      </w:r>
      <w:r>
        <w:rPr>
          <w:color w:val="000059"/>
        </w:rPr>
        <w:t xml:space="preserve"> oita</w:t>
      </w:r>
      <w:r>
        <w:rPr>
          <w:color w:val="000055"/>
        </w:rPr>
        <w:t xml:space="preserve"> ekhono</w:t>
      </w:r>
      <w:r>
        <w:rPr>
          <w:color w:val="490000"/>
        </w:rPr>
        <w:t xml:space="preserve"> pai</w:t>
      </w:r>
      <w:r>
        <w:rPr>
          <w:color w:val="00003E"/>
        </w:rPr>
        <w:t xml:space="preserve"> nai</w:t>
      </w:r>
      <w:r>
        <w:rPr>
          <w:color w:val="00005D"/>
        </w:rPr>
        <w:t xml:space="preserve"> tk</w:t>
      </w:r>
      <w:r>
        <w:rPr>
          <w:color w:val="000036"/>
        </w:rPr>
        <w:t xml:space="preserve"> recharge</w:t>
      </w:r>
      <w:r>
        <w:rPr>
          <w:color w:val="000032"/>
        </w:rPr>
        <w:t xml:space="preserve"> e</w:t>
      </w:r>
      <w:r>
        <w:rPr>
          <w:color w:val="00005D"/>
        </w:rPr>
        <w:t xml:space="preserve"> tk</w:t>
      </w:r>
      <w:r>
        <w:rPr>
          <w:color w:val="00006D"/>
        </w:rPr>
        <w:t xml:space="preserve"> cashback</w:t>
      </w:r>
      <w:r>
        <w:br/>
      </w:r>
      <w:r>
        <w:rPr>
          <w:color w:val="350000"/>
        </w:rPr>
        <w:t xml:space="preserve"> আমার</w:t>
      </w:r>
      <w:r>
        <w:rPr>
          <w:color w:val="000037"/>
        </w:rPr>
        <w:t xml:space="preserve"> টাকা</w:t>
      </w:r>
      <w:r>
        <w:rPr>
          <w:color w:val="000051"/>
        </w:rPr>
        <w:t xml:space="preserve"> ক্যাশব্যাক</w:t>
      </w:r>
      <w:r>
        <w:rPr>
          <w:color w:val="8F0000"/>
        </w:rPr>
        <w:t xml:space="preserve"> কই</w:t>
      </w:r>
      <w:r>
        <w:rPr>
          <w:color w:val="670000"/>
        </w:rPr>
        <w:t xml:space="preserve"> এখনো</w:t>
      </w:r>
      <w:r>
        <w:rPr>
          <w:color w:val="00006C"/>
        </w:rPr>
        <w:t xml:space="preserve"> আসে</w:t>
      </w:r>
      <w:r>
        <w:rPr>
          <w:color w:val="000060"/>
        </w:rPr>
        <w:t xml:space="preserve"> নাই</w:t>
      </w:r>
      <w:r>
        <w:rPr>
          <w:color w:val="000000"/>
        </w:rPr>
        <w:t xml:space="preserve"> কেন</w:t>
      </w:r>
      <w:r>
        <w:br/>
      </w:r>
      <w:r>
        <w:rPr>
          <w:color w:val="000070"/>
        </w:rPr>
        <w:t xml:space="preserve"> সুধু</w:t>
      </w:r>
      <w:r>
        <w:rPr>
          <w:color w:val="00005A"/>
        </w:rPr>
        <w:t xml:space="preserve"> কুপন</w:t>
      </w:r>
      <w:r>
        <w:rPr>
          <w:color w:val="0000BE"/>
        </w:rPr>
        <w:t xml:space="preserve"> পাইলাম</w:t>
      </w:r>
      <w:r>
        <w:rPr>
          <w:color w:val="000022"/>
        </w:rPr>
        <w:t xml:space="preserve"> টাকা</w:t>
      </w:r>
      <w:r>
        <w:rPr>
          <w:color w:val="440000"/>
        </w:rPr>
        <w:t xml:space="preserve"> তো</w:t>
      </w:r>
      <w:r>
        <w:rPr>
          <w:color w:val="0000BE"/>
        </w:rPr>
        <w:t xml:space="preserve"> পাইলাম</w:t>
      </w:r>
      <w:r>
        <w:rPr>
          <w:color w:val="000029"/>
        </w:rPr>
        <w:t xml:space="preserve"> না</w:t>
      </w:r>
      <w:r>
        <w:br/>
      </w:r>
      <w:r>
        <w:rPr>
          <w:color w:val="00004A"/>
        </w:rPr>
        <w:t xml:space="preserve"> last</w:t>
      </w:r>
      <w:r>
        <w:rPr>
          <w:color w:val="00004B"/>
        </w:rPr>
        <w:t xml:space="preserve"> friday</w:t>
      </w:r>
      <w:r>
        <w:rPr>
          <w:color w:val="260000"/>
        </w:rPr>
        <w:t xml:space="preserve"> ami</w:t>
      </w:r>
      <w:r>
        <w:rPr>
          <w:color w:val="000059"/>
        </w:rPr>
        <w:t xml:space="preserve"> taka</w:t>
      </w:r>
      <w:r>
        <w:rPr>
          <w:color w:val="00005D"/>
        </w:rPr>
        <w:t xml:space="preserve"> ad</w:t>
      </w:r>
      <w:r>
        <w:rPr>
          <w:color w:val="510000"/>
        </w:rPr>
        <w:t xml:space="preserve"> koresi</w:t>
      </w:r>
      <w:r>
        <w:rPr>
          <w:color w:val="320000"/>
        </w:rPr>
        <w:t xml:space="preserve"> but</w:t>
      </w:r>
      <w:r>
        <w:rPr>
          <w:color w:val="00004E"/>
        </w:rPr>
        <w:t xml:space="preserve"> akhono</w:t>
      </w:r>
      <w:r>
        <w:rPr>
          <w:color w:val="000077"/>
        </w:rPr>
        <w:t xml:space="preserve"> bounas</w:t>
      </w:r>
      <w:r>
        <w:rPr>
          <w:color w:val="000059"/>
        </w:rPr>
        <w:t xml:space="preserve"> taka</w:t>
      </w:r>
      <w:r>
        <w:rPr>
          <w:color w:val="00004C"/>
        </w:rPr>
        <w:t xml:space="preserve"> paini</w:t>
      </w:r>
      <w:r>
        <w:br/>
      </w:r>
      <w:r>
        <w:rPr>
          <w:color w:val="000053"/>
        </w:rPr>
        <w:t xml:space="preserve"> গত</w:t>
      </w:r>
      <w:r>
        <w:rPr>
          <w:color w:val="000062"/>
        </w:rPr>
        <w:t xml:space="preserve"> শুক্রবার</w:t>
      </w:r>
      <w:r>
        <w:rPr>
          <w:color w:val="000026"/>
        </w:rPr>
        <w:t xml:space="preserve"> বিকাশ</w:t>
      </w:r>
      <w:r>
        <w:rPr>
          <w:color w:val="00004F"/>
        </w:rPr>
        <w:t xml:space="preserve"> অ্যাপ</w:t>
      </w:r>
      <w:r>
        <w:rPr>
          <w:color w:val="000030"/>
        </w:rPr>
        <w:t xml:space="preserve"> থেকে</w:t>
      </w:r>
      <w:r>
        <w:rPr>
          <w:color w:val="000065"/>
        </w:rPr>
        <w:t xml:space="preserve"> কার্ডের</w:t>
      </w:r>
      <w:r>
        <w:rPr>
          <w:color w:val="530000"/>
        </w:rPr>
        <w:t xml:space="preserve"> মাধ্যমে</w:t>
      </w:r>
      <w:r>
        <w:rPr>
          <w:color w:val="000028"/>
        </w:rPr>
        <w:t xml:space="preserve"> টাকা</w:t>
      </w:r>
      <w:r>
        <w:rPr>
          <w:color w:val="000066"/>
        </w:rPr>
        <w:t xml:space="preserve"> এডমানি</w:t>
      </w:r>
      <w:r>
        <w:rPr>
          <w:color w:val="000000"/>
        </w:rPr>
        <w:t xml:space="preserve"> করেছিলাম</w:t>
      </w:r>
      <w:r>
        <w:rPr>
          <w:color w:val="360000"/>
        </w:rPr>
        <w:t xml:space="preserve"> কিন্তু</w:t>
      </w:r>
      <w:r>
        <w:rPr>
          <w:color w:val="00004B"/>
        </w:rPr>
        <w:t xml:space="preserve"> বোনাস</w:t>
      </w:r>
      <w:r>
        <w:rPr>
          <w:color w:val="000000"/>
        </w:rPr>
        <w:t xml:space="preserve"> পাইনি</w:t>
      </w:r>
      <w:r>
        <w:br/>
      </w:r>
      <w:r>
        <w:rPr>
          <w:color w:val="480000"/>
        </w:rPr>
        <w:t xml:space="preserve"> আমি</w:t>
      </w:r>
      <w:r>
        <w:rPr>
          <w:color w:val="880000"/>
        </w:rPr>
        <w:t xml:space="preserve"> এখনো</w:t>
      </w:r>
      <w:r>
        <w:rPr>
          <w:color w:val="000049"/>
        </w:rPr>
        <w:t xml:space="preserve"> টাকা</w:t>
      </w:r>
      <w:r>
        <w:rPr>
          <w:color w:val="00007E"/>
        </w:rPr>
        <w:t xml:space="preserve"> ক্যাশ</w:t>
      </w:r>
      <w:r>
        <w:rPr>
          <w:color w:val="00008C"/>
        </w:rPr>
        <w:t xml:space="preserve"> ব্যাক</w:t>
      </w:r>
      <w:r>
        <w:rPr>
          <w:color w:val="000000"/>
        </w:rPr>
        <w:t xml:space="preserve"> পাইনি</w:t>
      </w:r>
      <w:r>
        <w:br/>
      </w:r>
      <w:r>
        <w:rPr>
          <w:color w:val="000051"/>
        </w:rPr>
        <w:t xml:space="preserve"> পেমেন্ট</w:t>
      </w:r>
      <w:r>
        <w:rPr>
          <w:color w:val="000029"/>
        </w:rPr>
        <w:t xml:space="preserve"> বিকাশ</w:t>
      </w:r>
      <w:r>
        <w:rPr>
          <w:color w:val="470000"/>
        </w:rPr>
        <w:t xml:space="preserve"> করলে</w:t>
      </w:r>
      <w:r>
        <w:rPr>
          <w:color w:val="790000"/>
        </w:rPr>
        <w:t xml:space="preserve"> যেই</w:t>
      </w:r>
      <w:r>
        <w:rPr>
          <w:color w:val="000040"/>
        </w:rPr>
        <w:t xml:space="preserve"> ক্যাশব্যাক</w:t>
      </w:r>
      <w:r>
        <w:rPr>
          <w:color w:val="000065"/>
        </w:rPr>
        <w:t xml:space="preserve"> পাওয়ার</w:t>
      </w:r>
      <w:r>
        <w:rPr>
          <w:color w:val="000058"/>
        </w:rPr>
        <w:t xml:space="preserve"> কথা</w:t>
      </w:r>
      <w:r>
        <w:rPr>
          <w:color w:val="00005A"/>
        </w:rPr>
        <w:t xml:space="preserve"> সেটা</w:t>
      </w:r>
      <w:r>
        <w:rPr>
          <w:color w:val="510000"/>
        </w:rPr>
        <w:t xml:space="preserve"> এখনো</w:t>
      </w:r>
      <w:r>
        <w:rPr>
          <w:color w:val="000000"/>
        </w:rPr>
        <w:t xml:space="preserve"> পাইনি</w:t>
      </w:r>
      <w:r>
        <w:br/>
      </w:r>
      <w:r>
        <w:rPr>
          <w:color w:val="000029"/>
        </w:rPr>
        <w:t xml:space="preserve"> বিকাশ</w:t>
      </w:r>
      <w:r>
        <w:rPr>
          <w:color w:val="000050"/>
        </w:rPr>
        <w:t xml:space="preserve"> নতুন</w:t>
      </w:r>
      <w:r>
        <w:rPr>
          <w:color w:val="000034"/>
        </w:rPr>
        <w:t xml:space="preserve"> একাউন্ট</w:t>
      </w:r>
      <w:r>
        <w:rPr>
          <w:color w:val="000099"/>
        </w:rPr>
        <w:t xml:space="preserve"> খুল্লাম</w:t>
      </w:r>
      <w:r>
        <w:rPr>
          <w:color w:val="3A0000"/>
        </w:rPr>
        <w:t xml:space="preserve"> কিন্তু</w:t>
      </w:r>
      <w:r>
        <w:rPr>
          <w:color w:val="480000"/>
        </w:rPr>
        <w:t xml:space="preserve"> কোন</w:t>
      </w:r>
      <w:r>
        <w:rPr>
          <w:color w:val="000050"/>
        </w:rPr>
        <w:t xml:space="preserve"> বোনাস</w:t>
      </w:r>
      <w:r>
        <w:rPr>
          <w:color w:val="00005D"/>
        </w:rPr>
        <w:t xml:space="preserve"> পেলাম</w:t>
      </w:r>
      <w:r>
        <w:rPr>
          <w:color w:val="000033"/>
        </w:rPr>
        <w:t xml:space="preserve"> না</w:t>
      </w:r>
      <w:r>
        <w:rPr>
          <w:color w:val="00003E"/>
        </w:rPr>
        <w:t xml:space="preserve"> কেন</w:t>
      </w:r>
      <w:r>
        <w:br/>
      </w:r>
      <w:r>
        <w:rPr>
          <w:color w:val="330000"/>
        </w:rPr>
        <w:t xml:space="preserve"> আমি</w:t>
      </w:r>
      <w:r>
        <w:rPr>
          <w:color w:val="000030"/>
        </w:rPr>
        <w:t xml:space="preserve"> পেমেন্ট</w:t>
      </w:r>
      <w:r>
        <w:rPr>
          <w:color w:val="2B0000"/>
        </w:rPr>
        <w:t xml:space="preserve"> করেছি</w:t>
      </w:r>
      <w:r>
        <w:rPr>
          <w:color w:val="220000"/>
        </w:rPr>
        <w:t xml:space="preserve"> কিন্তু</w:t>
      </w:r>
      <w:r>
        <w:rPr>
          <w:color w:val="000085"/>
        </w:rPr>
        <w:t xml:space="preserve"> ক্যাশ</w:t>
      </w:r>
      <w:r>
        <w:rPr>
          <w:color w:val="000095"/>
        </w:rPr>
        <w:t xml:space="preserve"> ব্যাক</w:t>
      </w:r>
      <w:r>
        <w:rPr>
          <w:color w:val="000000"/>
        </w:rPr>
        <w:t xml:space="preserve"> পাইনি</w:t>
      </w:r>
      <w:r>
        <w:rPr>
          <w:color w:val="000018"/>
        </w:rPr>
        <w:t xml:space="preserve"> বিকাশ</w:t>
      </w:r>
      <w:r>
        <w:rPr>
          <w:color w:val="000085"/>
        </w:rPr>
        <w:t xml:space="preserve"> ক্যাশ</w:t>
      </w:r>
      <w:r>
        <w:rPr>
          <w:color w:val="000095"/>
        </w:rPr>
        <w:t xml:space="preserve"> ব্যাক</w:t>
      </w:r>
      <w:r>
        <w:rPr>
          <w:color w:val="3B0000"/>
        </w:rPr>
        <w:t xml:space="preserve"> দেওয়ার</w:t>
      </w:r>
      <w:r>
        <w:rPr>
          <w:color w:val="000034"/>
        </w:rPr>
        <w:t xml:space="preserve"> কথা</w:t>
      </w:r>
      <w:r>
        <w:rPr>
          <w:color w:val="530000"/>
        </w:rPr>
        <w:t xml:space="preserve"> থাকলেও</w:t>
      </w:r>
      <w:r>
        <w:rPr>
          <w:color w:val="330000"/>
        </w:rPr>
        <w:t xml:space="preserve"> আমি</w:t>
      </w:r>
      <w:r>
        <w:rPr>
          <w:color w:val="000085"/>
        </w:rPr>
        <w:t xml:space="preserve"> ক্যাশ</w:t>
      </w:r>
      <w:r>
        <w:rPr>
          <w:color w:val="000095"/>
        </w:rPr>
        <w:t xml:space="preserve"> ব্যাক</w:t>
      </w:r>
      <w:r>
        <w:rPr>
          <w:color w:val="000037"/>
        </w:rPr>
        <w:t xml:space="preserve"> পেলাম</w:t>
      </w:r>
      <w:r>
        <w:rPr>
          <w:color w:val="000000"/>
        </w:rPr>
        <w:t xml:space="preserve"> না</w:t>
      </w:r>
      <w:r>
        <w:br/>
      </w:r>
      <w:r>
        <w:rPr>
          <w:color w:val="000063"/>
        </w:rPr>
        <w:t xml:space="preserve"> পাঁচশত</w:t>
      </w:r>
      <w:r>
        <w:rPr>
          <w:color w:val="00003A"/>
        </w:rPr>
        <w:t xml:space="preserve"> টাকা</w:t>
      </w:r>
      <w:r>
        <w:rPr>
          <w:color w:val="00003B"/>
        </w:rPr>
        <w:t xml:space="preserve"> অ্যাড</w:t>
      </w:r>
      <w:r>
        <w:rPr>
          <w:color w:val="00002F"/>
        </w:rPr>
        <w:t xml:space="preserve"> মানি</w:t>
      </w:r>
      <w:r>
        <w:rPr>
          <w:color w:val="350000"/>
        </w:rPr>
        <w:t xml:space="preserve"> করার</w:t>
      </w:r>
      <w:r>
        <w:rPr>
          <w:color w:val="3B0000"/>
        </w:rPr>
        <w:t xml:space="preserve"> পর</w:t>
      </w:r>
      <w:r>
        <w:rPr>
          <w:color w:val="350000"/>
        </w:rPr>
        <w:t xml:space="preserve"> আমাকে</w:t>
      </w:r>
      <w:r>
        <w:rPr>
          <w:color w:val="00004A"/>
        </w:rPr>
        <w:t xml:space="preserve"> শুধু</w:t>
      </w:r>
      <w:r>
        <w:rPr>
          <w:color w:val="00004B"/>
        </w:rPr>
        <w:t xml:space="preserve"> কুপন</w:t>
      </w:r>
      <w:r>
        <w:rPr>
          <w:color w:val="000052"/>
        </w:rPr>
        <w:t xml:space="preserve"> দেয়া</w:t>
      </w:r>
      <w:r>
        <w:rPr>
          <w:color w:val="410000"/>
        </w:rPr>
        <w:t xml:space="preserve"> হয়েছে</w:t>
      </w:r>
      <w:r>
        <w:rPr>
          <w:color w:val="00003A"/>
        </w:rPr>
        <w:t xml:space="preserve"> টাকা</w:t>
      </w:r>
      <w:r>
        <w:rPr>
          <w:color w:val="00002A"/>
        </w:rPr>
        <w:t xml:space="preserve"> ক্যাশব্যাক</w:t>
      </w:r>
      <w:r>
        <w:rPr>
          <w:color w:val="000047"/>
        </w:rPr>
        <w:t xml:space="preserve"> দেওয়া</w:t>
      </w:r>
      <w:r>
        <w:rPr>
          <w:color w:val="00004A"/>
        </w:rPr>
        <w:t xml:space="preserve"> হয়নি</w:t>
      </w:r>
      <w:r>
        <w:rPr>
          <w:color w:val="000029"/>
        </w:rPr>
        <w:t xml:space="preserve"> কেন</w:t>
      </w:r>
      <w:r>
        <w:br/>
      </w:r>
      <w:r>
        <w:rPr>
          <w:color w:val="2B0000"/>
        </w:rPr>
        <w:t xml:space="preserve"> আমি</w:t>
      </w:r>
      <w:r>
        <w:rPr>
          <w:color w:val="00008D"/>
        </w:rPr>
        <w:t xml:space="preserve"> বিক্যাশ</w:t>
      </w:r>
      <w:r>
        <w:rPr>
          <w:color w:val="000052"/>
        </w:rPr>
        <w:t xml:space="preserve"> পেমেন্ট</w:t>
      </w:r>
      <w:r>
        <w:rPr>
          <w:color w:val="4A0000"/>
        </w:rPr>
        <w:t xml:space="preserve"> করেছি</w:t>
      </w:r>
      <w:r>
        <w:rPr>
          <w:color w:val="3B0000"/>
        </w:rPr>
        <w:t xml:space="preserve"> কিন্তু</w:t>
      </w:r>
      <w:r>
        <w:rPr>
          <w:color w:val="00004C"/>
        </w:rPr>
        <w:t xml:space="preserve"> ক্যাশ</w:t>
      </w:r>
      <w:r>
        <w:rPr>
          <w:color w:val="000055"/>
        </w:rPr>
        <w:t xml:space="preserve"> ব্যাক</w:t>
      </w:r>
      <w:r>
        <w:rPr>
          <w:color w:val="000076"/>
        </w:rPr>
        <w:t xml:space="preserve"> পায়নি</w:t>
      </w:r>
      <w:r>
        <w:br/>
      </w:r>
      <w:r>
        <w:rPr>
          <w:color w:val="390000"/>
        </w:rPr>
        <w:t xml:space="preserve"> ami</w:t>
      </w:r>
      <w:r>
        <w:rPr>
          <w:color w:val="000033"/>
        </w:rPr>
        <w:t xml:space="preserve"> bkash</w:t>
      </w:r>
      <w:r>
        <w:rPr>
          <w:color w:val="000047"/>
        </w:rPr>
        <w:t xml:space="preserve"> e</w:t>
      </w:r>
      <w:r>
        <w:rPr>
          <w:color w:val="00005E"/>
        </w:rPr>
        <w:t xml:space="preserve"> pay</w:t>
      </w:r>
      <w:r>
        <w:rPr>
          <w:color w:val="6E0000"/>
        </w:rPr>
        <w:t xml:space="preserve"> korechi</w:t>
      </w:r>
      <w:r>
        <w:rPr>
          <w:color w:val="4B0000"/>
        </w:rPr>
        <w:t xml:space="preserve"> but</w:t>
      </w:r>
      <w:r>
        <w:rPr>
          <w:color w:val="00004D"/>
        </w:rPr>
        <w:t xml:space="preserve"> cashback</w:t>
      </w:r>
      <w:r>
        <w:rPr>
          <w:color w:val="670000"/>
        </w:rPr>
        <w:t xml:space="preserve"> pai</w:t>
      </w:r>
      <w:r>
        <w:rPr>
          <w:color w:val="000066"/>
        </w:rPr>
        <w:t xml:space="preserve"> ni</w:t>
      </w:r>
      <w:r>
        <w:br/>
      </w:r>
      <w:r>
        <w:rPr>
          <w:color w:val="590000"/>
        </w:rPr>
        <w:t xml:space="preserve"> amer</w:t>
      </w:r>
      <w:r>
        <w:rPr>
          <w:color w:val="000035"/>
        </w:rPr>
        <w:t xml:space="preserve"> tk</w:t>
      </w:r>
      <w:r>
        <w:rPr>
          <w:color w:val="00003F"/>
        </w:rPr>
        <w:t xml:space="preserve"> cashback</w:t>
      </w:r>
      <w:r>
        <w:rPr>
          <w:color w:val="00006F"/>
        </w:rPr>
        <w:t xml:space="preserve"> akono</w:t>
      </w:r>
      <w:r>
        <w:rPr>
          <w:color w:val="540000"/>
        </w:rPr>
        <w:t xml:space="preserve"> pai</w:t>
      </w:r>
      <w:r>
        <w:rPr>
          <w:color w:val="000053"/>
        </w:rPr>
        <w:t xml:space="preserve"> ni</w:t>
      </w:r>
      <w:r>
        <w:rPr>
          <w:color w:val="000040"/>
        </w:rPr>
        <w:t xml:space="preserve"> add</w:t>
      </w:r>
      <w:r>
        <w:rPr>
          <w:color w:val="000072"/>
        </w:rPr>
        <w:t xml:space="preserve"> mone</w:t>
      </w:r>
      <w:r>
        <w:rPr>
          <w:color w:val="4F0000"/>
        </w:rPr>
        <w:t xml:space="preserve"> te</w:t>
      </w:r>
      <w:r>
        <w:br/>
      </w:r>
      <w:r>
        <w:rPr>
          <w:color w:val="250000"/>
        </w:rPr>
        <w:t xml:space="preserve"> আমি</w:t>
      </w:r>
      <w:r>
        <w:rPr>
          <w:color w:val="00003C"/>
        </w:rPr>
        <w:t xml:space="preserve"> একটা</w:t>
      </w:r>
      <w:r>
        <w:rPr>
          <w:color w:val="000047"/>
        </w:rPr>
        <w:t xml:space="preserve"> পেমেন্ট</w:t>
      </w:r>
      <w:r>
        <w:rPr>
          <w:color w:val="4F0000"/>
        </w:rPr>
        <w:t xml:space="preserve"> করলাম</w:t>
      </w:r>
      <w:r>
        <w:rPr>
          <w:color w:val="330000"/>
        </w:rPr>
        <w:t xml:space="preserve"> কিন্তু</w:t>
      </w:r>
      <w:r>
        <w:rPr>
          <w:color w:val="000084"/>
        </w:rPr>
        <w:t xml:space="preserve"> ক্যাশ</w:t>
      </w:r>
      <w:r>
        <w:rPr>
          <w:color w:val="000052"/>
        </w:rPr>
        <w:t xml:space="preserve"> পেলাম</w:t>
      </w:r>
      <w:r>
        <w:rPr>
          <w:color w:val="00002D"/>
        </w:rPr>
        <w:t xml:space="preserve"> না</w:t>
      </w:r>
      <w:r>
        <w:rPr>
          <w:color w:val="000084"/>
        </w:rPr>
        <w:t xml:space="preserve"> ক্যাশ</w:t>
      </w:r>
      <w:r>
        <w:rPr>
          <w:color w:val="000049"/>
        </w:rPr>
        <w:t xml:space="preserve"> ব্যাক</w:t>
      </w:r>
      <w:r>
        <w:rPr>
          <w:color w:val="000059"/>
        </w:rPr>
        <w:t xml:space="preserve"> পাওয়ার</w:t>
      </w:r>
      <w:r>
        <w:rPr>
          <w:color w:val="00004D"/>
        </w:rPr>
        <w:t xml:space="preserve"> কথা</w:t>
      </w:r>
      <w:r>
        <w:rPr>
          <w:color w:val="000000"/>
        </w:rPr>
        <w:t xml:space="preserve"> ছিলো</w:t>
      </w:r>
      <w:r>
        <w:br/>
      </w:r>
      <w:r>
        <w:rPr>
          <w:color w:val="580000"/>
        </w:rPr>
        <w:t xml:space="preserve"> আমি</w:t>
      </w:r>
      <w:r>
        <w:rPr>
          <w:color w:val="0000A5"/>
        </w:rPr>
        <w:t xml:space="preserve"> বোনাস</w:t>
      </w:r>
      <w:r>
        <w:rPr>
          <w:color w:val="0000AC"/>
        </w:rPr>
        <w:t xml:space="preserve"> পাইনি</w:t>
      </w:r>
      <w:r>
        <w:br/>
      </w:r>
      <w:r>
        <w:rPr>
          <w:color w:val="3A0000"/>
        </w:rPr>
        <w:t xml:space="preserve"> i</w:t>
      </w:r>
      <w:r>
        <w:rPr>
          <w:color w:val="000075"/>
        </w:rPr>
        <w:t xml:space="preserve"> didn't</w:t>
      </w:r>
      <w:r>
        <w:rPr>
          <w:color w:val="000056"/>
        </w:rPr>
        <w:t xml:space="preserve"> get</w:t>
      </w:r>
      <w:r>
        <w:rPr>
          <w:color w:val="000061"/>
        </w:rPr>
        <w:t xml:space="preserve"> friday</w:t>
      </w:r>
      <w:r>
        <w:rPr>
          <w:color w:val="000042"/>
        </w:rPr>
        <w:t xml:space="preserve"> add</w:t>
      </w:r>
      <w:r>
        <w:rPr>
          <w:color w:val="00003E"/>
        </w:rPr>
        <w:t xml:space="preserve"> money</w:t>
      </w:r>
      <w:r>
        <w:rPr>
          <w:color w:val="000058"/>
        </w:rPr>
        <w:t xml:space="preserve"> bonus</w:t>
      </w:r>
      <w:r>
        <w:rPr>
          <w:color w:val="00005C"/>
        </w:rPr>
        <w:t xml:space="preserve"> on</w:t>
      </w:r>
      <w:r>
        <w:rPr>
          <w:color w:val="00003F"/>
        </w:rPr>
        <w:t xml:space="preserve"> my</w:t>
      </w:r>
      <w:r>
        <w:rPr>
          <w:color w:val="00002B"/>
        </w:rPr>
        <w:t xml:space="preserve"> bkash</w:t>
      </w:r>
      <w:r>
        <w:br/>
      </w:r>
      <w:r>
        <w:rPr>
          <w:color w:val="000056"/>
        </w:rPr>
        <w:t xml:space="preserve"> akhon</w:t>
      </w:r>
      <w:r>
        <w:rPr>
          <w:color w:val="000075"/>
        </w:rPr>
        <w:t xml:space="preserve"> to</w:t>
      </w:r>
      <w:r>
        <w:rPr>
          <w:color w:val="000036"/>
        </w:rPr>
        <w:t xml:space="preserve"> tk</w:t>
      </w:r>
      <w:r>
        <w:rPr>
          <w:color w:val="00003E"/>
        </w:rPr>
        <w:t xml:space="preserve"> recharge</w:t>
      </w:r>
      <w:r>
        <w:rPr>
          <w:color w:val="5A0000"/>
        </w:rPr>
        <w:t xml:space="preserve"> korlam</w:t>
      </w:r>
      <w:r>
        <w:rPr>
          <w:color w:val="00003E"/>
        </w:rPr>
        <w:t xml:space="preserve"> cash</w:t>
      </w:r>
      <w:r>
        <w:rPr>
          <w:color w:val="000040"/>
        </w:rPr>
        <w:t xml:space="preserve"> back</w:t>
      </w:r>
      <w:r>
        <w:rPr>
          <w:color w:val="000075"/>
        </w:rPr>
        <w:t xml:space="preserve"> to</w:t>
      </w:r>
      <w:r>
        <w:rPr>
          <w:color w:val="850000"/>
        </w:rPr>
        <w:t xml:space="preserve"> palam</w:t>
      </w:r>
      <w:r>
        <w:rPr>
          <w:color w:val="000036"/>
        </w:rPr>
        <w:t xml:space="preserve"> na</w:t>
      </w:r>
      <w:r>
        <w:br/>
      </w:r>
      <w:r>
        <w:rPr>
          <w:color w:val="000064"/>
        </w:rPr>
        <w:t xml:space="preserve"> payment</w:t>
      </w:r>
      <w:r>
        <w:rPr>
          <w:color w:val="7A0000"/>
        </w:rPr>
        <w:t xml:space="preserve"> korlam</w:t>
      </w:r>
      <w:r>
        <w:rPr>
          <w:color w:val="530000"/>
        </w:rPr>
        <w:t xml:space="preserve"> but</w:t>
      </w:r>
      <w:r>
        <w:rPr>
          <w:color w:val="000061"/>
        </w:rPr>
        <w:t xml:space="preserve"> kono</w:t>
      </w:r>
      <w:r>
        <w:rPr>
          <w:color w:val="000055"/>
        </w:rPr>
        <w:t xml:space="preserve"> cashback</w:t>
      </w:r>
      <w:r>
        <w:rPr>
          <w:color w:val="00007F"/>
        </w:rPr>
        <w:t xml:space="preserve"> paini</w:t>
      </w:r>
      <w:r>
        <w:br/>
      </w:r>
      <w:r>
        <w:rPr>
          <w:color w:val="000054"/>
        </w:rPr>
        <w:t xml:space="preserve"> tk</w:t>
      </w:r>
      <w:r>
        <w:rPr>
          <w:color w:val="000031"/>
        </w:rPr>
        <w:t xml:space="preserve"> recharge</w:t>
      </w:r>
      <w:r>
        <w:rPr>
          <w:color w:val="5E0000"/>
        </w:rPr>
        <w:t xml:space="preserve"> ee</w:t>
      </w:r>
      <w:r>
        <w:rPr>
          <w:color w:val="000054"/>
        </w:rPr>
        <w:t xml:space="preserve"> tk</w:t>
      </w:r>
      <w:r>
        <w:rPr>
          <w:color w:val="000062"/>
        </w:rPr>
        <w:t xml:space="preserve"> cash</w:t>
      </w:r>
      <w:r>
        <w:rPr>
          <w:color w:val="000065"/>
        </w:rPr>
        <w:t xml:space="preserve"> back</w:t>
      </w:r>
      <w:r>
        <w:rPr>
          <w:color w:val="00005D"/>
        </w:rPr>
        <w:t xml:space="preserve"> offer</w:t>
      </w:r>
      <w:r>
        <w:rPr>
          <w:color w:val="00005E"/>
        </w:rPr>
        <w:t xml:space="preserve"> ta</w:t>
      </w:r>
      <w:r>
        <w:rPr>
          <w:color w:val="240000"/>
        </w:rPr>
        <w:t xml:space="preserve"> ami</w:t>
      </w:r>
      <w:r>
        <w:rPr>
          <w:color w:val="000062"/>
        </w:rPr>
        <w:t xml:space="preserve"> cash</w:t>
      </w:r>
      <w:r>
        <w:rPr>
          <w:color w:val="000065"/>
        </w:rPr>
        <w:t xml:space="preserve"> back</w:t>
      </w:r>
      <w:r>
        <w:rPr>
          <w:color w:val="00005D"/>
        </w:rPr>
        <w:t xml:space="preserve"> offer</w:t>
      </w:r>
      <w:r>
        <w:rPr>
          <w:color w:val="00005E"/>
        </w:rPr>
        <w:t xml:space="preserve"> ta</w:t>
      </w:r>
      <w:r>
        <w:rPr>
          <w:color w:val="420000"/>
        </w:rPr>
        <w:t xml:space="preserve"> pai</w:t>
      </w:r>
      <w:r>
        <w:rPr>
          <w:color w:val="000038"/>
        </w:rPr>
        <w:t xml:space="preserve"> nai</w:t>
      </w:r>
      <w:r>
        <w:br/>
      </w:r>
      <w:r>
        <w:rPr>
          <w:color w:val="470000"/>
        </w:rPr>
        <w:t xml:space="preserve"> i</w:t>
      </w:r>
      <w:r>
        <w:rPr>
          <w:color w:val="420000"/>
        </w:rPr>
        <w:t xml:space="preserve"> was</w:t>
      </w:r>
      <w:r>
        <w:rPr>
          <w:color w:val="00005D"/>
        </w:rPr>
        <w:t xml:space="preserve"> meant</w:t>
      </w:r>
      <w:r>
        <w:rPr>
          <w:color w:val="000025"/>
        </w:rPr>
        <w:t xml:space="preserve"> to</w:t>
      </w:r>
      <w:r>
        <w:rPr>
          <w:color w:val="000042"/>
        </w:rPr>
        <w:t xml:space="preserve"> receive</w:t>
      </w:r>
      <w:r>
        <w:rPr>
          <w:color w:val="000050"/>
        </w:rPr>
        <w:t xml:space="preserve"> cashback</w:t>
      </w:r>
      <w:r>
        <w:rPr>
          <w:color w:val="000048"/>
        </w:rPr>
        <w:t xml:space="preserve"> after</w:t>
      </w:r>
      <w:r>
        <w:rPr>
          <w:color w:val="00001A"/>
        </w:rPr>
        <w:t xml:space="preserve"> bkash</w:t>
      </w:r>
      <w:r>
        <w:rPr>
          <w:color w:val="000000"/>
        </w:rPr>
        <w:t xml:space="preserve"> payment</w:t>
      </w:r>
      <w:r>
        <w:rPr>
          <w:color w:val="270000"/>
        </w:rPr>
        <w:t xml:space="preserve"> but</w:t>
      </w:r>
      <w:r>
        <w:rPr>
          <w:color w:val="470000"/>
        </w:rPr>
        <w:t xml:space="preserve"> i</w:t>
      </w:r>
      <w:r>
        <w:rPr>
          <w:color w:val="000049"/>
        </w:rPr>
        <w:t xml:space="preserve"> didn’t</w:t>
      </w:r>
      <w:r>
        <w:rPr>
          <w:color w:val="00005D"/>
        </w:rPr>
        <w:t xml:space="preserve"> recieve</w:t>
      </w:r>
      <w:r>
        <w:rPr>
          <w:color w:val="00003C"/>
        </w:rPr>
        <w:t xml:space="preserve"> any</w:t>
      </w:r>
      <w:r>
        <w:rPr>
          <w:color w:val="000050"/>
        </w:rPr>
        <w:t xml:space="preserve"> cashback</w:t>
      </w:r>
      <w:r>
        <w:rPr>
          <w:color w:val="430000"/>
        </w:rPr>
        <w:t xml:space="preserve"> at</w:t>
      </w:r>
      <w:r>
        <w:rPr>
          <w:color w:val="000043"/>
        </w:rPr>
        <w:t xml:space="preserve"> all</w:t>
      </w:r>
      <w:r>
        <w:br/>
      </w:r>
      <w:r>
        <w:rPr>
          <w:color w:val="250000"/>
        </w:rPr>
        <w:t xml:space="preserve"> আমার</w:t>
      </w:r>
      <w:r>
        <w:rPr>
          <w:color w:val="000024"/>
        </w:rPr>
        <w:t xml:space="preserve"> বিকাশ</w:t>
      </w:r>
      <w:r>
        <w:rPr>
          <w:color w:val="00002F"/>
        </w:rPr>
        <w:t xml:space="preserve"> একাউন্ট</w:t>
      </w:r>
      <w:r>
        <w:rPr>
          <w:color w:val="00002E"/>
        </w:rPr>
        <w:t xml:space="preserve"> থেকে</w:t>
      </w:r>
      <w:r>
        <w:rPr>
          <w:color w:val="00004E"/>
        </w:rPr>
        <w:t xml:space="preserve"> টাকা</w:t>
      </w:r>
      <w:r>
        <w:rPr>
          <w:color w:val="000043"/>
        </w:rPr>
        <w:t xml:space="preserve"> ক্যাশ</w:t>
      </w:r>
      <w:r>
        <w:rPr>
          <w:color w:val="000050"/>
        </w:rPr>
        <w:t xml:space="preserve"> আউট</w:t>
      </w:r>
      <w:r>
        <w:rPr>
          <w:color w:val="470000"/>
        </w:rPr>
        <w:t xml:space="preserve"> করছি</w:t>
      </w:r>
      <w:r>
        <w:rPr>
          <w:color w:val="340000"/>
        </w:rPr>
        <w:t xml:space="preserve"> কিন্তু</w:t>
      </w:r>
      <w:r>
        <w:rPr>
          <w:color w:val="480000"/>
        </w:rPr>
        <w:t xml:space="preserve"> এখনো</w:t>
      </w:r>
      <w:r>
        <w:rPr>
          <w:color w:val="00004E"/>
        </w:rPr>
        <w:t xml:space="preserve"> টাকা</w:t>
      </w:r>
      <w:r>
        <w:rPr>
          <w:color w:val="000039"/>
        </w:rPr>
        <w:t xml:space="preserve"> ক্যাশব্যাক</w:t>
      </w:r>
      <w:r>
        <w:rPr>
          <w:color w:val="000044"/>
        </w:rPr>
        <w:t xml:space="preserve"> কেনো</w:t>
      </w:r>
      <w:r>
        <w:rPr>
          <w:color w:val="470000"/>
        </w:rPr>
        <w:t xml:space="preserve"> আমাকে</w:t>
      </w:r>
      <w:r>
        <w:rPr>
          <w:color w:val="000050"/>
        </w:rPr>
        <w:t xml:space="preserve"> দেওয়া</w:t>
      </w:r>
      <w:r>
        <w:rPr>
          <w:color w:val="000059"/>
        </w:rPr>
        <w:t xml:space="preserve"> হলো</w:t>
      </w:r>
      <w:r>
        <w:rPr>
          <w:color w:val="000000"/>
        </w:rPr>
        <w:t xml:space="preserve"> না</w:t>
      </w:r>
      <w:r>
        <w:br/>
      </w:r>
      <w:r>
        <w:rPr>
          <w:color w:val="2D0000"/>
        </w:rPr>
        <w:t xml:space="preserve"> ami</w:t>
      </w:r>
      <w:r>
        <w:rPr>
          <w:color w:val="000034"/>
        </w:rPr>
        <w:t xml:space="preserve"> tk</w:t>
      </w:r>
      <w:r>
        <w:rPr>
          <w:color w:val="000072"/>
        </w:rPr>
        <w:t xml:space="preserve"> rechage</w:t>
      </w:r>
      <w:r>
        <w:rPr>
          <w:color w:val="000000"/>
        </w:rPr>
        <w:t xml:space="preserve"> korce</w:t>
      </w:r>
      <w:r>
        <w:rPr>
          <w:color w:val="000000"/>
        </w:rPr>
        <w:t xml:space="preserve"> but</w:t>
      </w:r>
      <w:r>
        <w:rPr>
          <w:color w:val="000034"/>
        </w:rPr>
        <w:t xml:space="preserve"> tk</w:t>
      </w:r>
      <w:r>
        <w:rPr>
          <w:color w:val="00003D"/>
        </w:rPr>
        <w:t xml:space="preserve"> cashback</w:t>
      </w:r>
      <w:r>
        <w:rPr>
          <w:color w:val="810000"/>
        </w:rPr>
        <w:t xml:space="preserve"> palam</w:t>
      </w:r>
      <w:r>
        <w:rPr>
          <w:color w:val="000034"/>
        </w:rPr>
        <w:t xml:space="preserve"> na</w:t>
      </w:r>
      <w:r>
        <w:rPr>
          <w:color w:val="000099"/>
        </w:rPr>
        <w:t xml:space="preserve"> kene</w:t>
      </w:r>
      <w:r>
        <w:br/>
      </w:r>
      <w:r>
        <w:rPr>
          <w:color w:val="000000"/>
        </w:rPr>
        <w:t xml:space="preserve"> ৳</w:t>
      </w:r>
      <w:r>
        <w:rPr>
          <w:color w:val="000098"/>
        </w:rPr>
        <w:t xml:space="preserve"> রিজার্চ</w:t>
      </w:r>
      <w:r>
        <w:rPr>
          <w:color w:val="000000"/>
        </w:rPr>
        <w:t xml:space="preserve"> ৳</w:t>
      </w:r>
      <w:r>
        <w:rPr>
          <w:color w:val="00004A"/>
        </w:rPr>
        <w:t xml:space="preserve"> ক্যাশ</w:t>
      </w:r>
      <w:r>
        <w:rPr>
          <w:color w:val="6A0000"/>
        </w:rPr>
        <w:t xml:space="preserve"> এখনও</w:t>
      </w:r>
      <w:r>
        <w:rPr>
          <w:color w:val="000073"/>
        </w:rPr>
        <w:t xml:space="preserve"> পায়নি</w:t>
      </w:r>
      <w:r>
        <w:rPr>
          <w:color w:val="00006A"/>
        </w:rPr>
        <w:t xml:space="preserve"> ক্যাশবেক</w:t>
      </w:r>
      <w:r>
        <w:br/>
      </w:r>
      <w:r>
        <w:rPr>
          <w:color w:val="2E0000"/>
        </w:rPr>
        <w:t xml:space="preserve"> আমি</w:t>
      </w:r>
      <w:r>
        <w:rPr>
          <w:color w:val="00002F"/>
        </w:rPr>
        <w:t xml:space="preserve"> টাকা</w:t>
      </w:r>
      <w:r>
        <w:rPr>
          <w:color w:val="00004D"/>
        </w:rPr>
        <w:t xml:space="preserve"> রিচার্জ</w:t>
      </w:r>
      <w:r>
        <w:rPr>
          <w:color w:val="4E0000"/>
        </w:rPr>
        <w:t xml:space="preserve"> করেছি</w:t>
      </w:r>
      <w:r>
        <w:rPr>
          <w:color w:val="3F0000"/>
        </w:rPr>
        <w:t xml:space="preserve"> কিন্তু</w:t>
      </w:r>
      <w:r>
        <w:rPr>
          <w:color w:val="4E0000"/>
        </w:rPr>
        <w:t xml:space="preserve"> কোন</w:t>
      </w:r>
      <w:r>
        <w:rPr>
          <w:color w:val="0000AC"/>
        </w:rPr>
        <w:t xml:space="preserve"> ক‍‍্যাশব‍্যাক</w:t>
      </w:r>
      <w:r>
        <w:rPr>
          <w:color w:val="00005A"/>
        </w:rPr>
        <w:t xml:space="preserve"> পাইনি</w:t>
      </w:r>
      <w:r>
        <w:br/>
      </w:r>
      <w:r>
        <w:rPr>
          <w:color w:val="300000"/>
        </w:rPr>
        <w:t xml:space="preserve"> i</w:t>
      </w:r>
      <w:r>
        <w:rPr>
          <w:color w:val="590000"/>
        </w:rPr>
        <w:t xml:space="preserve"> was</w:t>
      </w:r>
      <w:r>
        <w:rPr>
          <w:color w:val="000074"/>
        </w:rPr>
        <w:t xml:space="preserve"> supposed</w:t>
      </w:r>
      <w:r>
        <w:rPr>
          <w:color w:val="000032"/>
        </w:rPr>
        <w:t xml:space="preserve"> to</w:t>
      </w:r>
      <w:r>
        <w:rPr>
          <w:color w:val="00005A"/>
        </w:rPr>
        <w:t xml:space="preserve"> receive</w:t>
      </w:r>
      <w:r>
        <w:rPr>
          <w:color w:val="000036"/>
        </w:rPr>
        <w:t xml:space="preserve"> cashback</w:t>
      </w:r>
      <w:r>
        <w:rPr>
          <w:color w:val="340000"/>
        </w:rPr>
        <w:t xml:space="preserve"> but</w:t>
      </w:r>
      <w:r>
        <w:rPr>
          <w:color w:val="00007B"/>
        </w:rPr>
        <w:t xml:space="preserve"> haven’t</w:t>
      </w:r>
      <w:r>
        <w:rPr>
          <w:color w:val="000060"/>
        </w:rPr>
        <w:t xml:space="preserve"> received</w:t>
      </w:r>
      <w:r>
        <w:br/>
      </w:r>
      <w:r>
        <w:rPr>
          <w:color w:val="250000"/>
        </w:rPr>
        <w:t xml:space="preserve"> ami</w:t>
      </w:r>
      <w:r>
        <w:rPr>
          <w:color w:val="000021"/>
        </w:rPr>
        <w:t xml:space="preserve"> bkash</w:t>
      </w:r>
      <w:r>
        <w:rPr>
          <w:color w:val="300000"/>
        </w:rPr>
        <w:t xml:space="preserve"> er</w:t>
      </w:r>
      <w:r>
        <w:rPr>
          <w:color w:val="00004A"/>
        </w:rPr>
        <w:t xml:space="preserve"> friday</w:t>
      </w:r>
      <w:r>
        <w:rPr>
          <w:color w:val="5A0000"/>
        </w:rPr>
        <w:t xml:space="preserve"> i</w:t>
      </w:r>
      <w:r>
        <w:rPr>
          <w:color w:val="000062"/>
        </w:rPr>
        <w:t xml:space="preserve"> banking</w:t>
      </w:r>
      <w:r>
        <w:rPr>
          <w:color w:val="000030"/>
        </w:rPr>
        <w:t xml:space="preserve"> theke</w:t>
      </w:r>
      <w:r>
        <w:rPr>
          <w:color w:val="000033"/>
        </w:rPr>
        <w:t xml:space="preserve"> add</w:t>
      </w:r>
      <w:r>
        <w:rPr>
          <w:color w:val="000030"/>
        </w:rPr>
        <w:t xml:space="preserve"> money</w:t>
      </w:r>
      <w:r>
        <w:rPr>
          <w:color w:val="590000"/>
        </w:rPr>
        <w:t xml:space="preserve"> korechilam</w:t>
      </w:r>
      <w:r>
        <w:rPr>
          <w:color w:val="5A0000"/>
        </w:rPr>
        <w:t xml:space="preserve"> i</w:t>
      </w:r>
      <w:r>
        <w:rPr>
          <w:color w:val="000062"/>
        </w:rPr>
        <w:t xml:space="preserve"> didnt</w:t>
      </w:r>
      <w:r>
        <w:rPr>
          <w:color w:val="000043"/>
        </w:rPr>
        <w:t xml:space="preserve"> get</w:t>
      </w:r>
      <w:r>
        <w:rPr>
          <w:color w:val="000030"/>
        </w:rPr>
        <w:t xml:space="preserve"> my</w:t>
      </w:r>
      <w:r>
        <w:rPr>
          <w:color w:val="000044"/>
        </w:rPr>
        <w:t xml:space="preserve"> bonus</w:t>
      </w:r>
      <w:r>
        <w:br/>
      </w:r>
      <w:r>
        <w:rPr>
          <w:color w:val="290000"/>
        </w:rPr>
        <w:t xml:space="preserve"> amar</w:t>
      </w:r>
      <w:r>
        <w:rPr>
          <w:color w:val="000034"/>
        </w:rPr>
        <w:t xml:space="preserve"> cashback</w:t>
      </w:r>
      <w:r>
        <w:rPr>
          <w:color w:val="670000"/>
        </w:rPr>
        <w:t xml:space="preserve"> asar</w:t>
      </w:r>
      <w:r>
        <w:rPr>
          <w:color w:val="00004E"/>
        </w:rPr>
        <w:t xml:space="preserve"> kotha</w:t>
      </w:r>
      <w:r>
        <w:rPr>
          <w:color w:val="550000"/>
        </w:rPr>
        <w:t xml:space="preserve"> cilo</w:t>
      </w:r>
      <w:r>
        <w:rPr>
          <w:color w:val="5F0000"/>
        </w:rPr>
        <w:t xml:space="preserve"> ja</w:t>
      </w:r>
      <w:r>
        <w:rPr>
          <w:color w:val="00004F"/>
        </w:rPr>
        <w:t xml:space="preserve"> akhono</w:t>
      </w:r>
      <w:r>
        <w:rPr>
          <w:color w:val="000077"/>
        </w:rPr>
        <w:t xml:space="preserve"> oo</w:t>
      </w:r>
      <w:r>
        <w:rPr>
          <w:color w:val="000039"/>
        </w:rPr>
        <w:t xml:space="preserve"> ase</w:t>
      </w:r>
      <w:r>
        <w:rPr>
          <w:color w:val="00003B"/>
        </w:rPr>
        <w:t xml:space="preserve"> nai</w:t>
      </w:r>
      <w:r>
        <w:br/>
      </w:r>
      <w:r>
        <w:rPr>
          <w:color w:val="270000"/>
        </w:rPr>
        <w:t xml:space="preserve"> আমি</w:t>
      </w:r>
      <w:r>
        <w:rPr>
          <w:color w:val="000065"/>
        </w:rPr>
        <w:t xml:space="preserve"> আই</w:t>
      </w:r>
      <w:r>
        <w:rPr>
          <w:color w:val="000075"/>
        </w:rPr>
        <w:t xml:space="preserve"> ব্যাংকিং</w:t>
      </w:r>
      <w:r>
        <w:rPr>
          <w:color w:val="3C0000"/>
        </w:rPr>
        <w:t xml:space="preserve"> এর</w:t>
      </w:r>
      <w:r>
        <w:rPr>
          <w:color w:val="530000"/>
        </w:rPr>
        <w:t xml:space="preserve"> মাধ্যমে</w:t>
      </w:r>
      <w:r>
        <w:rPr>
          <w:color w:val="000050"/>
        </w:rPr>
        <w:t xml:space="preserve"> টাকা</w:t>
      </w:r>
      <w:r>
        <w:rPr>
          <w:color w:val="000065"/>
        </w:rPr>
        <w:t xml:space="preserve"> এডমানি</w:t>
      </w:r>
      <w:r>
        <w:rPr>
          <w:color w:val="000000"/>
        </w:rPr>
        <w:t xml:space="preserve"> করেছি</w:t>
      </w:r>
      <w:r>
        <w:rPr>
          <w:color w:val="000000"/>
        </w:rPr>
        <w:t xml:space="preserve"> কিন্তু</w:t>
      </w:r>
      <w:r>
        <w:rPr>
          <w:color w:val="000050"/>
        </w:rPr>
        <w:t xml:space="preserve"> টাকা</w:t>
      </w:r>
      <w:r>
        <w:rPr>
          <w:color w:val="00004A"/>
        </w:rPr>
        <w:t xml:space="preserve"> বোনাস</w:t>
      </w:r>
      <w:r>
        <w:rPr>
          <w:color w:val="00004D"/>
        </w:rPr>
        <w:t xml:space="preserve"> পাইনি</w:t>
      </w:r>
      <w:r>
        <w:br/>
      </w:r>
      <w:r>
        <w:rPr>
          <w:color w:val="2F0000"/>
        </w:rPr>
        <w:t xml:space="preserve"> ami</w:t>
      </w:r>
      <w:r>
        <w:rPr>
          <w:color w:val="000047"/>
        </w:rPr>
        <w:t xml:space="preserve"> app</w:t>
      </w:r>
      <w:r>
        <w:rPr>
          <w:color w:val="360000"/>
        </w:rPr>
        <w:t xml:space="preserve"> a</w:t>
      </w:r>
      <w:r>
        <w:rPr>
          <w:color w:val="00009E"/>
        </w:rPr>
        <w:t xml:space="preserve"> loggin</w:t>
      </w:r>
      <w:r>
        <w:rPr>
          <w:color w:val="5A0000"/>
        </w:rPr>
        <w:t xml:space="preserve"> korechi</w:t>
      </w:r>
      <w:r>
        <w:rPr>
          <w:color w:val="3D0000"/>
        </w:rPr>
        <w:t xml:space="preserve"> but</w:t>
      </w:r>
      <w:r>
        <w:rPr>
          <w:color w:val="00004B"/>
        </w:rPr>
        <w:t xml:space="preserve"> koto</w:t>
      </w:r>
      <w:r>
        <w:rPr>
          <w:color w:val="000036"/>
        </w:rPr>
        <w:t xml:space="preserve"> tk</w:t>
      </w:r>
      <w:r>
        <w:rPr>
          <w:color w:val="00005E"/>
        </w:rPr>
        <w:t xml:space="preserve"> paini</w:t>
      </w:r>
      <w:r>
        <w:br/>
      </w:r>
      <w:r>
        <w:rPr>
          <w:color w:val="00005E"/>
        </w:rPr>
        <w:t xml:space="preserve"> add</w:t>
      </w:r>
      <w:r>
        <w:rPr>
          <w:color w:val="000058"/>
        </w:rPr>
        <w:t xml:space="preserve"> money</w:t>
      </w:r>
      <w:r>
        <w:rPr>
          <w:color w:val="740000"/>
        </w:rPr>
        <w:t xml:space="preserve"> te</w:t>
      </w:r>
      <w:r>
        <w:rPr>
          <w:color w:val="00005C"/>
        </w:rPr>
        <w:t xml:space="preserve"> cashback</w:t>
      </w:r>
      <w:r>
        <w:rPr>
          <w:color w:val="7B0000"/>
        </w:rPr>
        <w:t xml:space="preserve"> pai</w:t>
      </w:r>
      <w:r>
        <w:rPr>
          <w:color w:val="000068"/>
        </w:rPr>
        <w:t xml:space="preserve"> nai</w:t>
      </w:r>
      <w:r>
        <w:br/>
      </w:r>
      <w:r>
        <w:rPr>
          <w:color w:val="00001F"/>
        </w:rPr>
        <w:t xml:space="preserve"> bkash</w:t>
      </w:r>
      <w:r>
        <w:rPr>
          <w:color w:val="000068"/>
        </w:rPr>
        <w:t xml:space="preserve"> appe</w:t>
      </w:r>
      <w:r>
        <w:rPr>
          <w:color w:val="000078"/>
        </w:rPr>
        <w:t xml:space="preserve"> protombar</w:t>
      </w:r>
      <w:r>
        <w:rPr>
          <w:color w:val="5F0000"/>
        </w:rPr>
        <w:t xml:space="preserve"> re</w:t>
      </w:r>
      <w:r>
        <w:rPr>
          <w:color w:val="000073"/>
        </w:rPr>
        <w:t xml:space="preserve"> charch</w:t>
      </w:r>
      <w:r>
        <w:rPr>
          <w:color w:val="000033"/>
        </w:rPr>
        <w:t xml:space="preserve"> kore</w:t>
      </w:r>
      <w:r>
        <w:rPr>
          <w:color w:val="00005C"/>
        </w:rPr>
        <w:t xml:space="preserve"> bonous</w:t>
      </w:r>
      <w:r>
        <w:rPr>
          <w:color w:val="000047"/>
        </w:rPr>
        <w:t xml:space="preserve"> paini</w:t>
      </w:r>
      <w:r>
        <w:br/>
      </w:r>
      <w:r>
        <w:rPr>
          <w:color w:val="2B0000"/>
        </w:rPr>
        <w:t xml:space="preserve"> ai</w:t>
      </w:r>
      <w:r>
        <w:rPr>
          <w:color w:val="000018"/>
        </w:rPr>
        <w:t xml:space="preserve"> bkash</w:t>
      </w:r>
      <w:r>
        <w:rPr>
          <w:color w:val="000022"/>
        </w:rPr>
        <w:t xml:space="preserve"> e</w:t>
      </w:r>
      <w:r>
        <w:rPr>
          <w:color w:val="00003B"/>
        </w:rPr>
        <w:t xml:space="preserve"> goto</w:t>
      </w:r>
      <w:r>
        <w:rPr>
          <w:color w:val="000057"/>
        </w:rPr>
        <w:t xml:space="preserve"> thursday</w:t>
      </w:r>
      <w:r>
        <w:rPr>
          <w:color w:val="000020"/>
        </w:rPr>
        <w:t xml:space="preserve"> tk</w:t>
      </w:r>
      <w:r>
        <w:rPr>
          <w:color w:val="000026"/>
        </w:rPr>
        <w:t xml:space="preserve"> add</w:t>
      </w:r>
      <w:r>
        <w:rPr>
          <w:color w:val="000023"/>
        </w:rPr>
        <w:t xml:space="preserve"> money</w:t>
      </w:r>
      <w:r>
        <w:rPr>
          <w:color w:val="000000"/>
        </w:rPr>
        <w:t xml:space="preserve"> korsi</w:t>
      </w:r>
      <w:r>
        <w:rPr>
          <w:color w:val="350000"/>
        </w:rPr>
        <w:t xml:space="preserve"> amake</w:t>
      </w:r>
      <w:r>
        <w:rPr>
          <w:color w:val="000020"/>
        </w:rPr>
        <w:t xml:space="preserve"> tk</w:t>
      </w:r>
      <w:r>
        <w:rPr>
          <w:color w:val="000025"/>
        </w:rPr>
        <w:t xml:space="preserve"> cashback</w:t>
      </w:r>
      <w:r>
        <w:rPr>
          <w:color w:val="860000"/>
        </w:rPr>
        <w:t xml:space="preserve"> dea</w:t>
      </w:r>
      <w:r>
        <w:rPr>
          <w:color w:val="000044"/>
        </w:rPr>
        <w:t xml:space="preserve"> hoyese</w:t>
      </w:r>
      <w:r>
        <w:rPr>
          <w:color w:val="240000"/>
        </w:rPr>
        <w:t xml:space="preserve"> but</w:t>
      </w:r>
      <w:r>
        <w:rPr>
          <w:color w:val="00004B"/>
        </w:rPr>
        <w:t xml:space="preserve"> shwapno</w:t>
      </w:r>
      <w:r>
        <w:rPr>
          <w:color w:val="000045"/>
        </w:rPr>
        <w:t xml:space="preserve"> coupon</w:t>
      </w:r>
      <w:r>
        <w:rPr>
          <w:color w:val="860000"/>
        </w:rPr>
        <w:t xml:space="preserve"> dea</w:t>
      </w:r>
      <w:r>
        <w:rPr>
          <w:color w:val="550000"/>
        </w:rPr>
        <w:t xml:space="preserve"> hoyne</w:t>
      </w:r>
      <w:r>
        <w:br/>
      </w:r>
      <w:r>
        <w:rPr>
          <w:color w:val="000034"/>
        </w:rPr>
        <w:t xml:space="preserve"> taka</w:t>
      </w:r>
      <w:r>
        <w:rPr>
          <w:color w:val="00003B"/>
        </w:rPr>
        <w:t xml:space="preserve"> recharge</w:t>
      </w:r>
      <w:r>
        <w:rPr>
          <w:color w:val="550000"/>
        </w:rPr>
        <w:t xml:space="preserve"> korlam</w:t>
      </w:r>
      <w:r>
        <w:rPr>
          <w:color w:val="560000"/>
        </w:rPr>
        <w:t xml:space="preserve"> apnader</w:t>
      </w:r>
      <w:r>
        <w:rPr>
          <w:color w:val="000038"/>
        </w:rPr>
        <w:t xml:space="preserve"> offer</w:t>
      </w:r>
      <w:r>
        <w:rPr>
          <w:color w:val="000095"/>
        </w:rPr>
        <w:t xml:space="preserve"> onojaye</w:t>
      </w:r>
      <w:r>
        <w:rPr>
          <w:color w:val="00003B"/>
        </w:rPr>
        <w:t xml:space="preserve"> cash</w:t>
      </w:r>
      <w:r>
        <w:rPr>
          <w:color w:val="00003D"/>
        </w:rPr>
        <w:t xml:space="preserve"> back</w:t>
      </w:r>
      <w:r>
        <w:rPr>
          <w:color w:val="00005A"/>
        </w:rPr>
        <w:t xml:space="preserve"> pelam</w:t>
      </w:r>
      <w:r>
        <w:rPr>
          <w:color w:val="000033"/>
        </w:rPr>
        <w:t xml:space="preserve"> na</w:t>
      </w:r>
      <w:r>
        <w:rPr>
          <w:color w:val="000000"/>
        </w:rPr>
        <w:t xml:space="preserve"> to</w:t>
      </w:r>
      <w:r>
        <w:br/>
      </w:r>
      <w:r>
        <w:rPr>
          <w:color w:val="00005A"/>
        </w:rPr>
        <w:t xml:space="preserve"> last</w:t>
      </w:r>
      <w:r>
        <w:rPr>
          <w:color w:val="00005C"/>
        </w:rPr>
        <w:t xml:space="preserve"> friday</w:t>
      </w:r>
      <w:r>
        <w:rPr>
          <w:color w:val="00003F"/>
        </w:rPr>
        <w:t xml:space="preserve"> add</w:t>
      </w:r>
      <w:r>
        <w:rPr>
          <w:color w:val="00003B"/>
        </w:rPr>
        <w:t xml:space="preserve"> money</w:t>
      </w:r>
      <w:r>
        <w:rPr>
          <w:color w:val="7D0000"/>
        </w:rPr>
        <w:t xml:space="preserve"> koresilam</w:t>
      </w:r>
      <w:r>
        <w:rPr>
          <w:color w:val="3C0000"/>
        </w:rPr>
        <w:t xml:space="preserve"> but</w:t>
      </w:r>
      <w:r>
        <w:rPr>
          <w:color w:val="00003E"/>
        </w:rPr>
        <w:t xml:space="preserve"> cashback</w:t>
      </w:r>
      <w:r>
        <w:rPr>
          <w:color w:val="530000"/>
        </w:rPr>
        <w:t xml:space="preserve"> pai</w:t>
      </w:r>
      <w:r>
        <w:rPr>
          <w:color w:val="000046"/>
        </w:rPr>
        <w:t xml:space="preserve"> nai</w:t>
      </w:r>
      <w:r>
        <w:rPr>
          <w:color w:val="000049"/>
        </w:rPr>
        <w:t xml:space="preserve"> keno</w:t>
      </w:r>
      <w:r>
        <w:br/>
      </w:r>
      <w:r>
        <w:rPr>
          <w:color w:val="000034"/>
        </w:rPr>
        <w:t xml:space="preserve"> tk</w:t>
      </w:r>
      <w:r>
        <w:rPr>
          <w:color w:val="00006E"/>
        </w:rPr>
        <w:t xml:space="preserve"> load</w:t>
      </w:r>
      <w:r>
        <w:rPr>
          <w:color w:val="000067"/>
        </w:rPr>
        <w:t xml:space="preserve"> dile</w:t>
      </w:r>
      <w:r>
        <w:rPr>
          <w:color w:val="560000"/>
        </w:rPr>
        <w:t xml:space="preserve"> naki</w:t>
      </w:r>
      <w:r>
        <w:rPr>
          <w:color w:val="00003A"/>
        </w:rPr>
        <w:t xml:space="preserve"> offer</w:t>
      </w:r>
      <w:r>
        <w:rPr>
          <w:color w:val="000043"/>
        </w:rPr>
        <w:t xml:space="preserve"> pabo</w:t>
      </w:r>
      <w:r>
        <w:rPr>
          <w:color w:val="00003D"/>
        </w:rPr>
        <w:t xml:space="preserve"> cashback</w:t>
      </w:r>
      <w:r>
        <w:rPr>
          <w:color w:val="3B0000"/>
        </w:rPr>
        <w:t xml:space="preserve"> er</w:t>
      </w:r>
      <w:r>
        <w:rPr>
          <w:color w:val="520000"/>
        </w:rPr>
        <w:t xml:space="preserve"> pai</w:t>
      </w:r>
      <w:r>
        <w:rPr>
          <w:color w:val="000045"/>
        </w:rPr>
        <w:t xml:space="preserve"> nai</w:t>
      </w:r>
      <w:r>
        <w:rPr>
          <w:color w:val="000046"/>
        </w:rPr>
        <w:t xml:space="preserve"> kno</w:t>
      </w:r>
      <w:r>
        <w:br/>
      </w:r>
      <w:r>
        <w:rPr>
          <w:color w:val="00007C"/>
        </w:rPr>
        <w:t xml:space="preserve"> bhai</w:t>
      </w:r>
      <w:r>
        <w:rPr>
          <w:color w:val="00003D"/>
        </w:rPr>
        <w:t xml:space="preserve"> taka</w:t>
      </w:r>
      <w:r>
        <w:rPr>
          <w:color w:val="000046"/>
        </w:rPr>
        <w:t xml:space="preserve"> recharge</w:t>
      </w:r>
      <w:r>
        <w:rPr>
          <w:color w:val="680000"/>
        </w:rPr>
        <w:t xml:space="preserve"> korci</w:t>
      </w:r>
      <w:r>
        <w:rPr>
          <w:color w:val="00007A"/>
        </w:rPr>
        <w:t xml:space="preserve"> casback</w:t>
      </w:r>
      <w:r>
        <w:rPr>
          <w:color w:val="00007A"/>
        </w:rPr>
        <w:t xml:space="preserve"> painai</w:t>
      </w:r>
      <w:r>
        <w:br/>
      </w:r>
      <w:r>
        <w:rPr>
          <w:color w:val="300000"/>
        </w:rPr>
        <w:t xml:space="preserve"> ami</w:t>
      </w:r>
      <w:r>
        <w:rPr>
          <w:color w:val="000061"/>
        </w:rPr>
        <w:t xml:space="preserve"> friday</w:t>
      </w:r>
      <w:r>
        <w:rPr>
          <w:color w:val="A50000"/>
        </w:rPr>
        <w:t xml:space="preserve"> te</w:t>
      </w:r>
      <w:r>
        <w:rPr>
          <w:color w:val="000000"/>
        </w:rPr>
        <w:t xml:space="preserve"> tk</w:t>
      </w:r>
      <w:r>
        <w:rPr>
          <w:color w:val="000042"/>
        </w:rPr>
        <w:t xml:space="preserve"> add</w:t>
      </w:r>
      <w:r>
        <w:rPr>
          <w:color w:val="00003E"/>
        </w:rPr>
        <w:t xml:space="preserve"> money</w:t>
      </w:r>
      <w:r>
        <w:rPr>
          <w:color w:val="A50000"/>
        </w:rPr>
        <w:t xml:space="preserve"> te</w:t>
      </w:r>
      <w:r>
        <w:rPr>
          <w:color w:val="000000"/>
        </w:rPr>
        <w:t xml:space="preserve"> tk</w:t>
      </w:r>
      <w:r>
        <w:rPr>
          <w:color w:val="000058"/>
        </w:rPr>
        <w:t xml:space="preserve"> bonus</w:t>
      </w:r>
      <w:r>
        <w:rPr>
          <w:color w:val="000061"/>
        </w:rPr>
        <w:t xml:space="preserve"> paini</w:t>
      </w:r>
      <w:r>
        <w:br/>
      </w:r>
      <w:r>
        <w:rPr>
          <w:color w:val="000066"/>
        </w:rPr>
        <w:t xml:space="preserve"> tk</w:t>
      </w:r>
      <w:r>
        <w:rPr>
          <w:color w:val="00003B"/>
        </w:rPr>
        <w:t xml:space="preserve"> recharge</w:t>
      </w:r>
      <w:r>
        <w:rPr>
          <w:color w:val="470000"/>
        </w:rPr>
        <w:t xml:space="preserve"> korle</w:t>
      </w:r>
      <w:r>
        <w:rPr>
          <w:color w:val="000066"/>
        </w:rPr>
        <w:t xml:space="preserve"> tk</w:t>
      </w:r>
      <w:r>
        <w:rPr>
          <w:color w:val="00003B"/>
        </w:rPr>
        <w:t xml:space="preserve"> cash</w:t>
      </w:r>
      <w:r>
        <w:rPr>
          <w:color w:val="00003D"/>
        </w:rPr>
        <w:t xml:space="preserve"> back</w:t>
      </w:r>
      <w:r>
        <w:rPr>
          <w:color w:val="000087"/>
        </w:rPr>
        <w:t xml:space="preserve"> rechrge</w:t>
      </w:r>
      <w:r>
        <w:rPr>
          <w:color w:val="5F0000"/>
        </w:rPr>
        <w:t xml:space="preserve"> koresi</w:t>
      </w:r>
      <w:r>
        <w:rPr>
          <w:color w:val="000068"/>
        </w:rPr>
        <w:t xml:space="preserve"> painai</w:t>
      </w:r>
      <w:r>
        <w:br/>
      </w:r>
      <w:r>
        <w:rPr>
          <w:color w:val="000051"/>
        </w:rPr>
        <w:t xml:space="preserve"> টাকা</w:t>
      </w:r>
      <w:r>
        <w:rPr>
          <w:color w:val="000088"/>
        </w:rPr>
        <w:t xml:space="preserve"> এ্যড</w:t>
      </w:r>
      <w:r>
        <w:rPr>
          <w:color w:val="000042"/>
        </w:rPr>
        <w:t xml:space="preserve"> মানি</w:t>
      </w:r>
      <w:r>
        <w:rPr>
          <w:color w:val="000000"/>
        </w:rPr>
        <w:t xml:space="preserve"> করছিলাম</w:t>
      </w:r>
      <w:r>
        <w:rPr>
          <w:color w:val="5C0000"/>
        </w:rPr>
        <w:t xml:space="preserve"> সেই</w:t>
      </w:r>
      <w:r>
        <w:rPr>
          <w:color w:val="000051"/>
        </w:rPr>
        <w:t xml:space="preserve"> টাকা</w:t>
      </w:r>
      <w:r>
        <w:rPr>
          <w:color w:val="00006D"/>
        </w:rPr>
        <w:t xml:space="preserve"> ক্যাশব্যক</w:t>
      </w:r>
      <w:r>
        <w:rPr>
          <w:color w:val="00004F"/>
        </w:rPr>
        <w:t xml:space="preserve"> আসে</w:t>
      </w:r>
      <w:r>
        <w:rPr>
          <w:color w:val="000046"/>
        </w:rPr>
        <w:t xml:space="preserve"> নাই</w:t>
      </w:r>
      <w:r>
        <w:rPr>
          <w:color w:val="00003A"/>
        </w:rPr>
        <w:t xml:space="preserve"> কেন</w:t>
      </w:r>
      <w:r>
        <w:rPr>
          <w:color w:val="000000"/>
        </w:rPr>
        <w:t xml:space="preserve"> এখনো</w:t>
      </w:r>
      <w:r>
        <w:br/>
      </w:r>
      <w:r>
        <w:rPr>
          <w:color w:val="190000"/>
        </w:rPr>
        <w:t xml:space="preserve"> আমি</w:t>
      </w:r>
      <w:r>
        <w:rPr>
          <w:color w:val="00002E"/>
        </w:rPr>
        <w:t xml:space="preserve"> বিকাশের</w:t>
      </w:r>
      <w:r>
        <w:rPr>
          <w:color w:val="340000"/>
        </w:rPr>
        <w:t xml:space="preserve"> মাধ্যমে</w:t>
      </w:r>
      <w:r>
        <w:rPr>
          <w:color w:val="00005E"/>
        </w:rPr>
        <w:t xml:space="preserve"> পেমেন্ট</w:t>
      </w:r>
      <w:r>
        <w:rPr>
          <w:color w:val="000000"/>
        </w:rPr>
        <w:t xml:space="preserve"> করেছি</w:t>
      </w:r>
      <w:r>
        <w:rPr>
          <w:color w:val="000025"/>
        </w:rPr>
        <w:t xml:space="preserve"> ক্যাশব্যাক</w:t>
      </w:r>
      <w:r>
        <w:rPr>
          <w:color w:val="490000"/>
        </w:rPr>
        <w:t xml:space="preserve"> পাওয়ার</w:t>
      </w:r>
      <w:r>
        <w:rPr>
          <w:color w:val="000033"/>
        </w:rPr>
        <w:t xml:space="preserve"> কথা</w:t>
      </w:r>
      <w:r>
        <w:rPr>
          <w:color w:val="220000"/>
        </w:rPr>
        <w:t xml:space="preserve"> কিন্তু</w:t>
      </w:r>
      <w:r>
        <w:rPr>
          <w:color w:val="690000"/>
        </w:rPr>
        <w:t xml:space="preserve"> পাই</w:t>
      </w:r>
      <w:r>
        <w:rPr>
          <w:color w:val="000067"/>
        </w:rPr>
        <w:t xml:space="preserve"> নি</w:t>
      </w:r>
      <w:r>
        <w:rPr>
          <w:color w:val="000049"/>
        </w:rPr>
        <w:t xml:space="preserve"> দুইবার</w:t>
      </w:r>
      <w:r>
        <w:rPr>
          <w:color w:val="00005E"/>
        </w:rPr>
        <w:t xml:space="preserve"> পেমেন্ট</w:t>
      </w:r>
      <w:r>
        <w:rPr>
          <w:color w:val="000000"/>
        </w:rPr>
        <w:t xml:space="preserve"> করেছি</w:t>
      </w:r>
      <w:r>
        <w:rPr>
          <w:color w:val="000041"/>
        </w:rPr>
        <w:t xml:space="preserve"> একবার</w:t>
      </w:r>
      <w:r>
        <w:rPr>
          <w:color w:val="000000"/>
        </w:rPr>
        <w:t xml:space="preserve"> পেয়েছি</w:t>
      </w:r>
      <w:r>
        <w:rPr>
          <w:color w:val="000059"/>
        </w:rPr>
        <w:t xml:space="preserve"> পরেরবার</w:t>
      </w:r>
      <w:r>
        <w:rPr>
          <w:color w:val="690000"/>
        </w:rPr>
        <w:t xml:space="preserve"> পাই</w:t>
      </w:r>
      <w:r>
        <w:rPr>
          <w:color w:val="000067"/>
        </w:rPr>
        <w:t xml:space="preserve"> নি</w:t>
      </w:r>
      <w:r>
        <w:br/>
      </w:r>
      <w:r>
        <w:rPr>
          <w:color w:val="1B0000"/>
        </w:rPr>
        <w:t xml:space="preserve"> ami</w:t>
      </w:r>
      <w:r>
        <w:rPr>
          <w:color w:val="000049"/>
        </w:rPr>
        <w:t xml:space="preserve"> noton</w:t>
      </w:r>
      <w:r>
        <w:rPr>
          <w:color w:val="000018"/>
        </w:rPr>
        <w:t xml:space="preserve"> bkash</w:t>
      </w:r>
      <w:r>
        <w:rPr>
          <w:color w:val="00001B"/>
        </w:rPr>
        <w:t xml:space="preserve"> account</w:t>
      </w:r>
      <w:r>
        <w:rPr>
          <w:color w:val="000000"/>
        </w:rPr>
        <w:t xml:space="preserve"> kulasi</w:t>
      </w:r>
      <w:r>
        <w:rPr>
          <w:color w:val="000071"/>
        </w:rPr>
        <w:t xml:space="preserve"> akon</w:t>
      </w:r>
      <w:r>
        <w:rPr>
          <w:color w:val="00003F"/>
        </w:rPr>
        <w:t xml:space="preserve"> apnara</w:t>
      </w:r>
      <w:r>
        <w:rPr>
          <w:color w:val="3B0000"/>
        </w:rPr>
        <w:t xml:space="preserve"> bole</w:t>
      </w:r>
      <w:r>
        <w:rPr>
          <w:color w:val="00005A"/>
        </w:rPr>
        <w:t xml:space="preserve"> silan</w:t>
      </w:r>
      <w:r>
        <w:rPr>
          <w:color w:val="000042"/>
        </w:rPr>
        <w:t xml:space="preserve"> accout</w:t>
      </w:r>
      <w:r>
        <w:rPr>
          <w:color w:val="000042"/>
        </w:rPr>
        <w:t xml:space="preserve"> kula</w:t>
      </w:r>
      <w:r>
        <w:rPr>
          <w:color w:val="00001F"/>
        </w:rPr>
        <w:t xml:space="preserve"> taka</w:t>
      </w:r>
      <w:r>
        <w:rPr>
          <w:color w:val="000043"/>
        </w:rPr>
        <w:t xml:space="preserve"> diben</w:t>
      </w:r>
      <w:r>
        <w:rPr>
          <w:color w:val="340000"/>
        </w:rPr>
        <w:t xml:space="preserve"> oi</w:t>
      </w:r>
      <w:r>
        <w:rPr>
          <w:color w:val="000022"/>
        </w:rPr>
        <w:t xml:space="preserve"> ta</w:t>
      </w:r>
      <w:r>
        <w:rPr>
          <w:color w:val="000021"/>
        </w:rPr>
        <w:t xml:space="preserve"> to</w:t>
      </w:r>
      <w:r>
        <w:rPr>
          <w:color w:val="000071"/>
        </w:rPr>
        <w:t xml:space="preserve"> akon</w:t>
      </w:r>
      <w:r>
        <w:rPr>
          <w:color w:val="330000"/>
        </w:rPr>
        <w:t xml:space="preserve"> o</w:t>
      </w:r>
      <w:r>
        <w:rPr>
          <w:color w:val="4C0000"/>
        </w:rPr>
        <w:t xml:space="preserve"> palam</w:t>
      </w:r>
      <w:r>
        <w:rPr>
          <w:color w:val="00001F"/>
        </w:rPr>
        <w:t xml:space="preserve"> na</w:t>
      </w:r>
      <w:r>
        <w:br/>
      </w:r>
      <w:r>
        <w:rPr>
          <w:color w:val="00002A"/>
        </w:rPr>
        <w:t xml:space="preserve"> বিকাশ</w:t>
      </w:r>
      <w:r>
        <w:rPr>
          <w:color w:val="000058"/>
        </w:rPr>
        <w:t xml:space="preserve"> অ্যাপ</w:t>
      </w:r>
      <w:r>
        <w:rPr>
          <w:color w:val="610000"/>
        </w:rPr>
        <w:t xml:space="preserve"> দিয়ে</w:t>
      </w:r>
      <w:r>
        <w:rPr>
          <w:color w:val="000076"/>
        </w:rPr>
        <w:t xml:space="preserve"> প্রথম</w:t>
      </w:r>
      <w:r>
        <w:rPr>
          <w:color w:val="000049"/>
        </w:rPr>
        <w:t xml:space="preserve"> রিচার্জ</w:t>
      </w:r>
      <w:r>
        <w:rPr>
          <w:color w:val="550000"/>
        </w:rPr>
        <w:t xml:space="preserve"> কোনো</w:t>
      </w:r>
      <w:r>
        <w:rPr>
          <w:color w:val="000042"/>
        </w:rPr>
        <w:t xml:space="preserve"> ক্যাশব্যাক</w:t>
      </w:r>
      <w:r>
        <w:rPr>
          <w:color w:val="5D0000"/>
        </w:rPr>
        <w:t xml:space="preserve"> পাই</w:t>
      </w:r>
      <w:r>
        <w:rPr>
          <w:color w:val="00004D"/>
        </w:rPr>
        <w:t xml:space="preserve"> নাই</w:t>
      </w:r>
      <w:r>
        <w:br/>
      </w:r>
      <w:r>
        <w:rPr>
          <w:color w:val="00002B"/>
        </w:rPr>
        <w:t xml:space="preserve"> বিকাশ</w:t>
      </w:r>
      <w:r>
        <w:rPr>
          <w:color w:val="00005A"/>
        </w:rPr>
        <w:t xml:space="preserve"> অ্যাপ</w:t>
      </w:r>
      <w:r>
        <w:rPr>
          <w:color w:val="630000"/>
        </w:rPr>
        <w:t xml:space="preserve"> দিয়ে</w:t>
      </w:r>
      <w:r>
        <w:rPr>
          <w:color w:val="000079"/>
        </w:rPr>
        <w:t xml:space="preserve"> প্রথম</w:t>
      </w:r>
      <w:r>
        <w:rPr>
          <w:color w:val="00004B"/>
        </w:rPr>
        <w:t xml:space="preserve"> রিচার্জ</w:t>
      </w:r>
      <w:r>
        <w:rPr>
          <w:color w:val="430000"/>
        </w:rPr>
        <w:t xml:space="preserve"> করে</w:t>
      </w:r>
      <w:r>
        <w:rPr>
          <w:color w:val="000043"/>
        </w:rPr>
        <w:t xml:space="preserve"> ক্যাশব্যাক</w:t>
      </w:r>
      <w:r>
        <w:rPr>
          <w:color w:val="5F0000"/>
        </w:rPr>
        <w:t xml:space="preserve"> পাই</w:t>
      </w:r>
      <w:r>
        <w:rPr>
          <w:color w:val="00004F"/>
        </w:rPr>
        <w:t xml:space="preserve"> নাই</w:t>
      </w:r>
      <w:r>
        <w:br/>
      </w:r>
      <w:r>
        <w:rPr>
          <w:color w:val="270000"/>
        </w:rPr>
        <w:t xml:space="preserve"> amar</w:t>
      </w:r>
      <w:r>
        <w:rPr>
          <w:color w:val="390000"/>
        </w:rPr>
        <w:t xml:space="preserve"> ai</w:t>
      </w:r>
      <w:r>
        <w:rPr>
          <w:color w:val="000038"/>
        </w:rPr>
        <w:t xml:space="preserve"> bikash</w:t>
      </w:r>
      <w:r>
        <w:rPr>
          <w:color w:val="00002C"/>
        </w:rPr>
        <w:t xml:space="preserve"> number</w:t>
      </w:r>
      <w:r>
        <w:rPr>
          <w:color w:val="00002D"/>
        </w:rPr>
        <w:t xml:space="preserve"> e</w:t>
      </w:r>
      <w:r>
        <w:rPr>
          <w:color w:val="00002A"/>
        </w:rPr>
        <w:t xml:space="preserve"> tk</w:t>
      </w:r>
      <w:r>
        <w:rPr>
          <w:color w:val="00003A"/>
        </w:rPr>
        <w:t xml:space="preserve"> card</w:t>
      </w:r>
      <w:r>
        <w:rPr>
          <w:color w:val="000069"/>
        </w:rPr>
        <w:t xml:space="preserve"> thike</w:t>
      </w:r>
      <w:r>
        <w:rPr>
          <w:color w:val="00002A"/>
        </w:rPr>
        <w:t xml:space="preserve"> tk</w:t>
      </w:r>
      <w:r>
        <w:rPr>
          <w:color w:val="000032"/>
        </w:rPr>
        <w:t xml:space="preserve"> add</w:t>
      </w:r>
      <w:r>
        <w:rPr>
          <w:color w:val="3A0000"/>
        </w:rPr>
        <w:t xml:space="preserve"> korle</w:t>
      </w:r>
      <w:r>
        <w:rPr>
          <w:color w:val="00002A"/>
        </w:rPr>
        <w:t xml:space="preserve"> tk</w:t>
      </w:r>
      <w:r>
        <w:rPr>
          <w:color w:val="530000"/>
        </w:rPr>
        <w:t xml:space="preserve"> deyar</w:t>
      </w:r>
      <w:r>
        <w:rPr>
          <w:color w:val="000049"/>
        </w:rPr>
        <w:t xml:space="preserve"> kotha</w:t>
      </w:r>
      <w:r>
        <w:rPr>
          <w:color w:val="300000"/>
        </w:rPr>
        <w:t xml:space="preserve"> but</w:t>
      </w:r>
      <w:r>
        <w:rPr>
          <w:color w:val="000076"/>
        </w:rPr>
        <w:t xml:space="preserve"> desse</w:t>
      </w:r>
      <w:r>
        <w:rPr>
          <w:color w:val="00002A"/>
        </w:rPr>
        <w:t xml:space="preserve"> na</w:t>
      </w:r>
      <w:r>
        <w:br/>
      </w:r>
      <w:r>
        <w:rPr>
          <w:color w:val="640000"/>
        </w:rPr>
        <w:t xml:space="preserve"> কাল</w:t>
      </w:r>
      <w:r>
        <w:rPr>
          <w:color w:val="000026"/>
        </w:rPr>
        <w:t xml:space="preserve"> টাকা</w:t>
      </w:r>
      <w:r>
        <w:rPr>
          <w:color w:val="00007C"/>
        </w:rPr>
        <w:t xml:space="preserve"> আড</w:t>
      </w:r>
      <w:r>
        <w:rPr>
          <w:color w:val="00003E"/>
        </w:rPr>
        <w:t xml:space="preserve"> মানি</w:t>
      </w:r>
      <w:r>
        <w:rPr>
          <w:color w:val="460000"/>
        </w:rPr>
        <w:t xml:space="preserve"> করছি</w:t>
      </w:r>
      <w:r>
        <w:rPr>
          <w:color w:val="4B0000"/>
        </w:rPr>
        <w:t xml:space="preserve"> তো</w:t>
      </w:r>
      <w:r>
        <w:rPr>
          <w:color w:val="000042"/>
        </w:rPr>
        <w:t xml:space="preserve"> ক্যাশ</w:t>
      </w:r>
      <w:r>
        <w:rPr>
          <w:color w:val="00004A"/>
        </w:rPr>
        <w:t xml:space="preserve"> ব্যাক</w:t>
      </w:r>
      <w:r>
        <w:rPr>
          <w:color w:val="000069"/>
        </w:rPr>
        <w:t xml:space="preserve"> পাইলাম</w:t>
      </w:r>
      <w:r>
        <w:rPr>
          <w:color w:val="00002D"/>
        </w:rPr>
        <w:t xml:space="preserve"> না</w:t>
      </w:r>
      <w:r>
        <w:br/>
      </w:r>
      <w:r>
        <w:rPr>
          <w:color w:val="000075"/>
        </w:rPr>
        <w:t xml:space="preserve"> tk</w:t>
      </w:r>
      <w:r>
        <w:rPr>
          <w:color w:val="000046"/>
        </w:rPr>
        <w:t xml:space="preserve"> add</w:t>
      </w:r>
      <w:r>
        <w:rPr>
          <w:color w:val="000041"/>
        </w:rPr>
        <w:t xml:space="preserve"> money</w:t>
      </w:r>
      <w:r>
        <w:rPr>
          <w:color w:val="00004E"/>
        </w:rPr>
        <w:t xml:space="preserve"> kora</w:t>
      </w:r>
      <w:r>
        <w:rPr>
          <w:color w:val="00006B"/>
        </w:rPr>
        <w:t xml:space="preserve"> hoise</w:t>
      </w:r>
      <w:r>
        <w:rPr>
          <w:color w:val="000075"/>
        </w:rPr>
        <w:t xml:space="preserve"> tk</w:t>
      </w:r>
      <w:r>
        <w:rPr>
          <w:color w:val="000044"/>
        </w:rPr>
        <w:t xml:space="preserve"> cash</w:t>
      </w:r>
      <w:r>
        <w:rPr>
          <w:color w:val="000046"/>
        </w:rPr>
        <w:t xml:space="preserve"> back</w:t>
      </w:r>
      <w:r>
        <w:rPr>
          <w:color w:val="5B0000"/>
        </w:rPr>
        <w:t xml:space="preserve"> pai</w:t>
      </w:r>
      <w:r>
        <w:rPr>
          <w:color w:val="00004E"/>
        </w:rPr>
        <w:t xml:space="preserve"> nai</w:t>
      </w:r>
      <w:r>
        <w:br/>
      </w:r>
      <w:r>
        <w:rPr>
          <w:color w:val="000065"/>
        </w:rPr>
        <w:t xml:space="preserve"> yesterday</w:t>
      </w:r>
      <w:r>
        <w:rPr>
          <w:color w:val="5F0000"/>
        </w:rPr>
        <w:t xml:space="preserve"> i</w:t>
      </w:r>
      <w:r>
        <w:rPr>
          <w:color w:val="000036"/>
        </w:rPr>
        <w:t xml:space="preserve"> add</w:t>
      </w:r>
      <w:r>
        <w:rPr>
          <w:color w:val="000033"/>
        </w:rPr>
        <w:t xml:space="preserve"> money</w:t>
      </w:r>
      <w:r>
        <w:rPr>
          <w:color w:val="000042"/>
        </w:rPr>
        <w:t xml:space="preserve"> from</w:t>
      </w:r>
      <w:r>
        <w:rPr>
          <w:color w:val="000085"/>
        </w:rPr>
        <w:t xml:space="preserve"> ibank</w:t>
      </w:r>
      <w:r>
        <w:rPr>
          <w:color w:val="00002E"/>
        </w:rPr>
        <w:t xml:space="preserve"> taka</w:t>
      </w:r>
      <w:r>
        <w:rPr>
          <w:color w:val="000000"/>
        </w:rPr>
        <w:t xml:space="preserve"> but</w:t>
      </w:r>
      <w:r>
        <w:rPr>
          <w:color w:val="5F0000"/>
        </w:rPr>
        <w:t xml:space="preserve"> i</w:t>
      </w:r>
      <w:r>
        <w:rPr>
          <w:color w:val="000067"/>
        </w:rPr>
        <w:t xml:space="preserve"> don't</w:t>
      </w:r>
      <w:r>
        <w:rPr>
          <w:color w:val="000046"/>
        </w:rPr>
        <w:t xml:space="preserve"> get</w:t>
      </w:r>
      <w:r>
        <w:rPr>
          <w:color w:val="00002E"/>
        </w:rPr>
        <w:t xml:space="preserve"> taka</w:t>
      </w:r>
      <w:r>
        <w:br/>
      </w:r>
      <w:r>
        <w:rPr>
          <w:color w:val="210000"/>
        </w:rPr>
        <w:t xml:space="preserve"> আমি</w:t>
      </w:r>
      <w:r>
        <w:rPr>
          <w:color w:val="00003F"/>
        </w:rPr>
        <w:t xml:space="preserve"> নতুন</w:t>
      </w:r>
      <w:r>
        <w:rPr>
          <w:color w:val="00004E"/>
        </w:rPr>
        <w:t xml:space="preserve"> এপ</w:t>
      </w:r>
      <w:r>
        <w:rPr>
          <w:color w:val="000062"/>
        </w:rPr>
        <w:t xml:space="preserve"> লগিন</w:t>
      </w:r>
      <w:r>
        <w:rPr>
          <w:color w:val="3E0000"/>
        </w:rPr>
        <w:t xml:space="preserve"> করছি</w:t>
      </w:r>
      <w:r>
        <w:rPr>
          <w:color w:val="000033"/>
        </w:rPr>
        <w:t xml:space="preserve"> এখন</w:t>
      </w:r>
      <w:r>
        <w:rPr>
          <w:color w:val="000069"/>
        </w:rPr>
        <w:t xml:space="preserve"> টাক</w:t>
      </w:r>
      <w:r>
        <w:rPr>
          <w:color w:val="000056"/>
        </w:rPr>
        <w:t xml:space="preserve"> কেশ</w:t>
      </w:r>
      <w:r>
        <w:rPr>
          <w:color w:val="000041"/>
        </w:rPr>
        <w:t xml:space="preserve"> ব্যাক</w:t>
      </w:r>
      <w:r>
        <w:rPr>
          <w:color w:val="000061"/>
        </w:rPr>
        <w:t xml:space="preserve"> দিলো</w:t>
      </w:r>
      <w:r>
        <w:rPr>
          <w:color w:val="000028"/>
        </w:rPr>
        <w:t xml:space="preserve"> না</w:t>
      </w:r>
      <w:r>
        <w:rPr>
          <w:color w:val="00003C"/>
        </w:rPr>
        <w:t xml:space="preserve"> কেনো</w:t>
      </w:r>
      <w:r>
        <w:br/>
      </w:r>
      <w:r>
        <w:rPr>
          <w:color w:val="00003F"/>
        </w:rPr>
        <w:t xml:space="preserve"> friday</w:t>
      </w:r>
      <w:r>
        <w:rPr>
          <w:color w:val="000028"/>
        </w:rPr>
        <w:t xml:space="preserve"> offer</w:t>
      </w:r>
      <w:r>
        <w:rPr>
          <w:color w:val="00006C"/>
        </w:rPr>
        <w:t xml:space="preserve"> cilow</w:t>
      </w:r>
      <w:r>
        <w:rPr>
          <w:color w:val="00002F"/>
        </w:rPr>
        <w:t xml:space="preserve"> bank</w:t>
      </w:r>
      <w:r>
        <w:rPr>
          <w:color w:val="000029"/>
        </w:rPr>
        <w:t xml:space="preserve"> ta</w:t>
      </w:r>
      <w:r>
        <w:rPr>
          <w:color w:val="5E0000"/>
        </w:rPr>
        <w:t xml:space="preserve"> ka</w:t>
      </w:r>
      <w:r>
        <w:rPr>
          <w:color w:val="000024"/>
        </w:rPr>
        <w:t xml:space="preserve"> tk</w:t>
      </w:r>
      <w:r>
        <w:rPr>
          <w:color w:val="00001C"/>
        </w:rPr>
        <w:t xml:space="preserve"> bkash</w:t>
      </w:r>
      <w:r>
        <w:rPr>
          <w:color w:val="00002C"/>
        </w:rPr>
        <w:t xml:space="preserve"> add</w:t>
      </w:r>
      <w:r>
        <w:rPr>
          <w:color w:val="4A0000"/>
        </w:rPr>
        <w:t xml:space="preserve"> korla</w:t>
      </w:r>
      <w:r>
        <w:rPr>
          <w:color w:val="000052"/>
        </w:rPr>
        <w:t xml:space="preserve"> bonous</w:t>
      </w:r>
      <w:r>
        <w:rPr>
          <w:color w:val="00005B"/>
        </w:rPr>
        <w:t xml:space="preserve"> dawar</w:t>
      </w:r>
      <w:r>
        <w:rPr>
          <w:color w:val="000040"/>
        </w:rPr>
        <w:t xml:space="preserve"> kotha</w:t>
      </w:r>
      <w:r>
        <w:rPr>
          <w:color w:val="00004A"/>
        </w:rPr>
        <w:t xml:space="preserve"> painai</w:t>
      </w:r>
      <w:r>
        <w:br/>
      </w:r>
      <w:r>
        <w:rPr>
          <w:color w:val="2A0000"/>
        </w:rPr>
        <w:t xml:space="preserve"> আমি</w:t>
      </w:r>
      <w:r>
        <w:rPr>
          <w:color w:val="000058"/>
        </w:rPr>
        <w:t xml:space="preserve"> গত</w:t>
      </w:r>
      <w:r>
        <w:rPr>
          <w:color w:val="000043"/>
        </w:rPr>
        <w:t xml:space="preserve"> বিকাশে</w:t>
      </w:r>
      <w:r>
        <w:rPr>
          <w:color w:val="00002B"/>
        </w:rPr>
        <w:t xml:space="preserve"> টাকা</w:t>
      </w:r>
      <w:r>
        <w:rPr>
          <w:color w:val="00006B"/>
        </w:rPr>
        <w:t xml:space="preserve"> কাড</w:t>
      </w:r>
      <w:r>
        <w:rPr>
          <w:color w:val="00006B"/>
        </w:rPr>
        <w:t xml:space="preserve"> টু</w:t>
      </w:r>
      <w:r>
        <w:rPr>
          <w:color w:val="00004E"/>
        </w:rPr>
        <w:t xml:space="preserve"> বিকাশের</w:t>
      </w:r>
      <w:r>
        <w:rPr>
          <w:color w:val="000000"/>
        </w:rPr>
        <w:t xml:space="preserve"> আনছি</w:t>
      </w:r>
      <w:r>
        <w:rPr>
          <w:color w:val="00003F"/>
        </w:rPr>
        <w:t xml:space="preserve"> ক্যাশব্যাক</w:t>
      </w:r>
      <w:r>
        <w:rPr>
          <w:color w:val="590000"/>
        </w:rPr>
        <w:t xml:space="preserve"> পাই</w:t>
      </w:r>
      <w:r>
        <w:rPr>
          <w:color w:val="000057"/>
        </w:rPr>
        <w:t xml:space="preserve"> নি</w:t>
      </w:r>
      <w:r>
        <w:br/>
      </w:r>
      <w:r>
        <w:rPr>
          <w:color w:val="000076"/>
        </w:rPr>
        <w:t xml:space="preserve"> prement</w:t>
      </w:r>
      <w:r>
        <w:rPr>
          <w:color w:val="000025"/>
        </w:rPr>
        <w:t xml:space="preserve"> bkash</w:t>
      </w:r>
      <w:r>
        <w:rPr>
          <w:color w:val="300000"/>
        </w:rPr>
        <w:t xml:space="preserve"> a</w:t>
      </w:r>
      <w:r>
        <w:rPr>
          <w:color w:val="890000"/>
        </w:rPr>
        <w:t xml:space="preserve"> korase</w:t>
      </w:r>
      <w:r>
        <w:rPr>
          <w:color w:val="370000"/>
        </w:rPr>
        <w:t xml:space="preserve"> but</w:t>
      </w:r>
      <w:r>
        <w:rPr>
          <w:color w:val="000038"/>
        </w:rPr>
        <w:t xml:space="preserve"> cash</w:t>
      </w:r>
      <w:r>
        <w:rPr>
          <w:color w:val="00003A"/>
        </w:rPr>
        <w:t xml:space="preserve"> back</w:t>
      </w:r>
      <w:r>
        <w:rPr>
          <w:color w:val="000041"/>
        </w:rPr>
        <w:t xml:space="preserve"> kno</w:t>
      </w:r>
      <w:r>
        <w:rPr>
          <w:color w:val="770000"/>
        </w:rPr>
        <w:t xml:space="preserve"> palam</w:t>
      </w:r>
      <w:r>
        <w:rPr>
          <w:color w:val="000000"/>
        </w:rPr>
        <w:t xml:space="preserve"> na</w:t>
      </w:r>
      <w:r>
        <w:br/>
      </w:r>
      <w:r>
        <w:rPr>
          <w:color w:val="2D0000"/>
        </w:rPr>
        <w:t xml:space="preserve"> ami</w:t>
      </w:r>
      <w:r>
        <w:rPr>
          <w:color w:val="000000"/>
        </w:rPr>
        <w:t xml:space="preserve"> tk</w:t>
      </w:r>
      <w:r>
        <w:rPr>
          <w:color w:val="000041"/>
        </w:rPr>
        <w:t xml:space="preserve"> bill</w:t>
      </w:r>
      <w:r>
        <w:rPr>
          <w:color w:val="00004A"/>
        </w:rPr>
        <w:t xml:space="preserve"> pay</w:t>
      </w:r>
      <w:r>
        <w:rPr>
          <w:color w:val="5A0000"/>
        </w:rPr>
        <w:t xml:space="preserve"> korci</w:t>
      </w:r>
      <w:r>
        <w:rPr>
          <w:color w:val="000000"/>
        </w:rPr>
        <w:t xml:space="preserve"> tk</w:t>
      </w:r>
      <w:r>
        <w:rPr>
          <w:color w:val="00003D"/>
        </w:rPr>
        <w:t xml:space="preserve"> cashback</w:t>
      </w:r>
      <w:r>
        <w:rPr>
          <w:color w:val="780000"/>
        </w:rPr>
        <w:t xml:space="preserve"> pabar</w:t>
      </w:r>
      <w:r>
        <w:rPr>
          <w:color w:val="00005B"/>
        </w:rPr>
        <w:t xml:space="preserve"> kotha</w:t>
      </w:r>
      <w:r>
        <w:rPr>
          <w:color w:val="460000"/>
        </w:rPr>
        <w:t xml:space="preserve"> kintu</w:t>
      </w:r>
      <w:r>
        <w:rPr>
          <w:color w:val="510000"/>
        </w:rPr>
        <w:t xml:space="preserve"> pai</w:t>
      </w:r>
      <w:r>
        <w:rPr>
          <w:color w:val="000051"/>
        </w:rPr>
        <w:t xml:space="preserve"> ni</w:t>
      </w:r>
      <w:r>
        <w:rPr>
          <w:color w:val="000000"/>
        </w:rPr>
        <w:t xml:space="preserve"> kno</w:t>
      </w:r>
      <w:r>
        <w:br/>
      </w:r>
      <w:r>
        <w:rPr>
          <w:color w:val="000026"/>
        </w:rPr>
        <w:t xml:space="preserve"> বিকাশ</w:t>
      </w:r>
      <w:r>
        <w:rPr>
          <w:color w:val="00004C"/>
        </w:rPr>
        <w:t xml:space="preserve"> পেমেন্ট</w:t>
      </w:r>
      <w:r>
        <w:rPr>
          <w:color w:val="000051"/>
        </w:rPr>
        <w:t xml:space="preserve"> টাকা</w:t>
      </w:r>
      <w:r>
        <w:rPr>
          <w:color w:val="000046"/>
        </w:rPr>
        <w:t xml:space="preserve"> রিচার্জে</w:t>
      </w:r>
      <w:r>
        <w:rPr>
          <w:color w:val="000051"/>
        </w:rPr>
        <w:t xml:space="preserve"> টাকা</w:t>
      </w:r>
      <w:r>
        <w:rPr>
          <w:color w:val="00003C"/>
        </w:rPr>
        <w:t xml:space="preserve"> ক্যাশব্যাক</w:t>
      </w:r>
      <w:r>
        <w:rPr>
          <w:color w:val="280000"/>
        </w:rPr>
        <w:t xml:space="preserve"> আমি</w:t>
      </w:r>
      <w:r>
        <w:rPr>
          <w:color w:val="000043"/>
        </w:rPr>
        <w:t xml:space="preserve"> রিচার্জ</w:t>
      </w:r>
      <w:r>
        <w:rPr>
          <w:color w:val="710000"/>
        </w:rPr>
        <w:t xml:space="preserve"> করেও</w:t>
      </w:r>
      <w:r>
        <w:rPr>
          <w:color w:val="4C0000"/>
        </w:rPr>
        <w:t xml:space="preserve"> এখনো</w:t>
      </w:r>
      <w:r>
        <w:rPr>
          <w:color w:val="00003C"/>
        </w:rPr>
        <w:t xml:space="preserve"> ক্যাশব্যাক</w:t>
      </w:r>
      <w:r>
        <w:rPr>
          <w:color w:val="540000"/>
        </w:rPr>
        <w:t xml:space="preserve"> পাই</w:t>
      </w:r>
      <w:r>
        <w:rPr>
          <w:color w:val="000052"/>
        </w:rPr>
        <w:t xml:space="preserve"> নি</w:t>
      </w:r>
      <w:r>
        <w:rPr>
          <w:color w:val="00003A"/>
        </w:rPr>
        <w:t xml:space="preserve"> কেন</w:t>
      </w:r>
      <w:r>
        <w:br/>
      </w:r>
      <w:r>
        <w:rPr>
          <w:color w:val="210000"/>
        </w:rPr>
        <w:t xml:space="preserve"> ami</w:t>
      </w:r>
      <w:r>
        <w:rPr>
          <w:color w:val="00005D"/>
        </w:rPr>
        <w:t xml:space="preserve"> tarikhe</w:t>
      </w:r>
      <w:r>
        <w:rPr>
          <w:color w:val="000058"/>
        </w:rPr>
        <w:t xml:space="preserve"> ibanking</w:t>
      </w:r>
      <w:r>
        <w:rPr>
          <w:color w:val="2B0000"/>
        </w:rPr>
        <w:t xml:space="preserve"> er</w:t>
      </w:r>
      <w:r>
        <w:rPr>
          <w:color w:val="000050"/>
        </w:rPr>
        <w:t xml:space="preserve"> maddhome</w:t>
      </w:r>
      <w:r>
        <w:rPr>
          <w:color w:val="000026"/>
        </w:rPr>
        <w:t xml:space="preserve"> tk</w:t>
      </w:r>
      <w:r>
        <w:rPr>
          <w:color w:val="00005A"/>
        </w:rPr>
        <w:t xml:space="preserve"> addmoney</w:t>
      </w:r>
      <w:r>
        <w:rPr>
          <w:color w:val="530000"/>
        </w:rPr>
        <w:t xml:space="preserve"> korchilam</w:t>
      </w:r>
      <w:r>
        <w:rPr>
          <w:color w:val="2C0000"/>
        </w:rPr>
        <w:t xml:space="preserve"> but</w:t>
      </w:r>
      <w:r>
        <w:rPr>
          <w:color w:val="000045"/>
        </w:rPr>
        <w:t xml:space="preserve"> akhono</w:t>
      </w:r>
      <w:r>
        <w:rPr>
          <w:color w:val="00003D"/>
        </w:rPr>
        <w:t xml:space="preserve"> bonus</w:t>
      </w:r>
      <w:r>
        <w:rPr>
          <w:color w:val="00006D"/>
        </w:rPr>
        <w:t xml:space="preserve"> painy</w:t>
      </w:r>
      <w:r>
        <w:br/>
      </w:r>
      <w:r>
        <w:rPr>
          <w:color w:val="000037"/>
        </w:rPr>
        <w:t xml:space="preserve"> taka</w:t>
      </w:r>
      <w:r>
        <w:rPr>
          <w:color w:val="000045"/>
        </w:rPr>
        <w:t xml:space="preserve"> bank</w:t>
      </w:r>
      <w:r>
        <w:rPr>
          <w:color w:val="000060"/>
        </w:rPr>
        <w:t xml:space="preserve"> take</w:t>
      </w:r>
      <w:r>
        <w:rPr>
          <w:color w:val="000040"/>
        </w:rPr>
        <w:t xml:space="preserve"> add</w:t>
      </w:r>
      <w:r>
        <w:rPr>
          <w:color w:val="5C0000"/>
        </w:rPr>
        <w:t xml:space="preserve"> korci</w:t>
      </w:r>
      <w:r>
        <w:rPr>
          <w:color w:val="00006F"/>
        </w:rPr>
        <w:t xml:space="preserve"> akono</w:t>
      </w:r>
      <w:r>
        <w:rPr>
          <w:color w:val="000070"/>
        </w:rPr>
        <w:t xml:space="preserve"> bonas</w:t>
      </w:r>
      <w:r>
        <w:rPr>
          <w:color w:val="000045"/>
        </w:rPr>
        <w:t xml:space="preserve"> ase</w:t>
      </w:r>
      <w:r>
        <w:rPr>
          <w:color w:val="000047"/>
        </w:rPr>
        <w:t xml:space="preserve"> nai</w:t>
      </w:r>
      <w:r>
        <w:br/>
      </w:r>
      <w:r>
        <w:rPr>
          <w:color w:val="260000"/>
        </w:rPr>
        <w:t xml:space="preserve"> ami</w:t>
      </w:r>
      <w:r>
        <w:rPr>
          <w:color w:val="000035"/>
        </w:rPr>
        <w:t xml:space="preserve"> add</w:t>
      </w:r>
      <w:r>
        <w:rPr>
          <w:color w:val="000082"/>
        </w:rPr>
        <w:t xml:space="preserve"> mayne</w:t>
      </w:r>
      <w:r>
        <w:rPr>
          <w:color w:val="790000"/>
        </w:rPr>
        <w:t xml:space="preserve"> kreci</w:t>
      </w:r>
      <w:r>
        <w:rPr>
          <w:color w:val="320000"/>
        </w:rPr>
        <w:t xml:space="preserve"> but</w:t>
      </w:r>
      <w:r>
        <w:rPr>
          <w:color w:val="00006B"/>
        </w:rPr>
        <w:t xml:space="preserve"> bunas</w:t>
      </w:r>
      <w:r>
        <w:rPr>
          <w:color w:val="000079"/>
        </w:rPr>
        <w:t xml:space="preserve"> pine</w:t>
      </w:r>
      <w:r>
        <w:br/>
      </w:r>
      <w:r>
        <w:rPr>
          <w:color w:val="280000"/>
        </w:rPr>
        <w:t xml:space="preserve"> ami</w:t>
      </w:r>
      <w:r>
        <w:rPr>
          <w:color w:val="000000"/>
        </w:rPr>
        <w:t xml:space="preserve"> tk</w:t>
      </w:r>
      <w:r>
        <w:rPr>
          <w:color w:val="000037"/>
        </w:rPr>
        <w:t xml:space="preserve"> add</w:t>
      </w:r>
      <w:r>
        <w:rPr>
          <w:color w:val="000033"/>
        </w:rPr>
        <w:t xml:space="preserve"> money</w:t>
      </w:r>
      <w:r>
        <w:rPr>
          <w:color w:val="00005B"/>
        </w:rPr>
        <w:t xml:space="preserve"> korse</w:t>
      </w:r>
      <w:r>
        <w:rPr>
          <w:color w:val="000000"/>
        </w:rPr>
        <w:t xml:space="preserve"> tk</w:t>
      </w:r>
      <w:r>
        <w:rPr>
          <w:color w:val="000063"/>
        </w:rPr>
        <w:t xml:space="preserve"> coupon</w:t>
      </w:r>
      <w:r>
        <w:rPr>
          <w:color w:val="770000"/>
        </w:rPr>
        <w:t xml:space="preserve"> disa</w:t>
      </w:r>
      <w:r>
        <w:rPr>
          <w:color w:val="000000"/>
        </w:rPr>
        <w:t xml:space="preserve"> tk</w:t>
      </w:r>
      <w:r>
        <w:rPr>
          <w:color w:val="000048"/>
        </w:rPr>
        <w:t xml:space="preserve"> bonus</w:t>
      </w:r>
      <w:r>
        <w:rPr>
          <w:color w:val="00007E"/>
        </w:rPr>
        <w:t xml:space="preserve"> dy</w:t>
      </w:r>
      <w:r>
        <w:rPr>
          <w:color w:val="00003D"/>
        </w:rPr>
        <w:t xml:space="preserve"> nai</w:t>
      </w:r>
      <w:r>
        <w:br/>
      </w:r>
      <w:r>
        <w:rPr>
          <w:color w:val="4A0000"/>
        </w:rPr>
        <w:t xml:space="preserve"> ai</w:t>
      </w:r>
      <w:r>
        <w:rPr>
          <w:color w:val="000057"/>
        </w:rPr>
        <w:t xml:space="preserve"> no</w:t>
      </w:r>
      <w:r>
        <w:rPr>
          <w:color w:val="000036"/>
        </w:rPr>
        <w:t xml:space="preserve"> tk</w:t>
      </w:r>
      <w:r>
        <w:rPr>
          <w:color w:val="000041"/>
        </w:rPr>
        <w:t xml:space="preserve"> add</w:t>
      </w:r>
      <w:r>
        <w:rPr>
          <w:color w:val="00003D"/>
        </w:rPr>
        <w:t xml:space="preserve"> money</w:t>
      </w:r>
      <w:r>
        <w:rPr>
          <w:color w:val="5B0000"/>
        </w:rPr>
        <w:t xml:space="preserve"> korechi</w:t>
      </w:r>
      <w:r>
        <w:rPr>
          <w:color w:val="00003D"/>
        </w:rPr>
        <w:t xml:space="preserve"> ta</w:t>
      </w:r>
      <w:r>
        <w:rPr>
          <w:color w:val="000056"/>
        </w:rPr>
        <w:t xml:space="preserve"> akhon</w:t>
      </w:r>
      <w:r>
        <w:rPr>
          <w:color w:val="5A0000"/>
        </w:rPr>
        <w:t xml:space="preserve"> o</w:t>
      </w:r>
      <w:r>
        <w:rPr>
          <w:color w:val="000040"/>
        </w:rPr>
        <w:t xml:space="preserve"> cashback</w:t>
      </w:r>
      <w:r>
        <w:rPr>
          <w:color w:val="00005F"/>
        </w:rPr>
        <w:t xml:space="preserve"> paini</w:t>
      </w:r>
      <w:r>
        <w:br/>
      </w:r>
      <w:r>
        <w:rPr>
          <w:color w:val="430000"/>
        </w:rPr>
        <w:t xml:space="preserve"> আমি</w:t>
      </w:r>
      <w:r>
        <w:rPr>
          <w:color w:val="000089"/>
        </w:rPr>
        <w:t xml:space="preserve"> টাকা</w:t>
      </w:r>
      <w:r>
        <w:rPr>
          <w:color w:val="000076"/>
        </w:rPr>
        <w:t xml:space="preserve"> রিচার্জে</w:t>
      </w:r>
      <w:r>
        <w:rPr>
          <w:color w:val="000089"/>
        </w:rPr>
        <w:t xml:space="preserve"> টাকা</w:t>
      </w:r>
      <w:r>
        <w:rPr>
          <w:color w:val="000064"/>
        </w:rPr>
        <w:t xml:space="preserve"> ক্যাশব্যাক</w:t>
      </w:r>
      <w:r>
        <w:rPr>
          <w:color w:val="000084"/>
        </w:rPr>
        <w:t xml:space="preserve"> পাইনি</w:t>
      </w:r>
      <w:r>
        <w:br/>
      </w:r>
      <w:r>
        <w:rPr>
          <w:color w:val="000083"/>
        </w:rPr>
        <w:t xml:space="preserve"> tk</w:t>
      </w:r>
      <w:r>
        <w:rPr>
          <w:color w:val="000073"/>
        </w:rPr>
        <w:t xml:space="preserve"> richarg</w:t>
      </w:r>
      <w:r>
        <w:rPr>
          <w:color w:val="00007B"/>
        </w:rPr>
        <w:t xml:space="preserve"> karle</w:t>
      </w:r>
      <w:r>
        <w:rPr>
          <w:color w:val="000083"/>
        </w:rPr>
        <w:t xml:space="preserve"> tk</w:t>
      </w:r>
      <w:r>
        <w:rPr>
          <w:color w:val="000059"/>
        </w:rPr>
        <w:t xml:space="preserve"> casback</w:t>
      </w:r>
      <w:r>
        <w:rPr>
          <w:color w:val="000000"/>
        </w:rPr>
        <w:t xml:space="preserve"> pabo</w:t>
      </w:r>
      <w:r>
        <w:rPr>
          <w:color w:val="000000"/>
        </w:rPr>
        <w:t xml:space="preserve"> but</w:t>
      </w:r>
      <w:r>
        <w:rPr>
          <w:color w:val="000083"/>
        </w:rPr>
        <w:t xml:space="preserve"> tk</w:t>
      </w:r>
      <w:r>
        <w:rPr>
          <w:color w:val="000033"/>
        </w:rPr>
        <w:t xml:space="preserve"> cashback</w:t>
      </w:r>
      <w:r>
        <w:rPr>
          <w:color w:val="440000"/>
        </w:rPr>
        <w:t xml:space="preserve"> pai</w:t>
      </w:r>
      <w:r>
        <w:rPr>
          <w:color w:val="00003A"/>
        </w:rPr>
        <w:t xml:space="preserve"> nai</w:t>
      </w:r>
      <w:r>
        <w:br/>
      </w:r>
      <w:r>
        <w:rPr>
          <w:color w:val="000029"/>
        </w:rPr>
        <w:t xml:space="preserve"> টাকা</w:t>
      </w:r>
      <w:r>
        <w:rPr>
          <w:color w:val="00004F"/>
        </w:rPr>
        <w:t xml:space="preserve"> এড</w:t>
      </w:r>
      <w:r>
        <w:rPr>
          <w:color w:val="000044"/>
        </w:rPr>
        <w:t xml:space="preserve"> মানি</w:t>
      </w:r>
      <w:r>
        <w:rPr>
          <w:color w:val="450000"/>
        </w:rPr>
        <w:t xml:space="preserve"> করলে</w:t>
      </w:r>
      <w:r>
        <w:rPr>
          <w:color w:val="000048"/>
        </w:rPr>
        <w:t xml:space="preserve"> ক্যাশ</w:t>
      </w:r>
      <w:r>
        <w:rPr>
          <w:color w:val="000050"/>
        </w:rPr>
        <w:t xml:space="preserve"> ব্যাক</w:t>
      </w:r>
      <w:r>
        <w:rPr>
          <w:color w:val="740000"/>
        </w:rPr>
        <w:t xml:space="preserve"> আসার</w:t>
      </w:r>
      <w:r>
        <w:rPr>
          <w:color w:val="000054"/>
        </w:rPr>
        <w:t xml:space="preserve"> কথা</w:t>
      </w:r>
      <w:r>
        <w:rPr>
          <w:color w:val="000000"/>
        </w:rPr>
        <w:t xml:space="preserve"> ছিল</w:t>
      </w:r>
      <w:r>
        <w:rPr>
          <w:color w:val="4D0000"/>
        </w:rPr>
        <w:t xml:space="preserve"> এখনো</w:t>
      </w:r>
      <w:r>
        <w:rPr>
          <w:color w:val="00005F"/>
        </w:rPr>
        <w:t xml:space="preserve"> আসেনি</w:t>
      </w:r>
      <w:r>
        <w:br/>
      </w:r>
      <w:r>
        <w:rPr>
          <w:color w:val="00009C"/>
        </w:rPr>
        <w:t xml:space="preserve"> অ্যাডমানি</w:t>
      </w:r>
      <w:r>
        <w:rPr>
          <w:color w:val="570000"/>
        </w:rPr>
        <w:t xml:space="preserve"> করছি</w:t>
      </w:r>
      <w:r>
        <w:rPr>
          <w:color w:val="590000"/>
        </w:rPr>
        <w:t xml:space="preserve"> এখনো</w:t>
      </w:r>
      <w:r>
        <w:rPr>
          <w:color w:val="000059"/>
        </w:rPr>
        <w:t xml:space="preserve"> বোনাস</w:t>
      </w:r>
      <w:r>
        <w:rPr>
          <w:color w:val="630000"/>
        </w:rPr>
        <w:t xml:space="preserve"> পাই</w:t>
      </w:r>
      <w:r>
        <w:rPr>
          <w:color w:val="000053"/>
        </w:rPr>
        <w:t xml:space="preserve"> নাই</w:t>
      </w:r>
      <w:r>
        <w:br/>
      </w:r>
      <w:r>
        <w:rPr>
          <w:color w:val="2A0000"/>
        </w:rPr>
        <w:t xml:space="preserve"> ami</w:t>
      </w:r>
      <w:r>
        <w:rPr>
          <w:color w:val="00003A"/>
        </w:rPr>
        <w:t xml:space="preserve"> add</w:t>
      </w:r>
      <w:r>
        <w:rPr>
          <w:color w:val="000087"/>
        </w:rPr>
        <w:t xml:space="preserve"> mayni</w:t>
      </w:r>
      <w:r>
        <w:rPr>
          <w:color w:val="600000"/>
        </w:rPr>
        <w:t xml:space="preserve"> koreci</w:t>
      </w:r>
      <w:r>
        <w:rPr>
          <w:color w:val="380000"/>
        </w:rPr>
        <w:t xml:space="preserve"> but</w:t>
      </w:r>
      <w:r>
        <w:rPr>
          <w:color w:val="000067"/>
        </w:rPr>
        <w:t xml:space="preserve"> bonas</w:t>
      </w:r>
      <w:r>
        <w:rPr>
          <w:color w:val="000087"/>
        </w:rPr>
        <w:t xml:space="preserve"> pine</w:t>
      </w:r>
      <w:r>
        <w:br/>
      </w:r>
      <w:r>
        <w:rPr>
          <w:color w:val="000030"/>
        </w:rPr>
        <w:t xml:space="preserve"> bkash</w:t>
      </w:r>
      <w:r>
        <w:rPr>
          <w:color w:val="000088"/>
        </w:rPr>
        <w:t xml:space="preserve"> e</w:t>
      </w:r>
      <w:r>
        <w:rPr>
          <w:color w:val="000048"/>
        </w:rPr>
        <w:t xml:space="preserve"> recharge</w:t>
      </w:r>
      <w:r>
        <w:rPr>
          <w:color w:val="000088"/>
        </w:rPr>
        <w:t xml:space="preserve"> e</w:t>
      </w:r>
      <w:r>
        <w:rPr>
          <w:color w:val="000049"/>
        </w:rPr>
        <w:t xml:space="preserve"> cashback</w:t>
      </w:r>
      <w:r>
        <w:rPr>
          <w:color w:val="000095"/>
        </w:rPr>
        <w:t xml:space="preserve"> dicche</w:t>
      </w:r>
      <w:r>
        <w:rPr>
          <w:color w:val="00003E"/>
        </w:rPr>
        <w:t xml:space="preserve"> na</w:t>
      </w:r>
      <w:r>
        <w:rPr>
          <w:color w:val="000053"/>
        </w:rPr>
        <w:t xml:space="preserve"> kno</w:t>
      </w:r>
      <w:r>
        <w:br/>
      </w:r>
      <w:r>
        <w:rPr>
          <w:color w:val="000050"/>
        </w:rPr>
        <w:t xml:space="preserve"> add</w:t>
      </w:r>
      <w:r>
        <w:rPr>
          <w:color w:val="00004B"/>
        </w:rPr>
        <w:t xml:space="preserve"> money</w:t>
      </w:r>
      <w:r>
        <w:rPr>
          <w:color w:val="00006A"/>
        </w:rPr>
        <w:t xml:space="preserve"> bonus</w:t>
      </w:r>
      <w:r>
        <w:rPr>
          <w:color w:val="0000AE"/>
        </w:rPr>
        <w:t xml:space="preserve"> py</w:t>
      </w:r>
      <w:r>
        <w:rPr>
          <w:color w:val="000068"/>
        </w:rPr>
        <w:t xml:space="preserve"> ni</w:t>
      </w:r>
      <w:r>
        <w:br/>
      </w:r>
      <w:r>
        <w:rPr>
          <w:color w:val="290000"/>
        </w:rPr>
        <w:t xml:space="preserve"> ami</w:t>
      </w:r>
      <w:r>
        <w:rPr>
          <w:color w:val="000000"/>
        </w:rPr>
        <w:t xml:space="preserve"> tk</w:t>
      </w:r>
      <w:r>
        <w:rPr>
          <w:color w:val="000042"/>
        </w:rPr>
        <w:t xml:space="preserve"> card</w:t>
      </w:r>
      <w:r>
        <w:rPr>
          <w:color w:val="000034"/>
        </w:rPr>
        <w:t xml:space="preserve"> to</w:t>
      </w:r>
      <w:r>
        <w:rPr>
          <w:color w:val="000025"/>
        </w:rPr>
        <w:t xml:space="preserve"> bkash</w:t>
      </w:r>
      <w:r>
        <w:rPr>
          <w:color w:val="000039"/>
        </w:rPr>
        <w:t xml:space="preserve"> add</w:t>
      </w:r>
      <w:r>
        <w:rPr>
          <w:color w:val="000035"/>
        </w:rPr>
        <w:t xml:space="preserve"> money</w:t>
      </w:r>
      <w:r>
        <w:rPr>
          <w:color w:val="00008D"/>
        </w:rPr>
        <w:t xml:space="preserve"> korache</w:t>
      </w:r>
      <w:r>
        <w:rPr>
          <w:color w:val="000000"/>
        </w:rPr>
        <w:t xml:space="preserve"> din</w:t>
      </w:r>
      <w:r>
        <w:rPr>
          <w:color w:val="5A0000"/>
        </w:rPr>
        <w:t xml:space="preserve"> holo</w:t>
      </w:r>
      <w:r>
        <w:rPr>
          <w:color w:val="000038"/>
        </w:rPr>
        <w:t xml:space="preserve"> cashback</w:t>
      </w:r>
      <w:r>
        <w:rPr>
          <w:color w:val="790000"/>
        </w:rPr>
        <w:t xml:space="preserve"> pachi</w:t>
      </w:r>
      <w:r>
        <w:rPr>
          <w:color w:val="000030"/>
        </w:rPr>
        <w:t xml:space="preserve"> na</w:t>
      </w:r>
      <w:r>
        <w:br/>
      </w:r>
      <w:r>
        <w:rPr>
          <w:color w:val="200000"/>
        </w:rPr>
        <w:t xml:space="preserve"> ami</w:t>
      </w:r>
      <w:r>
        <w:rPr>
          <w:color w:val="000035"/>
        </w:rPr>
        <w:t xml:space="preserve"> akta</w:t>
      </w:r>
      <w:r>
        <w:rPr>
          <w:color w:val="00006B"/>
        </w:rPr>
        <w:t xml:space="preserve"> caskbake</w:t>
      </w:r>
      <w:r>
        <w:rPr>
          <w:color w:val="6A0000"/>
        </w:rPr>
        <w:t xml:space="preserve"> ar</w:t>
      </w:r>
      <w:r>
        <w:rPr>
          <w:color w:val="000028"/>
        </w:rPr>
        <w:t xml:space="preserve"> offer</w:t>
      </w:r>
      <w:r>
        <w:rPr>
          <w:color w:val="000064"/>
        </w:rPr>
        <w:t xml:space="preserve"> paisilam</w:t>
      </w:r>
      <w:r>
        <w:rPr>
          <w:color w:val="000064"/>
        </w:rPr>
        <w:t xml:space="preserve"> rechag</w:t>
      </w:r>
      <w:r>
        <w:rPr>
          <w:color w:val="6A0000"/>
        </w:rPr>
        <w:t xml:space="preserve"> ar</w:t>
      </w:r>
      <w:r>
        <w:rPr>
          <w:color w:val="430000"/>
        </w:rPr>
        <w:t xml:space="preserve"> kinto</w:t>
      </w:r>
      <w:r>
        <w:rPr>
          <w:color w:val="00006B"/>
        </w:rPr>
        <w:t xml:space="preserve"> deainai</w:t>
      </w:r>
      <w:r>
        <w:br/>
      </w:r>
      <w:r>
        <w:rPr>
          <w:color w:val="270000"/>
        </w:rPr>
        <w:t xml:space="preserve"> আমি</w:t>
      </w:r>
      <w:r>
        <w:rPr>
          <w:color w:val="00005F"/>
        </w:rPr>
        <w:t xml:space="preserve"> শুক্রবার</w:t>
      </w:r>
      <w:r>
        <w:rPr>
          <w:color w:val="00004F"/>
        </w:rPr>
        <w:t xml:space="preserve"> টাকা</w:t>
      </w:r>
      <w:r>
        <w:rPr>
          <w:color w:val="00004A"/>
        </w:rPr>
        <w:t xml:space="preserve"> কার্ড</w:t>
      </w:r>
      <w:r>
        <w:rPr>
          <w:color w:val="00002F"/>
        </w:rPr>
        <w:t xml:space="preserve"> থেকে</w:t>
      </w:r>
      <w:r>
        <w:rPr>
          <w:color w:val="00004A"/>
        </w:rPr>
        <w:t xml:space="preserve"> এড</w:t>
      </w:r>
      <w:r>
        <w:rPr>
          <w:color w:val="000040"/>
        </w:rPr>
        <w:t xml:space="preserve"> মানি</w:t>
      </w:r>
      <w:r>
        <w:rPr>
          <w:color w:val="000000"/>
        </w:rPr>
        <w:t xml:space="preserve"> করেছিলাম</w:t>
      </w:r>
      <w:r>
        <w:rPr>
          <w:color w:val="350000"/>
        </w:rPr>
        <w:t xml:space="preserve"> কিন্তু</w:t>
      </w:r>
      <w:r>
        <w:rPr>
          <w:color w:val="000049"/>
        </w:rPr>
        <w:t xml:space="preserve"> বোনাস</w:t>
      </w:r>
      <w:r>
        <w:rPr>
          <w:color w:val="00004F"/>
        </w:rPr>
        <w:t xml:space="preserve"> টাকা</w:t>
      </w:r>
      <w:r>
        <w:rPr>
          <w:color w:val="490000"/>
        </w:rPr>
        <w:t xml:space="preserve"> এখনো</w:t>
      </w:r>
      <w:r>
        <w:rPr>
          <w:color w:val="510000"/>
        </w:rPr>
        <w:t xml:space="preserve"> পাই</w:t>
      </w:r>
      <w:r>
        <w:rPr>
          <w:color w:val="000000"/>
        </w:rPr>
        <w:t xml:space="preserve"> নি</w:t>
      </w:r>
      <w:r>
        <w:rPr>
          <w:color w:val="000065"/>
        </w:rPr>
        <w:t xml:space="preserve"> কবে</w:t>
      </w:r>
      <w:r>
        <w:rPr>
          <w:color w:val="000000"/>
        </w:rPr>
        <w:t xml:space="preserve"> পাবো</w:t>
      </w:r>
      <w:r>
        <w:br/>
      </w:r>
      <w:r>
        <w:rPr>
          <w:color w:val="000033"/>
        </w:rPr>
        <w:t xml:space="preserve"> tk</w:t>
      </w:r>
      <w:r>
        <w:rPr>
          <w:color w:val="00008E"/>
        </w:rPr>
        <w:t xml:space="preserve"> cresbek</w:t>
      </w:r>
      <w:r>
        <w:rPr>
          <w:color w:val="000092"/>
        </w:rPr>
        <w:t xml:space="preserve"> pyni</w:t>
      </w:r>
      <w:r>
        <w:rPr>
          <w:color w:val="5E0000"/>
        </w:rPr>
        <w:t xml:space="preserve"> j</w:t>
      </w:r>
      <w:r>
        <w:rPr>
          <w:color w:val="00003C"/>
        </w:rPr>
        <w:t xml:space="preserve"> recharge</w:t>
      </w:r>
      <w:r>
        <w:rPr>
          <w:color w:val="590000"/>
        </w:rPr>
        <w:t xml:space="preserve"> korci</w:t>
      </w:r>
      <w:r>
        <w:br/>
      </w:r>
      <w:r>
        <w:rPr>
          <w:color w:val="000042"/>
        </w:rPr>
        <w:t xml:space="preserve"> tk</w:t>
      </w:r>
      <w:r>
        <w:rPr>
          <w:color w:val="00004F"/>
        </w:rPr>
        <w:t xml:space="preserve"> add</w:t>
      </w:r>
      <w:r>
        <w:rPr>
          <w:color w:val="00004A"/>
        </w:rPr>
        <w:t xml:space="preserve"> money</w:t>
      </w:r>
      <w:r>
        <w:rPr>
          <w:color w:val="700000"/>
        </w:rPr>
        <w:t xml:space="preserve"> korechi</w:t>
      </w:r>
      <w:r>
        <w:rPr>
          <w:color w:val="4C0000"/>
        </w:rPr>
        <w:t xml:space="preserve"> but</w:t>
      </w:r>
      <w:r>
        <w:rPr>
          <w:color w:val="000069"/>
        </w:rPr>
        <w:t xml:space="preserve"> bonus</w:t>
      </w:r>
      <w:r>
        <w:rPr>
          <w:color w:val="680000"/>
        </w:rPr>
        <w:t xml:space="preserve"> pai</w:t>
      </w:r>
      <w:r>
        <w:rPr>
          <w:color w:val="000059"/>
        </w:rPr>
        <w:t xml:space="preserve"> nai</w:t>
      </w:r>
      <w:r>
        <w:br/>
      </w:r>
      <w:r>
        <w:rPr>
          <w:color w:val="00001E"/>
        </w:rPr>
        <w:t xml:space="preserve"> bkash</w:t>
      </w:r>
      <w:r>
        <w:rPr>
          <w:color w:val="000057"/>
        </w:rPr>
        <w:t xml:space="preserve"> parsonal</w:t>
      </w:r>
      <w:r>
        <w:rPr>
          <w:color w:val="00003D"/>
        </w:rPr>
        <w:t xml:space="preserve"> retail</w:t>
      </w:r>
      <w:r>
        <w:rPr>
          <w:color w:val="000022"/>
        </w:rPr>
        <w:t xml:space="preserve"> account</w:t>
      </w:r>
      <w:r>
        <w:rPr>
          <w:color w:val="000053"/>
        </w:rPr>
        <w:t xml:space="preserve"> kobe</w:t>
      </w:r>
      <w:r>
        <w:rPr>
          <w:color w:val="000027"/>
        </w:rPr>
        <w:t xml:space="preserve"> tk</w:t>
      </w:r>
      <w:r>
        <w:rPr>
          <w:color w:val="000065"/>
        </w:rPr>
        <w:t xml:space="preserve"> bouns</w:t>
      </w:r>
      <w:r>
        <w:rPr>
          <w:color w:val="000033"/>
        </w:rPr>
        <w:t xml:space="preserve"> pabo</w:t>
      </w:r>
      <w:r>
        <w:rPr>
          <w:color w:val="360000"/>
        </w:rPr>
        <w:t xml:space="preserve"> sir</w:t>
      </w:r>
      <w:r>
        <w:rPr>
          <w:color w:val="3A0000"/>
        </w:rPr>
        <w:t xml:space="preserve"> please</w:t>
      </w:r>
      <w:r>
        <w:rPr>
          <w:color w:val="000000"/>
        </w:rPr>
        <w:t xml:space="preserve"> janben</w:t>
      </w:r>
      <w:r>
        <w:rPr>
          <w:color w:val="000043"/>
        </w:rPr>
        <w:t xml:space="preserve"> din</w:t>
      </w:r>
      <w:r>
        <w:rPr>
          <w:color w:val="5A0000"/>
        </w:rPr>
        <w:t xml:space="preserve"> hoiya</w:t>
      </w:r>
      <w:r>
        <w:rPr>
          <w:color w:val="000067"/>
        </w:rPr>
        <w:t xml:space="preserve"> galo</w:t>
      </w:r>
      <w:r>
        <w:br/>
      </w:r>
      <w:r>
        <w:rPr>
          <w:color w:val="270000"/>
        </w:rPr>
        <w:t xml:space="preserve"> আমি</w:t>
      </w:r>
      <w:r>
        <w:rPr>
          <w:color w:val="000000"/>
        </w:rPr>
        <w:t xml:space="preserve"> টাকা</w:t>
      </w:r>
      <w:r>
        <w:rPr>
          <w:color w:val="000087"/>
        </w:rPr>
        <w:t xml:space="preserve"> রিচাস</w:t>
      </w:r>
      <w:r>
        <w:rPr>
          <w:color w:val="490000"/>
        </w:rPr>
        <w:t xml:space="preserve"> করছি</w:t>
      </w:r>
      <w:r>
        <w:rPr>
          <w:color w:val="00006B"/>
        </w:rPr>
        <w:t xml:space="preserve"> ক্যাস</w:t>
      </w:r>
      <w:r>
        <w:rPr>
          <w:color w:val="7E0000"/>
        </w:rPr>
        <w:t xml:space="preserve"> বাক</w:t>
      </w:r>
      <w:r>
        <w:rPr>
          <w:color w:val="000055"/>
        </w:rPr>
        <w:t xml:space="preserve"> দেন</w:t>
      </w:r>
      <w:r>
        <w:rPr>
          <w:color w:val="000045"/>
        </w:rPr>
        <w:t xml:space="preserve"> নাই</w:t>
      </w:r>
      <w:r>
        <w:br/>
      </w:r>
      <w:r>
        <w:rPr>
          <w:color w:val="240000"/>
        </w:rPr>
        <w:t xml:space="preserve"> আমি</w:t>
      </w:r>
      <w:r>
        <w:rPr>
          <w:color w:val="00005C"/>
        </w:rPr>
        <w:t xml:space="preserve"> ভিসা</w:t>
      </w:r>
      <w:r>
        <w:rPr>
          <w:color w:val="000069"/>
        </w:rPr>
        <w:t xml:space="preserve"> ডেবিট</w:t>
      </w:r>
      <w:r>
        <w:rPr>
          <w:color w:val="000045"/>
        </w:rPr>
        <w:t xml:space="preserve"> কার্ড</w:t>
      </w:r>
      <w:r>
        <w:rPr>
          <w:color w:val="00002C"/>
        </w:rPr>
        <w:t xml:space="preserve"> থেকে</w:t>
      </w:r>
      <w:r>
        <w:rPr>
          <w:color w:val="00004A"/>
        </w:rPr>
        <w:t xml:space="preserve"> টাকা</w:t>
      </w:r>
      <w:r>
        <w:rPr>
          <w:color w:val="000046"/>
        </w:rPr>
        <w:t xml:space="preserve"> এড</w:t>
      </w:r>
      <w:r>
        <w:rPr>
          <w:color w:val="00003C"/>
        </w:rPr>
        <w:t xml:space="preserve"> মানি</w:t>
      </w:r>
      <w:r>
        <w:rPr>
          <w:color w:val="000000"/>
        </w:rPr>
        <w:t xml:space="preserve"> করলাম</w:t>
      </w:r>
      <w:r>
        <w:rPr>
          <w:color w:val="430000"/>
        </w:rPr>
        <w:t xml:space="preserve"> আমাকে</w:t>
      </w:r>
      <w:r>
        <w:rPr>
          <w:color w:val="00004A"/>
        </w:rPr>
        <w:t xml:space="preserve"> টাকা</w:t>
      </w:r>
      <w:r>
        <w:rPr>
          <w:color w:val="000036"/>
        </w:rPr>
        <w:t xml:space="preserve"> ক্যাশব্যাক</w:t>
      </w:r>
      <w:r>
        <w:rPr>
          <w:color w:val="000058"/>
        </w:rPr>
        <w:t xml:space="preserve"> দেয়া</w:t>
      </w:r>
      <w:r>
        <w:rPr>
          <w:color w:val="000000"/>
        </w:rPr>
        <w:t xml:space="preserve"> হয়নি</w:t>
      </w:r>
      <w:r>
        <w:rPr>
          <w:color w:val="000000"/>
        </w:rPr>
        <w:t xml:space="preserve"> এর</w:t>
      </w:r>
      <w:r>
        <w:rPr>
          <w:color w:val="000057"/>
        </w:rPr>
        <w:t xml:space="preserve"> কারন</w:t>
      </w:r>
      <w:r>
        <w:rPr>
          <w:color w:val="000000"/>
        </w:rPr>
        <w:t xml:space="preserve"> কি</w:t>
      </w:r>
      <w:r>
        <w:br/>
      </w:r>
      <w:r>
        <w:rPr>
          <w:color w:val="170000"/>
        </w:rPr>
        <w:t xml:space="preserve"> আমি</w:t>
      </w:r>
      <w:r>
        <w:rPr>
          <w:color w:val="00004F"/>
        </w:rPr>
        <w:t xml:space="preserve"> কয়েকদিন</w:t>
      </w:r>
      <w:r>
        <w:rPr>
          <w:color w:val="2D0000"/>
        </w:rPr>
        <w:t xml:space="preserve"> আগে</w:t>
      </w:r>
      <w:r>
        <w:rPr>
          <w:color w:val="000016"/>
        </w:rPr>
        <w:t xml:space="preserve"> বিকাশ</w:t>
      </w:r>
      <w:r>
        <w:rPr>
          <w:color w:val="00002C"/>
        </w:rPr>
        <w:t xml:space="preserve"> পেমেন্ট</w:t>
      </w:r>
      <w:r>
        <w:rPr>
          <w:color w:val="000031"/>
        </w:rPr>
        <w:t xml:space="preserve"> সিম</w:t>
      </w:r>
      <w:r>
        <w:rPr>
          <w:color w:val="00003F"/>
        </w:rPr>
        <w:t xml:space="preserve"> একটিভ</w:t>
      </w:r>
      <w:r>
        <w:rPr>
          <w:color w:val="500000"/>
        </w:rPr>
        <w:t xml:space="preserve"> করেছি</w:t>
      </w:r>
      <w:r>
        <w:rPr>
          <w:color w:val="330000"/>
        </w:rPr>
        <w:t xml:space="preserve"> এবং</w:t>
      </w:r>
      <w:r>
        <w:rPr>
          <w:color w:val="000018"/>
        </w:rPr>
        <w:t xml:space="preserve"> টাকা</w:t>
      </w:r>
      <w:r>
        <w:rPr>
          <w:color w:val="000059"/>
        </w:rPr>
        <w:t xml:space="preserve"> বোনাস</w:t>
      </w:r>
      <w:r>
        <w:rPr>
          <w:color w:val="00004F"/>
        </w:rPr>
        <w:t xml:space="preserve"> যেভাবে</w:t>
      </w:r>
      <w:r>
        <w:rPr>
          <w:color w:val="000047"/>
        </w:rPr>
        <w:t xml:space="preserve"> পাবার</w:t>
      </w:r>
      <w:r>
        <w:rPr>
          <w:color w:val="000030"/>
        </w:rPr>
        <w:t xml:space="preserve"> কথা</w:t>
      </w:r>
      <w:r>
        <w:rPr>
          <w:color w:val="540000"/>
        </w:rPr>
        <w:t xml:space="preserve"> সেভাবে</w:t>
      </w:r>
      <w:r>
        <w:rPr>
          <w:color w:val="00003C"/>
        </w:rPr>
        <w:t xml:space="preserve"> কাজ</w:t>
      </w:r>
      <w:r>
        <w:rPr>
          <w:color w:val="500000"/>
        </w:rPr>
        <w:t xml:space="preserve"> করেছি</w:t>
      </w:r>
      <w:r>
        <w:rPr>
          <w:color w:val="200000"/>
        </w:rPr>
        <w:t xml:space="preserve"> কিন্তু</w:t>
      </w:r>
      <w:r>
        <w:rPr>
          <w:color w:val="000059"/>
        </w:rPr>
        <w:t xml:space="preserve"> বোনাস</w:t>
      </w:r>
      <w:r>
        <w:rPr>
          <w:color w:val="000036"/>
        </w:rPr>
        <w:t xml:space="preserve"> পাচ্ছি</w:t>
      </w:r>
      <w:r>
        <w:rPr>
          <w:color w:val="00001C"/>
        </w:rPr>
        <w:t xml:space="preserve"> না</w:t>
      </w:r>
      <w:r>
        <w:rPr>
          <w:color w:val="000000"/>
        </w:rPr>
        <w:t xml:space="preserve"> কবে</w:t>
      </w:r>
      <w:r>
        <w:rPr>
          <w:color w:val="000000"/>
        </w:rPr>
        <w:t xml:space="preserve"> পাবো</w:t>
      </w:r>
      <w:r>
        <w:br/>
      </w:r>
      <w:r>
        <w:rPr>
          <w:color w:val="000032"/>
        </w:rPr>
        <w:t xml:space="preserve"> add</w:t>
      </w:r>
      <w:r>
        <w:rPr>
          <w:color w:val="00002F"/>
        </w:rPr>
        <w:t xml:space="preserve"> money</w:t>
      </w:r>
      <w:r>
        <w:rPr>
          <w:color w:val="630000"/>
        </w:rPr>
        <w:t xml:space="preserve"> koresilam</w:t>
      </w:r>
      <w:r>
        <w:rPr>
          <w:color w:val="00004E"/>
        </w:rPr>
        <w:t xml:space="preserve"> goto</w:t>
      </w:r>
      <w:r>
        <w:rPr>
          <w:color w:val="000048"/>
        </w:rPr>
        <w:t xml:space="preserve"> friday</w:t>
      </w:r>
      <w:r>
        <w:rPr>
          <w:color w:val="390000"/>
        </w:rPr>
        <w:t xml:space="preserve"> kintu</w:t>
      </w:r>
      <w:r>
        <w:rPr>
          <w:color w:val="00004D"/>
        </w:rPr>
        <w:t xml:space="preserve"> ekhono</w:t>
      </w:r>
      <w:r>
        <w:rPr>
          <w:color w:val="000042"/>
        </w:rPr>
        <w:t xml:space="preserve"> bonus</w:t>
      </w:r>
      <w:r>
        <w:rPr>
          <w:color w:val="000031"/>
        </w:rPr>
        <w:t xml:space="preserve"> cash</w:t>
      </w:r>
      <w:r>
        <w:rPr>
          <w:color w:val="000032"/>
        </w:rPr>
        <w:t xml:space="preserve"> back</w:t>
      </w:r>
      <w:r>
        <w:rPr>
          <w:color w:val="610000"/>
        </w:rPr>
        <w:t xml:space="preserve"> ekhno</w:t>
      </w:r>
      <w:r>
        <w:rPr>
          <w:color w:val="00003A"/>
        </w:rPr>
        <w:t xml:space="preserve"> keno</w:t>
      </w:r>
      <w:r>
        <w:rPr>
          <w:color w:val="00004A"/>
        </w:rPr>
        <w:t xml:space="preserve"> pelam</w:t>
      </w:r>
      <w:r>
        <w:rPr>
          <w:color w:val="00002A"/>
        </w:rPr>
        <w:t xml:space="preserve"> na</w:t>
      </w:r>
      <w:r>
        <w:br/>
      </w:r>
      <w:r>
        <w:rPr>
          <w:color w:val="000000"/>
        </w:rPr>
        <w:t xml:space="preserve"> tk</w:t>
      </w:r>
      <w:r>
        <w:rPr>
          <w:color w:val="00004C"/>
        </w:rPr>
        <w:t xml:space="preserve"> card</w:t>
      </w:r>
      <w:r>
        <w:rPr>
          <w:color w:val="00003B"/>
        </w:rPr>
        <w:t xml:space="preserve"> to</w:t>
      </w:r>
      <w:r>
        <w:rPr>
          <w:color w:val="00002A"/>
        </w:rPr>
        <w:t xml:space="preserve"> bkash</w:t>
      </w:r>
      <w:r>
        <w:rPr>
          <w:color w:val="000041"/>
        </w:rPr>
        <w:t xml:space="preserve"> add</w:t>
      </w:r>
      <w:r>
        <w:rPr>
          <w:color w:val="00003D"/>
        </w:rPr>
        <w:t xml:space="preserve"> money</w:t>
      </w:r>
      <w:r>
        <w:rPr>
          <w:color w:val="000000"/>
        </w:rPr>
        <w:t xml:space="preserve"> koti</w:t>
      </w:r>
      <w:r>
        <w:rPr>
          <w:color w:val="00009A"/>
        </w:rPr>
        <w:t xml:space="preserve"> otoso</w:t>
      </w:r>
      <w:r>
        <w:rPr>
          <w:color w:val="000064"/>
        </w:rPr>
        <w:t xml:space="preserve"> ekhono</w:t>
      </w:r>
      <w:r>
        <w:rPr>
          <w:color w:val="000000"/>
        </w:rPr>
        <w:t xml:space="preserve"> tk</w:t>
      </w:r>
      <w:r>
        <w:rPr>
          <w:color w:val="000040"/>
        </w:rPr>
        <w:t xml:space="preserve"> cashback</w:t>
      </w:r>
      <w:r>
        <w:rPr>
          <w:color w:val="560000"/>
        </w:rPr>
        <w:t xml:space="preserve"> pai</w:t>
      </w:r>
      <w:r>
        <w:rPr>
          <w:color w:val="000000"/>
        </w:rPr>
        <w:t xml:space="preserve"> nai</w:t>
      </w:r>
      <w:r>
        <w:br/>
      </w:r>
      <w:r>
        <w:rPr>
          <w:color w:val="000063"/>
        </w:rPr>
        <w:t xml:space="preserve"> taka</w:t>
      </w:r>
      <w:r>
        <w:rPr>
          <w:color w:val="00006B"/>
        </w:rPr>
        <w:t xml:space="preserve"> recharg</w:t>
      </w:r>
      <w:r>
        <w:rPr>
          <w:color w:val="430000"/>
        </w:rPr>
        <w:t xml:space="preserve"> korle</w:t>
      </w:r>
      <w:r>
        <w:rPr>
          <w:color w:val="000063"/>
        </w:rPr>
        <w:t xml:space="preserve"> taka</w:t>
      </w:r>
      <w:r>
        <w:rPr>
          <w:color w:val="000075"/>
        </w:rPr>
        <w:t xml:space="preserve"> caseback</w:t>
      </w:r>
      <w:r>
        <w:rPr>
          <w:color w:val="6F0000"/>
        </w:rPr>
        <w:t xml:space="preserve"> toh</w:t>
      </w:r>
      <w:r>
        <w:rPr>
          <w:color w:val="000064"/>
        </w:rPr>
        <w:t xml:space="preserve"> pailam</w:t>
      </w:r>
      <w:r>
        <w:rPr>
          <w:color w:val="000030"/>
        </w:rPr>
        <w:t xml:space="preserve"> na</w:t>
      </w:r>
      <w:r>
        <w:br/>
      </w:r>
      <w:r>
        <w:rPr>
          <w:color w:val="000060"/>
        </w:rPr>
        <w:t xml:space="preserve"> শুক্রবার</w:t>
      </w:r>
      <w:r>
        <w:rPr>
          <w:color w:val="000050"/>
        </w:rPr>
        <w:t xml:space="preserve"> অ্যাড</w:t>
      </w:r>
      <w:r>
        <w:rPr>
          <w:color w:val="000040"/>
        </w:rPr>
        <w:t xml:space="preserve"> মানি</w:t>
      </w:r>
      <w:r>
        <w:rPr>
          <w:color w:val="520000"/>
        </w:rPr>
        <w:t xml:space="preserve"> করলাম</w:t>
      </w:r>
      <w:r>
        <w:rPr>
          <w:color w:val="000063"/>
        </w:rPr>
        <w:t xml:space="preserve"> ভিসা</w:t>
      </w:r>
      <w:r>
        <w:rPr>
          <w:color w:val="00004A"/>
        </w:rPr>
        <w:t xml:space="preserve"> কার্ড</w:t>
      </w:r>
      <w:r>
        <w:rPr>
          <w:color w:val="00002F"/>
        </w:rPr>
        <w:t xml:space="preserve"> থেকে</w:t>
      </w:r>
      <w:r>
        <w:rPr>
          <w:color w:val="610000"/>
        </w:rPr>
        <w:t xml:space="preserve"> এখনও</w:t>
      </w:r>
      <w:r>
        <w:rPr>
          <w:color w:val="000027"/>
        </w:rPr>
        <w:t xml:space="preserve"> টাকা</w:t>
      </w:r>
      <w:r>
        <w:rPr>
          <w:color w:val="000055"/>
        </w:rPr>
        <w:t xml:space="preserve"> পেলাম</w:t>
      </w:r>
      <w:r>
        <w:rPr>
          <w:color w:val="00002F"/>
        </w:rPr>
        <w:t xml:space="preserve"> না</w:t>
      </w:r>
      <w:r>
        <w:br/>
      </w:r>
      <w:r>
        <w:rPr>
          <w:color w:val="000021"/>
        </w:rPr>
        <w:t xml:space="preserve"> bkash</w:t>
      </w:r>
      <w:r>
        <w:rPr>
          <w:color w:val="490000"/>
        </w:rPr>
        <w:t xml:space="preserve"> je</w:t>
      </w:r>
      <w:r>
        <w:rPr>
          <w:color w:val="000000"/>
        </w:rPr>
        <w:t xml:space="preserve"> tk</w:t>
      </w:r>
      <w:r>
        <w:rPr>
          <w:color w:val="000062"/>
        </w:rPr>
        <w:t xml:space="preserve"> ibanking</w:t>
      </w:r>
      <w:r>
        <w:rPr>
          <w:color w:val="000030"/>
        </w:rPr>
        <w:t xml:space="preserve"> theke</w:t>
      </w:r>
      <w:r>
        <w:rPr>
          <w:color w:val="000033"/>
        </w:rPr>
        <w:t xml:space="preserve"> add</w:t>
      </w:r>
      <w:r>
        <w:rPr>
          <w:color w:val="000030"/>
        </w:rPr>
        <w:t xml:space="preserve"> money</w:t>
      </w:r>
      <w:r>
        <w:rPr>
          <w:color w:val="3C0000"/>
        </w:rPr>
        <w:t xml:space="preserve"> korle</w:t>
      </w:r>
      <w:r>
        <w:rPr>
          <w:color w:val="000032"/>
        </w:rPr>
        <w:t xml:space="preserve"> cashback</w:t>
      </w:r>
      <w:r>
        <w:rPr>
          <w:color w:val="3E0000"/>
        </w:rPr>
        <w:t xml:space="preserve"> ar</w:t>
      </w:r>
      <w:r>
        <w:rPr>
          <w:color w:val="000069"/>
        </w:rPr>
        <w:t xml:space="preserve"> cupon</w:t>
      </w:r>
      <w:r>
        <w:rPr>
          <w:color w:val="000000"/>
        </w:rPr>
        <w:t xml:space="preserve"> ace</w:t>
      </w:r>
      <w:r>
        <w:rPr>
          <w:color w:val="570000"/>
        </w:rPr>
        <w:t xml:space="preserve"> aita</w:t>
      </w:r>
      <w:r>
        <w:rPr>
          <w:color w:val="250000"/>
        </w:rPr>
        <w:t xml:space="preserve"> ami</w:t>
      </w:r>
      <w:r>
        <w:rPr>
          <w:color w:val="000000"/>
        </w:rPr>
        <w:t xml:space="preserve"> korci</w:t>
      </w:r>
      <w:r>
        <w:rPr>
          <w:color w:val="3A0000"/>
        </w:rPr>
        <w:t xml:space="preserve"> kintu</w:t>
      </w:r>
      <w:r>
        <w:rPr>
          <w:color w:val="000057"/>
        </w:rPr>
        <w:t xml:space="preserve"> painai</w:t>
      </w:r>
      <w:r>
        <w:rPr>
          <w:color w:val="000000"/>
        </w:rPr>
        <w:t xml:space="preserve"> keno</w:t>
      </w:r>
      <w:r>
        <w:br/>
      </w:r>
      <w:r>
        <w:rPr>
          <w:color w:val="000097"/>
        </w:rPr>
        <w:t xml:space="preserve"> payment</w:t>
      </w:r>
      <w:r>
        <w:rPr>
          <w:color w:val="000000"/>
        </w:rPr>
        <w:t xml:space="preserve"> korlam</w:t>
      </w:r>
      <w:r>
        <w:rPr>
          <w:color w:val="000000"/>
        </w:rPr>
        <w:t xml:space="preserve"> but</w:t>
      </w:r>
      <w:r>
        <w:rPr>
          <w:color w:val="000081"/>
        </w:rPr>
        <w:t xml:space="preserve"> cashback</w:t>
      </w:r>
      <w:r>
        <w:rPr>
          <w:color w:val="00009E"/>
        </w:rPr>
        <w:t xml:space="preserve"> pay</w:t>
      </w:r>
      <w:r>
        <w:rPr>
          <w:color w:val="000000"/>
        </w:rPr>
        <w:t xml:space="preserve"> ni</w:t>
      </w:r>
      <w:r>
        <w:br/>
      </w:r>
      <w:r>
        <w:rPr>
          <w:color w:val="000048"/>
        </w:rPr>
        <w:t xml:space="preserve"> টাকা</w:t>
      </w:r>
      <w:r>
        <w:rPr>
          <w:color w:val="000044"/>
        </w:rPr>
        <w:t xml:space="preserve"> এড</w:t>
      </w:r>
      <w:r>
        <w:rPr>
          <w:color w:val="00007F"/>
        </w:rPr>
        <w:t xml:space="preserve"> মা‌নি</w:t>
      </w:r>
      <w:r>
        <w:rPr>
          <w:color w:val="7C0000"/>
        </w:rPr>
        <w:t xml:space="preserve"> ক‌রে</w:t>
      </w:r>
      <w:r>
        <w:rPr>
          <w:color w:val="000048"/>
        </w:rPr>
        <w:t xml:space="preserve"> টাকা</w:t>
      </w:r>
      <w:r>
        <w:rPr>
          <w:color w:val="00007C"/>
        </w:rPr>
        <w:t xml:space="preserve"> বোনাস</w:t>
      </w:r>
      <w:r>
        <w:rPr>
          <w:color w:val="00004D"/>
        </w:rPr>
        <w:t xml:space="preserve"> পেলাম</w:t>
      </w:r>
      <w:r>
        <w:rPr>
          <w:color w:val="00002B"/>
        </w:rPr>
        <w:t xml:space="preserve"> না</w:t>
      </w:r>
      <w:r>
        <w:br/>
      </w:r>
      <w:r>
        <w:rPr>
          <w:color w:val="00004E"/>
        </w:rPr>
        <w:t xml:space="preserve"> এপস</w:t>
      </w:r>
      <w:r>
        <w:rPr>
          <w:color w:val="000025"/>
        </w:rPr>
        <w:t xml:space="preserve"> থেকে</w:t>
      </w:r>
      <w:r>
        <w:rPr>
          <w:color w:val="00003E"/>
        </w:rPr>
        <w:t xml:space="preserve"> টাকা</w:t>
      </w:r>
      <w:r>
        <w:rPr>
          <w:color w:val="000066"/>
        </w:rPr>
        <w:t xml:space="preserve"> রিচার্জ</w:t>
      </w:r>
      <w:r>
        <w:rPr>
          <w:color w:val="330000"/>
        </w:rPr>
        <w:t xml:space="preserve"> করলে</w:t>
      </w:r>
      <w:r>
        <w:rPr>
          <w:color w:val="00003E"/>
        </w:rPr>
        <w:t xml:space="preserve"> টাকা</w:t>
      </w:r>
      <w:r>
        <w:rPr>
          <w:color w:val="00006D"/>
        </w:rPr>
        <w:t xml:space="preserve"> ক‍্যাশবেক</w:t>
      </w:r>
      <w:r>
        <w:rPr>
          <w:color w:val="2B0000"/>
        </w:rPr>
        <w:t xml:space="preserve"> এই</w:t>
      </w:r>
      <w:r>
        <w:rPr>
          <w:color w:val="000044"/>
        </w:rPr>
        <w:t xml:space="preserve"> অফারটি</w:t>
      </w:r>
      <w:r>
        <w:rPr>
          <w:color w:val="000058"/>
        </w:rPr>
        <w:t xml:space="preserve"> প্রতিদিন</w:t>
      </w:r>
      <w:r>
        <w:rPr>
          <w:color w:val="000000"/>
        </w:rPr>
        <w:t xml:space="preserve"> আসে</w:t>
      </w:r>
      <w:r>
        <w:rPr>
          <w:color w:val="000066"/>
        </w:rPr>
        <w:t xml:space="preserve"> রিচার্জ</w:t>
      </w:r>
      <w:r>
        <w:rPr>
          <w:color w:val="380000"/>
        </w:rPr>
        <w:t xml:space="preserve"> করছি</w:t>
      </w:r>
      <w:r>
        <w:rPr>
          <w:color w:val="2A0000"/>
        </w:rPr>
        <w:t xml:space="preserve"> কিন্তু</w:t>
      </w:r>
      <w:r>
        <w:rPr>
          <w:color w:val="000039"/>
        </w:rPr>
        <w:t xml:space="preserve"> বোনাস</w:t>
      </w:r>
      <w:r>
        <w:rPr>
          <w:color w:val="00003C"/>
        </w:rPr>
        <w:t xml:space="preserve"> পাইনি</w:t>
      </w:r>
      <w:r>
        <w:rPr>
          <w:color w:val="00002C"/>
        </w:rPr>
        <w:t xml:space="preserve"> কেন</w:t>
      </w:r>
      <w:r>
        <w:br/>
      </w:r>
      <w:r>
        <w:rPr>
          <w:color w:val="310000"/>
        </w:rPr>
        <w:t xml:space="preserve"> ami</w:t>
      </w:r>
      <w:r>
        <w:rPr>
          <w:color w:val="000000"/>
        </w:rPr>
        <w:t xml:space="preserve"> tk</w:t>
      </w:r>
      <w:r>
        <w:rPr>
          <w:color w:val="000049"/>
        </w:rPr>
        <w:t xml:space="preserve"> bank</w:t>
      </w:r>
      <w:r>
        <w:rPr>
          <w:color w:val="00003F"/>
        </w:rPr>
        <w:t xml:space="preserve"> theke</w:t>
      </w:r>
      <w:r>
        <w:rPr>
          <w:color w:val="000044"/>
        </w:rPr>
        <w:t xml:space="preserve"> add</w:t>
      </w:r>
      <w:r>
        <w:rPr>
          <w:color w:val="000040"/>
        </w:rPr>
        <w:t xml:space="preserve"> money</w:t>
      </w:r>
      <w:r>
        <w:rPr>
          <w:color w:val="000000"/>
        </w:rPr>
        <w:t xml:space="preserve"> korci</w:t>
      </w:r>
      <w:r>
        <w:rPr>
          <w:color w:val="000043"/>
        </w:rPr>
        <w:t xml:space="preserve"> cashback</w:t>
      </w:r>
      <w:r>
        <w:rPr>
          <w:color w:val="520000"/>
        </w:rPr>
        <w:t xml:space="preserve"> ar</w:t>
      </w:r>
      <w:r>
        <w:rPr>
          <w:color w:val="00008B"/>
        </w:rPr>
        <w:t xml:space="preserve"> cupon</w:t>
      </w:r>
      <w:r>
        <w:rPr>
          <w:color w:val="000073"/>
        </w:rPr>
        <w:t xml:space="preserve"> painai</w:t>
      </w:r>
      <w:r>
        <w:rPr>
          <w:color w:val="000000"/>
        </w:rPr>
        <w:t xml:space="preserve"> keno</w:t>
      </w:r>
      <w:r>
        <w:br/>
      </w:r>
      <w:r>
        <w:rPr>
          <w:color w:val="500000"/>
        </w:rPr>
        <w:t xml:space="preserve"> i</w:t>
      </w:r>
      <w:r>
        <w:rPr>
          <w:color w:val="3B0000"/>
        </w:rPr>
        <w:t xml:space="preserve"> have</w:t>
      </w:r>
      <w:r>
        <w:rPr>
          <w:color w:val="000056"/>
        </w:rPr>
        <w:t xml:space="preserve"> recharged</w:t>
      </w:r>
      <w:r>
        <w:rPr>
          <w:color w:val="400000"/>
        </w:rPr>
        <w:t xml:space="preserve"> and</w:t>
      </w:r>
      <w:r>
        <w:rPr>
          <w:color w:val="000061"/>
        </w:rPr>
        <w:t xml:space="preserve"> supposed</w:t>
      </w:r>
      <w:r>
        <w:rPr>
          <w:color w:val="00002A"/>
        </w:rPr>
        <w:t xml:space="preserve"> to</w:t>
      </w:r>
      <w:r>
        <w:rPr>
          <w:color w:val="000078"/>
        </w:rPr>
        <w:t xml:space="preserve"> get</w:t>
      </w:r>
      <w:r>
        <w:rPr>
          <w:color w:val="00002D"/>
        </w:rPr>
        <w:t xml:space="preserve"> cash</w:t>
      </w:r>
      <w:r>
        <w:rPr>
          <w:color w:val="00002E"/>
        </w:rPr>
        <w:t xml:space="preserve"> back</w:t>
      </w:r>
      <w:r>
        <w:rPr>
          <w:color w:val="4F0000"/>
        </w:rPr>
        <w:t xml:space="preserve"> which</w:t>
      </w:r>
      <w:r>
        <w:rPr>
          <w:color w:val="500000"/>
        </w:rPr>
        <w:t xml:space="preserve"> i</w:t>
      </w:r>
      <w:r>
        <w:rPr>
          <w:color w:val="000053"/>
        </w:rPr>
        <w:t xml:space="preserve"> didn’t</w:t>
      </w:r>
      <w:r>
        <w:rPr>
          <w:color w:val="000078"/>
        </w:rPr>
        <w:t xml:space="preserve"> get</w:t>
      </w:r>
      <w:r>
        <w:br/>
      </w:r>
      <w:r>
        <w:rPr>
          <w:color w:val="1F0000"/>
        </w:rPr>
        <w:t xml:space="preserve"> আমি</w:t>
      </w:r>
      <w:r>
        <w:rPr>
          <w:color w:val="000025"/>
        </w:rPr>
        <w:t xml:space="preserve"> থেকে</w:t>
      </w:r>
      <w:r>
        <w:rPr>
          <w:color w:val="00003F"/>
        </w:rPr>
        <w:t xml:space="preserve"> দিন</w:t>
      </w:r>
      <w:r>
        <w:rPr>
          <w:color w:val="3C0000"/>
        </w:rPr>
        <w:t xml:space="preserve"> আগে</w:t>
      </w:r>
      <w:r>
        <w:rPr>
          <w:color w:val="00003F"/>
        </w:rPr>
        <w:t xml:space="preserve"> টাকা</w:t>
      </w:r>
      <w:r>
        <w:rPr>
          <w:color w:val="00003B"/>
        </w:rPr>
        <w:t xml:space="preserve"> এড</w:t>
      </w:r>
      <w:r>
        <w:rPr>
          <w:color w:val="000033"/>
        </w:rPr>
        <w:t xml:space="preserve"> মানি</w:t>
      </w:r>
      <w:r>
        <w:rPr>
          <w:color w:val="000073"/>
        </w:rPr>
        <w:t xml:space="preserve"> কলছি</w:t>
      </w:r>
      <w:r>
        <w:rPr>
          <w:color w:val="2A0000"/>
        </w:rPr>
        <w:t xml:space="preserve"> কিন্তু</w:t>
      </w:r>
      <w:r>
        <w:rPr>
          <w:color w:val="00003F"/>
        </w:rPr>
        <w:t xml:space="preserve"> টাকা</w:t>
      </w:r>
      <w:r>
        <w:rPr>
          <w:color w:val="000061"/>
        </w:rPr>
        <w:t xml:space="preserve"> ক‍্যাশ</w:t>
      </w:r>
      <w:r>
        <w:rPr>
          <w:color w:val="000073"/>
        </w:rPr>
        <w:t xml:space="preserve"> ব‍্যাগ</w:t>
      </w:r>
      <w:r>
        <w:rPr>
          <w:color w:val="000053"/>
        </w:rPr>
        <w:t xml:space="preserve"> পাইনাই</w:t>
      </w:r>
      <w:r>
        <w:br/>
      </w:r>
      <w:r>
        <w:rPr>
          <w:color w:val="290000"/>
        </w:rPr>
        <w:t xml:space="preserve"> আমার</w:t>
      </w:r>
      <w:r>
        <w:rPr>
          <w:color w:val="00004C"/>
        </w:rPr>
        <w:t xml:space="preserve"> একটি</w:t>
      </w:r>
      <w:r>
        <w:rPr>
          <w:color w:val="000042"/>
        </w:rPr>
        <w:t xml:space="preserve"> নাম্বার</w:t>
      </w:r>
      <w:r>
        <w:rPr>
          <w:color w:val="000028"/>
        </w:rPr>
        <w:t xml:space="preserve"> বিকাশ</w:t>
      </w:r>
      <w:r>
        <w:rPr>
          <w:color w:val="000082"/>
        </w:rPr>
        <w:t xml:space="preserve"> খুলছিলাম</w:t>
      </w:r>
      <w:r>
        <w:rPr>
          <w:color w:val="390000"/>
        </w:rPr>
        <w:t xml:space="preserve"> কিন্তু</w:t>
      </w:r>
      <w:r>
        <w:rPr>
          <w:color w:val="4F0000"/>
        </w:rPr>
        <w:t xml:space="preserve"> এখনো</w:t>
      </w:r>
      <w:r>
        <w:rPr>
          <w:color w:val="00006B"/>
        </w:rPr>
        <w:t xml:space="preserve"> রির্চাজ</w:t>
      </w:r>
      <w:r>
        <w:rPr>
          <w:color w:val="00004F"/>
        </w:rPr>
        <w:t xml:space="preserve"> বোনাস</w:t>
      </w:r>
      <w:r>
        <w:rPr>
          <w:color w:val="000052"/>
        </w:rPr>
        <w:t xml:space="preserve"> পাইনি</w:t>
      </w:r>
      <w:r>
        <w:br/>
      </w:r>
      <w:r>
        <w:rPr>
          <w:color w:val="0000A7"/>
        </w:rPr>
        <w:t xml:space="preserve"> ক্যাশবেক</w:t>
      </w:r>
      <w:r>
        <w:rPr>
          <w:color w:val="000091"/>
        </w:rPr>
        <w:t xml:space="preserve"> পেলাম</w:t>
      </w:r>
      <w:r>
        <w:rPr>
          <w:color w:val="000050"/>
        </w:rPr>
        <w:t xml:space="preserve"> না</w:t>
      </w:r>
      <w:r>
        <w:rPr>
          <w:color w:val="000060"/>
        </w:rPr>
        <w:t xml:space="preserve"> কেন</w:t>
      </w:r>
      <w:r>
        <w:br/>
      </w:r>
      <w:r>
        <w:rPr>
          <w:color w:val="00001C"/>
        </w:rPr>
        <w:t xml:space="preserve"> bkash</w:t>
      </w:r>
      <w:r>
        <w:rPr>
          <w:color w:val="340000"/>
        </w:rPr>
        <w:t xml:space="preserve"> diye</w:t>
      </w:r>
      <w:r>
        <w:rPr>
          <w:color w:val="00009A"/>
        </w:rPr>
        <w:t xml:space="preserve"> takar</w:t>
      </w:r>
      <w:r>
        <w:rPr>
          <w:color w:val="000054"/>
        </w:rPr>
        <w:t xml:space="preserve"> product</w:t>
      </w:r>
      <w:r>
        <w:rPr>
          <w:color w:val="000033"/>
        </w:rPr>
        <w:t xml:space="preserve"> payment</w:t>
      </w:r>
      <w:r>
        <w:rPr>
          <w:color w:val="3E0000"/>
        </w:rPr>
        <w:t xml:space="preserve"> korlam</w:t>
      </w:r>
      <w:r>
        <w:rPr>
          <w:color w:val="320000"/>
        </w:rPr>
        <w:t xml:space="preserve"> kintu</w:t>
      </w:r>
      <w:r>
        <w:rPr>
          <w:color w:val="00002B"/>
        </w:rPr>
        <w:t xml:space="preserve"> cash</w:t>
      </w:r>
      <w:r>
        <w:rPr>
          <w:color w:val="00002C"/>
        </w:rPr>
        <w:t xml:space="preserve"> back</w:t>
      </w:r>
      <w:r>
        <w:rPr>
          <w:color w:val="00009A"/>
        </w:rPr>
        <w:t xml:space="preserve"> takar</w:t>
      </w:r>
      <w:r>
        <w:rPr>
          <w:color w:val="00006C"/>
        </w:rPr>
        <w:t xml:space="preserve"> poriborte</w:t>
      </w:r>
      <w:r>
        <w:rPr>
          <w:color w:val="000026"/>
        </w:rPr>
        <w:t xml:space="preserve"> taka</w:t>
      </w:r>
      <w:r>
        <w:rPr>
          <w:color w:val="000041"/>
        </w:rPr>
        <w:t xml:space="preserve"> pelam</w:t>
      </w:r>
      <w:r>
        <w:rPr>
          <w:color w:val="000000"/>
        </w:rPr>
        <w:t xml:space="preserve"> keno</w:t>
      </w:r>
      <w:r>
        <w:br/>
      </w:r>
      <w:r>
        <w:rPr>
          <w:color w:val="230000"/>
        </w:rPr>
        <w:t xml:space="preserve"> আমি</w:t>
      </w:r>
      <w:r>
        <w:rPr>
          <w:color w:val="000058"/>
        </w:rPr>
        <w:t xml:space="preserve"> কাড</w:t>
      </w:r>
      <w:r>
        <w:rPr>
          <w:color w:val="00002A"/>
        </w:rPr>
        <w:t xml:space="preserve"> থেকে</w:t>
      </w:r>
      <w:r>
        <w:rPr>
          <w:color w:val="000037"/>
        </w:rPr>
        <w:t xml:space="preserve"> বিকাশে</w:t>
      </w:r>
      <w:r>
        <w:rPr>
          <w:color w:val="000043"/>
        </w:rPr>
        <w:t xml:space="preserve"> এড</w:t>
      </w:r>
      <w:r>
        <w:rPr>
          <w:color w:val="000039"/>
        </w:rPr>
        <w:t xml:space="preserve"> মানি</w:t>
      </w:r>
      <w:r>
        <w:rPr>
          <w:color w:val="3B0000"/>
        </w:rPr>
        <w:t xml:space="preserve"> করেছি</w:t>
      </w:r>
      <w:r>
        <w:rPr>
          <w:color w:val="000000"/>
        </w:rPr>
        <w:t xml:space="preserve"> টাকা</w:t>
      </w:r>
      <w:r>
        <w:rPr>
          <w:color w:val="590000"/>
        </w:rPr>
        <w:t xml:space="preserve"> কিন্তুু</w:t>
      </w:r>
      <w:r>
        <w:rPr>
          <w:color w:val="400000"/>
        </w:rPr>
        <w:t xml:space="preserve"> আমাকে</w:t>
      </w:r>
      <w:r>
        <w:rPr>
          <w:color w:val="00005A"/>
        </w:rPr>
        <w:t xml:space="preserve"> কেশ</w:t>
      </w:r>
      <w:r>
        <w:rPr>
          <w:color w:val="000053"/>
        </w:rPr>
        <w:t xml:space="preserve"> বেক</w:t>
      </w:r>
      <w:r>
        <w:rPr>
          <w:color w:val="00005C"/>
        </w:rPr>
        <w:t xml:space="preserve"> দেই</w:t>
      </w:r>
      <w:r>
        <w:rPr>
          <w:color w:val="00003D"/>
        </w:rPr>
        <w:t xml:space="preserve"> নাই</w:t>
      </w:r>
      <w:r>
        <w:br/>
      </w:r>
      <w:r>
        <w:rPr>
          <w:color w:val="00003B"/>
        </w:rPr>
        <w:t xml:space="preserve"> card</w:t>
      </w:r>
      <w:r>
        <w:rPr>
          <w:color w:val="00002F"/>
        </w:rPr>
        <w:t xml:space="preserve"> theke</w:t>
      </w:r>
      <w:r>
        <w:rPr>
          <w:color w:val="00005B"/>
        </w:rPr>
        <w:t xml:space="preserve"> bekash</w:t>
      </w:r>
      <w:r>
        <w:rPr>
          <w:color w:val="2A0000"/>
        </w:rPr>
        <w:t xml:space="preserve"> a</w:t>
      </w:r>
      <w:r>
        <w:rPr>
          <w:color w:val="00002B"/>
        </w:rPr>
        <w:t xml:space="preserve"> taka</w:t>
      </w:r>
      <w:r>
        <w:rPr>
          <w:color w:val="000041"/>
        </w:rPr>
        <w:t xml:space="preserve"> transfer</w:t>
      </w:r>
      <w:r>
        <w:rPr>
          <w:color w:val="3B0000"/>
        </w:rPr>
        <w:t xml:space="preserve"> korle</w:t>
      </w:r>
      <w:r>
        <w:rPr>
          <w:color w:val="00002A"/>
        </w:rPr>
        <w:t xml:space="preserve"> tk</w:t>
      </w:r>
      <w:r>
        <w:rPr>
          <w:color w:val="000062"/>
        </w:rPr>
        <w:t xml:space="preserve"> cash</w:t>
      </w:r>
      <w:r>
        <w:rPr>
          <w:color w:val="000066"/>
        </w:rPr>
        <w:t xml:space="preserve"> back</w:t>
      </w:r>
      <w:r>
        <w:rPr>
          <w:color w:val="000037"/>
        </w:rPr>
        <w:t xml:space="preserve"> pabo</w:t>
      </w:r>
      <w:r>
        <w:rPr>
          <w:color w:val="390000"/>
        </w:rPr>
        <w:t xml:space="preserve"> kintu</w:t>
      </w:r>
      <w:r>
        <w:rPr>
          <w:color w:val="000039"/>
        </w:rPr>
        <w:t xml:space="preserve"> kono</w:t>
      </w:r>
      <w:r>
        <w:rPr>
          <w:color w:val="000062"/>
        </w:rPr>
        <w:t xml:space="preserve"> cash</w:t>
      </w:r>
      <w:r>
        <w:rPr>
          <w:color w:val="000066"/>
        </w:rPr>
        <w:t xml:space="preserve"> back</w:t>
      </w:r>
      <w:r>
        <w:rPr>
          <w:color w:val="420000"/>
        </w:rPr>
        <w:t xml:space="preserve"> pai</w:t>
      </w:r>
      <w:r>
        <w:rPr>
          <w:color w:val="000038"/>
        </w:rPr>
        <w:t xml:space="preserve"> nai</w:t>
      </w:r>
      <w:r>
        <w:br/>
      </w:r>
      <w:r>
        <w:rPr>
          <w:color w:val="2B0000"/>
        </w:rPr>
        <w:t xml:space="preserve"> ami</w:t>
      </w:r>
      <w:r>
        <w:rPr>
          <w:color w:val="000092"/>
        </w:rPr>
        <w:t xml:space="preserve"> prepayment</w:t>
      </w:r>
      <w:r>
        <w:rPr>
          <w:color w:val="540000"/>
        </w:rPr>
        <w:t xml:space="preserve"> korlam</w:t>
      </w:r>
      <w:r>
        <w:rPr>
          <w:color w:val="390000"/>
        </w:rPr>
        <w:t xml:space="preserve"> but</w:t>
      </w:r>
      <w:r>
        <w:rPr>
          <w:color w:val="000043"/>
        </w:rPr>
        <w:t xml:space="preserve"> kono</w:t>
      </w:r>
      <w:r>
        <w:rPr>
          <w:color w:val="00003A"/>
        </w:rPr>
        <w:t xml:space="preserve"> cashback</w:t>
      </w:r>
      <w:r>
        <w:rPr>
          <w:color w:val="00007E"/>
        </w:rPr>
        <w:t xml:space="preserve"> ashlo</w:t>
      </w:r>
      <w:r>
        <w:rPr>
          <w:color w:val="000032"/>
        </w:rPr>
        <w:t xml:space="preserve"> na</w:t>
      </w:r>
      <w:r>
        <w:rPr>
          <w:color w:val="000044"/>
        </w:rPr>
        <w:t xml:space="preserve"> keno</w:t>
      </w:r>
      <w:r>
        <w:br/>
      </w:r>
      <w:r>
        <w:rPr>
          <w:color w:val="2A0000"/>
        </w:rPr>
        <w:t xml:space="preserve"> amar</w:t>
      </w:r>
      <w:r>
        <w:rPr>
          <w:color w:val="000064"/>
        </w:rPr>
        <w:t xml:space="preserve"> ta</w:t>
      </w:r>
      <w:r>
        <w:rPr>
          <w:color w:val="000022"/>
        </w:rPr>
        <w:t xml:space="preserve"> bkash</w:t>
      </w:r>
      <w:r>
        <w:rPr>
          <w:color w:val="00004E"/>
        </w:rPr>
        <w:t xml:space="preserve"> account</w:t>
      </w:r>
      <w:r>
        <w:rPr>
          <w:color w:val="000030"/>
        </w:rPr>
        <w:t xml:space="preserve"> e</w:t>
      </w:r>
      <w:r>
        <w:rPr>
          <w:color w:val="00002D"/>
        </w:rPr>
        <w:t xml:space="preserve"> taka</w:t>
      </w:r>
      <w:r>
        <w:rPr>
          <w:color w:val="000035"/>
        </w:rPr>
        <w:t xml:space="preserve"> add</w:t>
      </w:r>
      <w:r>
        <w:rPr>
          <w:color w:val="000031"/>
        </w:rPr>
        <w:t xml:space="preserve"> money</w:t>
      </w:r>
      <w:r>
        <w:rPr>
          <w:color w:val="000000"/>
        </w:rPr>
        <w:t xml:space="preserve"> kori</w:t>
      </w:r>
      <w:r>
        <w:rPr>
          <w:color w:val="000064"/>
        </w:rPr>
        <w:t xml:space="preserve"> ta</w:t>
      </w:r>
      <w:r>
        <w:rPr>
          <w:color w:val="00004E"/>
        </w:rPr>
        <w:t xml:space="preserve"> account</w:t>
      </w:r>
      <w:r>
        <w:rPr>
          <w:color w:val="320000"/>
        </w:rPr>
        <w:t xml:space="preserve"> er</w:t>
      </w:r>
      <w:r>
        <w:rPr>
          <w:color w:val="000034"/>
        </w:rPr>
        <w:t xml:space="preserve"> cashback</w:t>
      </w:r>
      <w:r>
        <w:rPr>
          <w:color w:val="00007D"/>
        </w:rPr>
        <w:t xml:space="preserve"> paileo</w:t>
      </w:r>
      <w:r>
        <w:rPr>
          <w:color w:val="510000"/>
        </w:rPr>
        <w:t xml:space="preserve"> tar</w:t>
      </w:r>
      <w:r>
        <w:rPr>
          <w:color w:val="450000"/>
        </w:rPr>
        <w:t xml:space="preserve"> pai</w:t>
      </w:r>
      <w:r>
        <w:rPr>
          <w:color w:val="00003B"/>
        </w:rPr>
        <w:t xml:space="preserve"> nai</w:t>
      </w:r>
      <w:r>
        <w:br/>
      </w:r>
      <w:r>
        <w:rPr>
          <w:color w:val="000083"/>
        </w:rPr>
        <w:t xml:space="preserve"> recharged</w:t>
      </w:r>
      <w:r>
        <w:rPr>
          <w:color w:val="00003A"/>
        </w:rPr>
        <w:t xml:space="preserve"> tk</w:t>
      </w:r>
      <w:r>
        <w:rPr>
          <w:color w:val="430000"/>
        </w:rPr>
        <w:t xml:space="preserve"> but</w:t>
      </w:r>
      <w:r>
        <w:rPr>
          <w:color w:val="000056"/>
        </w:rPr>
        <w:t xml:space="preserve"> not</w:t>
      </w:r>
      <w:r>
        <w:rPr>
          <w:color w:val="00005B"/>
        </w:rPr>
        <w:t xml:space="preserve"> get</w:t>
      </w:r>
      <w:r>
        <w:rPr>
          <w:color w:val="000044"/>
        </w:rPr>
        <w:t xml:space="preserve"> cash</w:t>
      </w:r>
      <w:r>
        <w:rPr>
          <w:color w:val="000046"/>
        </w:rPr>
        <w:t xml:space="preserve"> back</w:t>
      </w:r>
      <w:r>
        <w:rPr>
          <w:color w:val="000077"/>
        </w:rPr>
        <w:t xml:space="preserve"> yet</w:t>
      </w:r>
      <w:r>
        <w:br/>
      </w:r>
      <w:r>
        <w:rPr>
          <w:color w:val="00002D"/>
        </w:rPr>
        <w:t xml:space="preserve"> নতুন</w:t>
      </w:r>
      <w:r>
        <w:rPr>
          <w:color w:val="00002C"/>
        </w:rPr>
        <w:t xml:space="preserve"> একাউন্টে</w:t>
      </w:r>
      <w:r>
        <w:rPr>
          <w:color w:val="00008D"/>
        </w:rPr>
        <w:t xml:space="preserve"> রিচার্য</w:t>
      </w:r>
      <w:r>
        <w:rPr>
          <w:color w:val="000059"/>
        </w:rPr>
        <w:t xml:space="preserve"> কনলে</w:t>
      </w:r>
      <w:r>
        <w:rPr>
          <w:color w:val="000018"/>
        </w:rPr>
        <w:t xml:space="preserve"> টাকা</w:t>
      </w:r>
      <w:r>
        <w:rPr>
          <w:color w:val="000047"/>
        </w:rPr>
        <w:t xml:space="preserve"> ক্যাশব্যাক</w:t>
      </w:r>
      <w:r>
        <w:rPr>
          <w:color w:val="430000"/>
        </w:rPr>
        <w:t xml:space="preserve"> আসার</w:t>
      </w:r>
      <w:r>
        <w:rPr>
          <w:color w:val="000031"/>
        </w:rPr>
        <w:t xml:space="preserve"> কথা</w:t>
      </w:r>
      <w:r>
        <w:rPr>
          <w:color w:val="000055"/>
        </w:rPr>
        <w:t xml:space="preserve"> ইন্সট্যান্ট</w:t>
      </w:r>
      <w:r>
        <w:rPr>
          <w:color w:val="3B0000"/>
        </w:rPr>
        <w:t xml:space="preserve"> কিন্ত</w:t>
      </w:r>
      <w:r>
        <w:rPr>
          <w:color w:val="00008D"/>
        </w:rPr>
        <w:t xml:space="preserve"> রিচার্য</w:t>
      </w:r>
      <w:r>
        <w:rPr>
          <w:color w:val="2D0000"/>
        </w:rPr>
        <w:t xml:space="preserve"> করার</w:t>
      </w:r>
      <w:r>
        <w:rPr>
          <w:color w:val="400000"/>
        </w:rPr>
        <w:t xml:space="preserve"> পরও</w:t>
      </w:r>
      <w:r>
        <w:rPr>
          <w:color w:val="000047"/>
        </w:rPr>
        <w:t xml:space="preserve"> ক্যাশব্যাক</w:t>
      </w:r>
      <w:r>
        <w:rPr>
          <w:color w:val="000037"/>
        </w:rPr>
        <w:t xml:space="preserve"> আসেনি</w:t>
      </w:r>
      <w:r>
        <w:br/>
      </w:r>
      <w:r>
        <w:rPr>
          <w:color w:val="740000"/>
        </w:rPr>
        <w:t xml:space="preserve"> kintu</w:t>
      </w:r>
      <w:r>
        <w:rPr>
          <w:color w:val="500000"/>
        </w:rPr>
        <w:t xml:space="preserve"> amar</w:t>
      </w:r>
      <w:r>
        <w:rPr>
          <w:color w:val="000064"/>
        </w:rPr>
        <w:t xml:space="preserve"> cashback</w:t>
      </w:r>
      <w:r>
        <w:rPr>
          <w:color w:val="00009C"/>
        </w:rPr>
        <w:t xml:space="preserve"> ekhono</w:t>
      </w:r>
      <w:r>
        <w:rPr>
          <w:color w:val="000066"/>
        </w:rPr>
        <w:t xml:space="preserve"> add</w:t>
      </w:r>
      <w:r>
        <w:rPr>
          <w:color w:val="000000"/>
        </w:rPr>
        <w:t xml:space="preserve"> hoyni</w:t>
      </w:r>
      <w:r>
        <w:br/>
      </w:r>
      <w:r>
        <w:rPr>
          <w:color w:val="950000"/>
        </w:rPr>
        <w:t xml:space="preserve"> এইমাত্র</w:t>
      </w:r>
      <w:r>
        <w:rPr>
          <w:color w:val="00002F"/>
        </w:rPr>
        <w:t xml:space="preserve"> টাকা</w:t>
      </w:r>
      <w:r>
        <w:rPr>
          <w:color w:val="00004D"/>
        </w:rPr>
        <w:t xml:space="preserve"> রিচার্জ</w:t>
      </w:r>
      <w:r>
        <w:rPr>
          <w:color w:val="4F0000"/>
        </w:rPr>
        <w:t xml:space="preserve"> করেছি</w:t>
      </w:r>
      <w:r>
        <w:rPr>
          <w:color w:val="3F0000"/>
        </w:rPr>
        <w:t xml:space="preserve"> কিন্তু</w:t>
      </w:r>
      <w:r>
        <w:rPr>
          <w:color w:val="5A0000"/>
        </w:rPr>
        <w:t xml:space="preserve"> কোনো</w:t>
      </w:r>
      <w:r>
        <w:rPr>
          <w:color w:val="000057"/>
        </w:rPr>
        <w:t xml:space="preserve"> বোনাস</w:t>
      </w:r>
      <w:r>
        <w:rPr>
          <w:color w:val="00005B"/>
        </w:rPr>
        <w:t xml:space="preserve"> পাইনি</w:t>
      </w:r>
      <w:r>
        <w:rPr>
          <w:color w:val="000000"/>
        </w:rPr>
        <w:t xml:space="preserve"> কেন</w:t>
      </w:r>
      <w:r>
        <w:br/>
      </w:r>
      <w:r>
        <w:rPr>
          <w:color w:val="2A0000"/>
        </w:rPr>
        <w:t xml:space="preserve"> ami</w:t>
      </w:r>
      <w:r>
        <w:rPr>
          <w:color w:val="000031"/>
        </w:rPr>
        <w:t xml:space="preserve"> taka</w:t>
      </w:r>
      <w:r>
        <w:rPr>
          <w:color w:val="000039"/>
        </w:rPr>
        <w:t xml:space="preserve"> add</w:t>
      </w:r>
      <w:r>
        <w:rPr>
          <w:color w:val="00005A"/>
        </w:rPr>
        <w:t xml:space="preserve"> many</w:t>
      </w:r>
      <w:r>
        <w:rPr>
          <w:color w:val="510000"/>
        </w:rPr>
        <w:t xml:space="preserve"> korechi</w:t>
      </w:r>
      <w:r>
        <w:rPr>
          <w:color w:val="000088"/>
        </w:rPr>
        <w:t xml:space="preserve"> kito</w:t>
      </w:r>
      <w:r>
        <w:rPr>
          <w:color w:val="000075"/>
        </w:rPr>
        <w:t xml:space="preserve"> bunas</w:t>
      </w:r>
      <w:r>
        <w:rPr>
          <w:color w:val="4B0000"/>
        </w:rPr>
        <w:t xml:space="preserve"> pai</w:t>
      </w:r>
      <w:r>
        <w:rPr>
          <w:color w:val="000040"/>
        </w:rPr>
        <w:t xml:space="preserve"> nai</w:t>
      </w:r>
      <w:r>
        <w:br/>
      </w:r>
      <w:r>
        <w:rPr>
          <w:color w:val="440000"/>
        </w:rPr>
        <w:t xml:space="preserve"> i</w:t>
      </w:r>
      <w:r>
        <w:rPr>
          <w:color w:val="330000"/>
        </w:rPr>
        <w:t xml:space="preserve"> have</w:t>
      </w:r>
      <w:r>
        <w:rPr>
          <w:color w:val="000046"/>
        </w:rPr>
        <w:t xml:space="preserve"> added</w:t>
      </w:r>
      <w:r>
        <w:rPr>
          <w:color w:val="000043"/>
        </w:rPr>
        <w:t xml:space="preserve"> taka</w:t>
      </w:r>
      <w:r>
        <w:rPr>
          <w:color w:val="00002F"/>
        </w:rPr>
        <w:t xml:space="preserve"> from</w:t>
      </w:r>
      <w:r>
        <w:rPr>
          <w:color w:val="00002A"/>
        </w:rPr>
        <w:t xml:space="preserve"> bank</w:t>
      </w:r>
      <w:r>
        <w:rPr>
          <w:color w:val="000047"/>
        </w:rPr>
        <w:t xml:space="preserve"> to</w:t>
      </w:r>
      <w:r>
        <w:rPr>
          <w:color w:val="00005D"/>
        </w:rPr>
        <w:t xml:space="preserve"> bkqsh</w:t>
      </w:r>
      <w:r>
        <w:rPr>
          <w:color w:val="250000"/>
        </w:rPr>
        <w:t xml:space="preserve"> but</w:t>
      </w:r>
      <w:r>
        <w:rPr>
          <w:color w:val="440000"/>
        </w:rPr>
        <w:t xml:space="preserve"> i</w:t>
      </w:r>
      <w:r>
        <w:rPr>
          <w:color w:val="00004B"/>
        </w:rPr>
        <w:t xml:space="preserve"> didnt</w:t>
      </w:r>
      <w:r>
        <w:rPr>
          <w:color w:val="000033"/>
        </w:rPr>
        <w:t xml:space="preserve"> get</w:t>
      </w:r>
      <w:r>
        <w:rPr>
          <w:color w:val="000025"/>
        </w:rPr>
        <w:t xml:space="preserve"> my</w:t>
      </w:r>
      <w:r>
        <w:rPr>
          <w:color w:val="000034"/>
        </w:rPr>
        <w:t xml:space="preserve"> bonus</w:t>
      </w:r>
      <w:r>
        <w:rPr>
          <w:color w:val="000043"/>
        </w:rPr>
        <w:t xml:space="preserve"> taka</w:t>
      </w:r>
      <w:r>
        <w:rPr>
          <w:color w:val="00005D"/>
        </w:rPr>
        <w:t xml:space="preserve"> according</w:t>
      </w:r>
      <w:r>
        <w:rPr>
          <w:color w:val="000047"/>
        </w:rPr>
        <w:t xml:space="preserve"> to</w:t>
      </w:r>
      <w:r>
        <w:rPr>
          <w:color w:val="2D0000"/>
        </w:rPr>
        <w:t xml:space="preserve"> the</w:t>
      </w:r>
      <w:r>
        <w:rPr>
          <w:color w:val="00004B"/>
        </w:rPr>
        <w:t xml:space="preserve"> campaign</w:t>
      </w:r>
      <w:r>
        <w:br/>
      </w:r>
      <w:r>
        <w:rPr>
          <w:color w:val="260000"/>
        </w:rPr>
        <w:t xml:space="preserve"> ami</w:t>
      </w:r>
      <w:r>
        <w:rPr>
          <w:color w:val="000053"/>
        </w:rPr>
        <w:t xml:space="preserve"> goto</w:t>
      </w:r>
      <w:r>
        <w:rPr>
          <w:color w:val="00005F"/>
        </w:rPr>
        <w:t xml:space="preserve"> kalke</w:t>
      </w:r>
      <w:r>
        <w:rPr>
          <w:color w:val="000065"/>
        </w:rPr>
        <w:t xml:space="preserve"> order</w:t>
      </w:r>
      <w:r>
        <w:rPr>
          <w:color w:val="4D0000"/>
        </w:rPr>
        <w:t xml:space="preserve"> kori</w:t>
      </w:r>
      <w:r>
        <w:rPr>
          <w:color w:val="000033"/>
        </w:rPr>
        <w:t xml:space="preserve"> cash</w:t>
      </w:r>
      <w:r>
        <w:rPr>
          <w:color w:val="000035"/>
        </w:rPr>
        <w:t xml:space="preserve"> back</w:t>
      </w:r>
      <w:r>
        <w:rPr>
          <w:color w:val="00005B"/>
        </w:rPr>
        <w:t xml:space="preserve"> pawar</w:t>
      </w:r>
      <w:r>
        <w:rPr>
          <w:color w:val="00004E"/>
        </w:rPr>
        <w:t xml:space="preserve"> kotha</w:t>
      </w:r>
      <w:r>
        <w:rPr>
          <w:color w:val="330000"/>
        </w:rPr>
        <w:t xml:space="preserve"> but</w:t>
      </w:r>
      <w:r>
        <w:rPr>
          <w:color w:val="450000"/>
        </w:rPr>
        <w:t xml:space="preserve"> pai</w:t>
      </w:r>
      <w:r>
        <w:rPr>
          <w:color w:val="00003B"/>
        </w:rPr>
        <w:t xml:space="preserve"> nai</w:t>
      </w:r>
      <w:r>
        <w:br/>
      </w:r>
      <w:r>
        <w:rPr>
          <w:color w:val="2C0000"/>
        </w:rPr>
        <w:t xml:space="preserve"> এই</w:t>
      </w:r>
      <w:r>
        <w:rPr>
          <w:color w:val="00002F"/>
        </w:rPr>
        <w:t xml:space="preserve"> নাম্বারে</w:t>
      </w:r>
      <w:r>
        <w:rPr>
          <w:color w:val="00003F"/>
        </w:rPr>
        <w:t xml:space="preserve"> টাকা</w:t>
      </w:r>
      <w:r>
        <w:rPr>
          <w:color w:val="000036"/>
        </w:rPr>
        <w:t xml:space="preserve"> রিচার্জে</w:t>
      </w:r>
      <w:r>
        <w:rPr>
          <w:color w:val="00003F"/>
        </w:rPr>
        <w:t xml:space="preserve"> টাকা</w:t>
      </w:r>
      <w:r>
        <w:rPr>
          <w:color w:val="00005C"/>
        </w:rPr>
        <w:t xml:space="preserve"> ক্যাশব্যাক</w:t>
      </w:r>
      <w:r>
        <w:rPr>
          <w:color w:val="000050"/>
        </w:rPr>
        <w:t xml:space="preserve"> অফারের</w:t>
      </w:r>
      <w:r>
        <w:rPr>
          <w:color w:val="000048"/>
        </w:rPr>
        <w:t xml:space="preserve"> মেসেজ</w:t>
      </w:r>
      <w:r>
        <w:rPr>
          <w:color w:val="6F0000"/>
        </w:rPr>
        <w:t xml:space="preserve"> দিয়েছিলো</w:t>
      </w:r>
      <w:r>
        <w:rPr>
          <w:color w:val="420000"/>
        </w:rPr>
        <w:t xml:space="preserve"> এবং</w:t>
      </w:r>
      <w:r>
        <w:rPr>
          <w:color w:val="000033"/>
        </w:rPr>
        <w:t xml:space="preserve"> রিচার্জ</w:t>
      </w:r>
      <w:r>
        <w:rPr>
          <w:color w:val="340000"/>
        </w:rPr>
        <w:t xml:space="preserve"> করেছি</w:t>
      </w:r>
      <w:r>
        <w:rPr>
          <w:color w:val="2A0000"/>
        </w:rPr>
        <w:t xml:space="preserve"> কিন্তু</w:t>
      </w:r>
      <w:r>
        <w:rPr>
          <w:color w:val="3A0000"/>
        </w:rPr>
        <w:t xml:space="preserve"> এখনো</w:t>
      </w:r>
      <w:r>
        <w:rPr>
          <w:color w:val="00005C"/>
        </w:rPr>
        <w:t xml:space="preserve"> ক্যাশব্যাক</w:t>
      </w:r>
      <w:r>
        <w:rPr>
          <w:color w:val="000043"/>
        </w:rPr>
        <w:t xml:space="preserve"> পেলাম</w:t>
      </w:r>
      <w:r>
        <w:rPr>
          <w:color w:val="000025"/>
        </w:rPr>
        <w:t xml:space="preserve"> না</w:t>
      </w:r>
      <w:r>
        <w:rPr>
          <w:color w:val="000000"/>
        </w:rPr>
        <w:t xml:space="preserve"> কেন</w:t>
      </w:r>
      <w:r>
        <w:br/>
      </w:r>
      <w:r>
        <w:rPr>
          <w:color w:val="000057"/>
        </w:rPr>
        <w:t xml:space="preserve"> গত</w:t>
      </w:r>
      <w:r>
        <w:rPr>
          <w:color w:val="000066"/>
        </w:rPr>
        <w:t xml:space="preserve"> শুক্রবার</w:t>
      </w:r>
      <w:r>
        <w:rPr>
          <w:color w:val="000000"/>
        </w:rPr>
        <w:t xml:space="preserve"> টাকা</w:t>
      </w:r>
      <w:r>
        <w:rPr>
          <w:color w:val="000050"/>
        </w:rPr>
        <w:t xml:space="preserve"> এড</w:t>
      </w:r>
      <w:r>
        <w:rPr>
          <w:color w:val="000044"/>
        </w:rPr>
        <w:t xml:space="preserve"> মানি</w:t>
      </w:r>
      <w:r>
        <w:rPr>
          <w:color w:val="550000"/>
        </w:rPr>
        <w:t xml:space="preserve"> করি</w:t>
      </w:r>
      <w:r>
        <w:rPr>
          <w:color w:val="390000"/>
        </w:rPr>
        <w:t xml:space="preserve"> কিন্তু</w:t>
      </w:r>
      <w:r>
        <w:rPr>
          <w:color w:val="000000"/>
        </w:rPr>
        <w:t xml:space="preserve"> টাকা</w:t>
      </w:r>
      <w:r>
        <w:rPr>
          <w:color w:val="000049"/>
        </w:rPr>
        <w:t xml:space="preserve"> ক্যাশ</w:t>
      </w:r>
      <w:r>
        <w:rPr>
          <w:color w:val="000051"/>
        </w:rPr>
        <w:t xml:space="preserve"> ব্যাক</w:t>
      </w:r>
      <w:r>
        <w:rPr>
          <w:color w:val="570000"/>
        </w:rPr>
        <w:t xml:space="preserve"> পাই</w:t>
      </w:r>
      <w:r>
        <w:rPr>
          <w:color w:val="000049"/>
        </w:rPr>
        <w:t xml:space="preserve"> নাই</w:t>
      </w:r>
      <w:r>
        <w:br/>
      </w:r>
      <w:r>
        <w:rPr>
          <w:color w:val="00001E"/>
        </w:rPr>
        <w:t xml:space="preserve"> বিকাশ</w:t>
      </w:r>
      <w:r>
        <w:rPr>
          <w:color w:val="000076"/>
        </w:rPr>
        <w:t xml:space="preserve"> নতুন</w:t>
      </w:r>
      <w:r>
        <w:rPr>
          <w:color w:val="000064"/>
        </w:rPr>
        <w:t xml:space="preserve"> আ্যাপ</w:t>
      </w:r>
      <w:r>
        <w:rPr>
          <w:color w:val="00005B"/>
        </w:rPr>
        <w:t xml:space="preserve"> লগিন</w:t>
      </w:r>
      <w:r>
        <w:rPr>
          <w:color w:val="420000"/>
        </w:rPr>
        <w:t xml:space="preserve"> করলাম</w:t>
      </w:r>
      <w:r>
        <w:rPr>
          <w:color w:val="00001F"/>
        </w:rPr>
        <w:t xml:space="preserve"> টাকা</w:t>
      </w:r>
      <w:r>
        <w:rPr>
          <w:color w:val="3E0000"/>
        </w:rPr>
        <w:t xml:space="preserve"> তো</w:t>
      </w:r>
      <w:r>
        <w:rPr>
          <w:color w:val="000044"/>
        </w:rPr>
        <w:t xml:space="preserve"> পেলাম</w:t>
      </w:r>
      <w:r>
        <w:rPr>
          <w:color w:val="000026"/>
        </w:rPr>
        <w:t xml:space="preserve"> না</w:t>
      </w:r>
      <w:r>
        <w:rPr>
          <w:color w:val="00006A"/>
        </w:rPr>
        <w:t xml:space="preserve"> আক্যাউন্ট</w:t>
      </w:r>
      <w:r>
        <w:rPr>
          <w:color w:val="430000"/>
        </w:rPr>
        <w:t xml:space="preserve"> ও</w:t>
      </w:r>
      <w:r>
        <w:rPr>
          <w:color w:val="000076"/>
        </w:rPr>
        <w:t xml:space="preserve"> নতুন</w:t>
      </w:r>
      <w:r>
        <w:br/>
      </w:r>
      <w:r>
        <w:rPr>
          <w:color w:val="500000"/>
        </w:rPr>
        <w:t xml:space="preserve"> i</w:t>
      </w:r>
      <w:r>
        <w:rPr>
          <w:color w:val="000070"/>
        </w:rPr>
        <w:t xml:space="preserve"> orderd</w:t>
      </w:r>
      <w:r>
        <w:rPr>
          <w:color w:val="000070"/>
        </w:rPr>
        <w:t xml:space="preserve"> amd</w:t>
      </w:r>
      <w:r>
        <w:rPr>
          <w:color w:val="000046"/>
        </w:rPr>
        <w:t xml:space="preserve"> sent</w:t>
      </w:r>
      <w:r>
        <w:rPr>
          <w:color w:val="00002B"/>
        </w:rPr>
        <w:t xml:space="preserve"> money</w:t>
      </w:r>
      <w:r>
        <w:rPr>
          <w:color w:val="000056"/>
        </w:rPr>
        <w:t xml:space="preserve"> via</w:t>
      </w:r>
      <w:r>
        <w:rPr>
          <w:color w:val="00001D"/>
        </w:rPr>
        <w:t xml:space="preserve"> bkash</w:t>
      </w:r>
      <w:r>
        <w:rPr>
          <w:color w:val="2C0000"/>
        </w:rPr>
        <w:t xml:space="preserve"> but</w:t>
      </w:r>
      <w:r>
        <w:rPr>
          <w:color w:val="500000"/>
        </w:rPr>
        <w:t xml:space="preserve"> i</w:t>
      </w:r>
      <w:r>
        <w:rPr>
          <w:color w:val="000057"/>
        </w:rPr>
        <w:t xml:space="preserve"> didnt</w:t>
      </w:r>
      <w:r>
        <w:rPr>
          <w:color w:val="00003B"/>
        </w:rPr>
        <w:t xml:space="preserve"> get</w:t>
      </w:r>
      <w:r>
        <w:rPr>
          <w:color w:val="340000"/>
        </w:rPr>
        <w:t xml:space="preserve"> the</w:t>
      </w:r>
      <w:r>
        <w:rPr>
          <w:color w:val="00002D"/>
        </w:rPr>
        <w:t xml:space="preserve"> cashback</w:t>
      </w:r>
      <w:r>
        <w:br/>
      </w:r>
      <w:r>
        <w:rPr>
          <w:color w:val="360000"/>
        </w:rPr>
        <w:t xml:space="preserve"> i</w:t>
      </w:r>
      <w:r>
        <w:rPr>
          <w:color w:val="500000"/>
        </w:rPr>
        <w:t xml:space="preserve"> have</w:t>
      </w:r>
      <w:r>
        <w:rPr>
          <w:color w:val="000061"/>
        </w:rPr>
        <w:t xml:space="preserve"> paid</w:t>
      </w:r>
      <w:r>
        <w:rPr>
          <w:color w:val="3B0000"/>
        </w:rPr>
        <w:t xml:space="preserve"> but</w:t>
      </w:r>
      <w:r>
        <w:rPr>
          <w:color w:val="920000"/>
        </w:rPr>
        <w:t xml:space="preserve"> havent</w:t>
      </w:r>
      <w:r>
        <w:rPr>
          <w:color w:val="6F0000"/>
        </w:rPr>
        <w:t xml:space="preserve"> got</w:t>
      </w:r>
      <w:r>
        <w:rPr>
          <w:color w:val="460000"/>
        </w:rPr>
        <w:t xml:space="preserve"> the</w:t>
      </w:r>
      <w:r>
        <w:rPr>
          <w:color w:val="00003C"/>
        </w:rPr>
        <w:t xml:space="preserve"> cashback</w:t>
      </w:r>
      <w:r>
        <w:rPr>
          <w:color w:val="000000"/>
        </w:rPr>
        <w:t xml:space="preserve"> yet</w:t>
      </w:r>
      <w:r>
        <w:br/>
      </w:r>
      <w:r>
        <w:rPr>
          <w:color w:val="4A0000"/>
        </w:rPr>
        <w:t xml:space="preserve"> i</w:t>
      </w:r>
      <w:r>
        <w:rPr>
          <w:color w:val="000032"/>
        </w:rPr>
        <w:t xml:space="preserve"> pay</w:t>
      </w:r>
      <w:r>
        <w:rPr>
          <w:color w:val="00002C"/>
        </w:rPr>
        <w:t xml:space="preserve"> bill</w:t>
      </w:r>
      <w:r>
        <w:rPr>
          <w:color w:val="670000"/>
        </w:rPr>
        <w:t xml:space="preserve"> throug</w:t>
      </w:r>
      <w:r>
        <w:rPr>
          <w:color w:val="00001B"/>
        </w:rPr>
        <w:t xml:space="preserve"> bkash</w:t>
      </w:r>
      <w:r>
        <w:rPr>
          <w:color w:val="000050"/>
        </w:rPr>
        <w:t xml:space="preserve"> while</w:t>
      </w:r>
      <w:r>
        <w:rPr>
          <w:color w:val="00005B"/>
        </w:rPr>
        <w:t xml:space="preserve"> shopping</w:t>
      </w:r>
      <w:r>
        <w:rPr>
          <w:color w:val="000033"/>
        </w:rPr>
        <w:t xml:space="preserve"> in</w:t>
      </w:r>
      <w:r>
        <w:rPr>
          <w:color w:val="000067"/>
        </w:rPr>
        <w:t xml:space="preserve"> aarnog</w:t>
      </w:r>
      <w:r>
        <w:rPr>
          <w:color w:val="000000"/>
        </w:rPr>
        <w:t xml:space="preserve"> today</w:t>
      </w:r>
      <w:r>
        <w:rPr>
          <w:color w:val="280000"/>
        </w:rPr>
        <w:t xml:space="preserve"> but</w:t>
      </w:r>
      <w:r>
        <w:rPr>
          <w:color w:val="4A0000"/>
        </w:rPr>
        <w:t xml:space="preserve"> i</w:t>
      </w:r>
      <w:r>
        <w:rPr>
          <w:color w:val="000053"/>
        </w:rPr>
        <w:t xml:space="preserve"> dont</w:t>
      </w:r>
      <w:r>
        <w:rPr>
          <w:color w:val="000036"/>
        </w:rPr>
        <w:t xml:space="preserve"> get</w:t>
      </w:r>
      <w:r>
        <w:rPr>
          <w:color w:val="000029"/>
        </w:rPr>
        <w:t xml:space="preserve"> cash</w:t>
      </w:r>
      <w:r>
        <w:rPr>
          <w:color w:val="00002A"/>
        </w:rPr>
        <w:t xml:space="preserve"> back</w:t>
      </w:r>
      <w:r>
        <w:br/>
      </w:r>
      <w:r>
        <w:rPr>
          <w:color w:val="270000"/>
        </w:rPr>
        <w:t xml:space="preserve"> আমি</w:t>
      </w:r>
      <w:r>
        <w:rPr>
          <w:color w:val="00003D"/>
        </w:rPr>
        <w:t xml:space="preserve"> পিন</w:t>
      </w:r>
      <w:r>
        <w:rPr>
          <w:color w:val="920000"/>
        </w:rPr>
        <w:t xml:space="preserve"> সেইট</w:t>
      </w:r>
      <w:r>
        <w:rPr>
          <w:color w:val="4A0000"/>
        </w:rPr>
        <w:t xml:space="preserve"> করার</w:t>
      </w:r>
      <w:r>
        <w:rPr>
          <w:color w:val="510000"/>
        </w:rPr>
        <w:t xml:space="preserve"> পর</w:t>
      </w:r>
      <w:r>
        <w:rPr>
          <w:color w:val="480000"/>
        </w:rPr>
        <w:t xml:space="preserve"> আমাকে</w:t>
      </w:r>
      <w:r>
        <w:rPr>
          <w:color w:val="000028"/>
        </w:rPr>
        <w:t xml:space="preserve"> টাকা</w:t>
      </w:r>
      <w:r>
        <w:rPr>
          <w:color w:val="000060"/>
        </w:rPr>
        <w:t xml:space="preserve"> দেয়</w:t>
      </w:r>
      <w:r>
        <w:rPr>
          <w:color w:val="000045"/>
        </w:rPr>
        <w:t xml:space="preserve"> নাই</w:t>
      </w:r>
      <w:r>
        <w:rPr>
          <w:color w:val="000046"/>
        </w:rPr>
        <w:t xml:space="preserve"> কেনো</w:t>
      </w:r>
      <w:r>
        <w:br/>
      </w:r>
      <w:r>
        <w:rPr>
          <w:color w:val="360000"/>
        </w:rPr>
        <w:t xml:space="preserve"> আমি</w:t>
      </w:r>
      <w:r>
        <w:rPr>
          <w:color w:val="000036"/>
        </w:rPr>
        <w:t xml:space="preserve"> টাকা</w:t>
      </w:r>
      <w:r>
        <w:rPr>
          <w:color w:val="00005A"/>
        </w:rPr>
        <w:t xml:space="preserve"> রিচার্জ</w:t>
      </w:r>
      <w:r>
        <w:rPr>
          <w:color w:val="720000"/>
        </w:rPr>
        <w:t xml:space="preserve"> করেছিলাম</w:t>
      </w:r>
      <w:r>
        <w:rPr>
          <w:color w:val="4A0000"/>
        </w:rPr>
        <w:t xml:space="preserve"> কিন্তু</w:t>
      </w:r>
      <w:r>
        <w:rPr>
          <w:color w:val="000050"/>
        </w:rPr>
        <w:t xml:space="preserve"> ক্যাশব্যাক</w:t>
      </w:r>
      <w:r>
        <w:rPr>
          <w:color w:val="650000"/>
        </w:rPr>
        <w:t xml:space="preserve"> এখনো</w:t>
      </w:r>
      <w:r>
        <w:rPr>
          <w:color w:val="00007C"/>
        </w:rPr>
        <w:t xml:space="preserve"> আসেনি</w:t>
      </w:r>
      <w:r>
        <w:rPr>
          <w:color w:val="000000"/>
        </w:rPr>
        <w:t xml:space="preserve"> কেন</w:t>
      </w:r>
      <w:r>
        <w:br/>
      </w:r>
      <w:r>
        <w:rPr>
          <w:color w:val="1F0000"/>
        </w:rPr>
        <w:t xml:space="preserve"> আমি</w:t>
      </w:r>
      <w:r>
        <w:rPr>
          <w:color w:val="000041"/>
        </w:rPr>
        <w:t xml:space="preserve"> গত</w:t>
      </w:r>
      <w:r>
        <w:rPr>
          <w:color w:val="000054"/>
        </w:rPr>
        <w:t xml:space="preserve"> শুক্রবারে</w:t>
      </w:r>
      <w:r>
        <w:rPr>
          <w:color w:val="00003C"/>
        </w:rPr>
        <w:t xml:space="preserve"> কার্ড</w:t>
      </w:r>
      <w:r>
        <w:rPr>
          <w:color w:val="000026"/>
        </w:rPr>
        <w:t xml:space="preserve"> থেকে</w:t>
      </w:r>
      <w:r>
        <w:rPr>
          <w:color w:val="00003C"/>
        </w:rPr>
        <w:t xml:space="preserve"> এড</w:t>
      </w:r>
      <w:r>
        <w:rPr>
          <w:color w:val="000000"/>
        </w:rPr>
        <w:t xml:space="preserve"> করেছিলাম</w:t>
      </w:r>
      <w:r>
        <w:rPr>
          <w:color w:val="000052"/>
        </w:rPr>
        <w:t xml:space="preserve"> দুই</w:t>
      </w:r>
      <w:r>
        <w:rPr>
          <w:color w:val="000064"/>
        </w:rPr>
        <w:t xml:space="preserve"> কার্যদিবসের</w:t>
      </w:r>
      <w:r>
        <w:rPr>
          <w:color w:val="4F0000"/>
        </w:rPr>
        <w:t xml:space="preserve"> মধ্যে</w:t>
      </w:r>
      <w:r>
        <w:rPr>
          <w:color w:val="00001F"/>
        </w:rPr>
        <w:t xml:space="preserve"> টাকা</w:t>
      </w:r>
      <w:r>
        <w:rPr>
          <w:color w:val="00002E"/>
        </w:rPr>
        <w:t xml:space="preserve"> ক্যাশব্যাক</w:t>
      </w:r>
      <w:r>
        <w:rPr>
          <w:color w:val="580000"/>
        </w:rPr>
        <w:t xml:space="preserve"> আসার</w:t>
      </w:r>
      <w:r>
        <w:rPr>
          <w:color w:val="000040"/>
        </w:rPr>
        <w:t xml:space="preserve"> কথা</w:t>
      </w:r>
      <w:r>
        <w:rPr>
          <w:color w:val="4A0000"/>
        </w:rPr>
        <w:t xml:space="preserve"> ছিলো</w:t>
      </w:r>
      <w:r>
        <w:br/>
      </w:r>
      <w:r>
        <w:rPr>
          <w:color w:val="000000"/>
        </w:rPr>
        <w:t xml:space="preserve"> tk</w:t>
      </w:r>
      <w:r>
        <w:rPr>
          <w:color w:val="000048"/>
        </w:rPr>
        <w:t xml:space="preserve"> add</w:t>
      </w:r>
      <w:r>
        <w:rPr>
          <w:color w:val="000043"/>
        </w:rPr>
        <w:t xml:space="preserve"> money</w:t>
      </w:r>
      <w:r>
        <w:rPr>
          <w:color w:val="6B0000"/>
        </w:rPr>
        <w:t xml:space="preserve"> korchi</w:t>
      </w:r>
      <w:r>
        <w:rPr>
          <w:color w:val="000046"/>
        </w:rPr>
        <w:t xml:space="preserve"> cash</w:t>
      </w:r>
      <w:r>
        <w:rPr>
          <w:color w:val="000048"/>
        </w:rPr>
        <w:t xml:space="preserve"> back</w:t>
      </w:r>
      <w:r>
        <w:rPr>
          <w:color w:val="00009C"/>
        </w:rPr>
        <w:t xml:space="preserve"> pi</w:t>
      </w:r>
      <w:r>
        <w:rPr>
          <w:color w:val="00005E"/>
        </w:rPr>
        <w:t xml:space="preserve"> ni</w:t>
      </w:r>
      <w:r>
        <w:br/>
      </w:r>
      <w:r>
        <w:rPr>
          <w:color w:val="000038"/>
        </w:rPr>
        <w:t xml:space="preserve"> টাকা</w:t>
      </w:r>
      <w:r>
        <w:rPr>
          <w:color w:val="00006A"/>
        </w:rPr>
        <w:t xml:space="preserve"> কার্ড</w:t>
      </w:r>
      <w:r>
        <w:rPr>
          <w:color w:val="00008E"/>
        </w:rPr>
        <w:t xml:space="preserve"> টু</w:t>
      </w:r>
      <w:r>
        <w:rPr>
          <w:color w:val="000067"/>
        </w:rPr>
        <w:t xml:space="preserve"> বিকাশের</w:t>
      </w:r>
      <w:r>
        <w:rPr>
          <w:color w:val="000055"/>
        </w:rPr>
        <w:t xml:space="preserve"> অফার</w:t>
      </w:r>
      <w:r>
        <w:rPr>
          <w:color w:val="00006E"/>
        </w:rPr>
        <w:t xml:space="preserve"> টি</w:t>
      </w:r>
      <w:r>
        <w:rPr>
          <w:color w:val="000000"/>
        </w:rPr>
        <w:t xml:space="preserve"> পাইনি</w:t>
      </w:r>
      <w:r>
        <w:br/>
      </w:r>
      <w:r>
        <w:rPr>
          <w:color w:val="2A0000"/>
        </w:rPr>
        <w:t xml:space="preserve"> amar</w:t>
      </w:r>
      <w:r>
        <w:rPr>
          <w:color w:val="3D0000"/>
        </w:rPr>
        <w:t xml:space="preserve"> ai</w:t>
      </w:r>
      <w:r>
        <w:rPr>
          <w:color w:val="00002F"/>
        </w:rPr>
        <w:t xml:space="preserve"> number</w:t>
      </w:r>
      <w:r>
        <w:rPr>
          <w:color w:val="000030"/>
        </w:rPr>
        <w:t xml:space="preserve"> e</w:t>
      </w:r>
      <w:r>
        <w:rPr>
          <w:color w:val="00002C"/>
        </w:rPr>
        <w:t xml:space="preserve"> tk</w:t>
      </w:r>
      <w:r>
        <w:rPr>
          <w:color w:val="000035"/>
        </w:rPr>
        <w:t xml:space="preserve"> add</w:t>
      </w:r>
      <w:r>
        <w:rPr>
          <w:color w:val="000032"/>
        </w:rPr>
        <w:t xml:space="preserve"> money</w:t>
      </w:r>
      <w:r>
        <w:rPr>
          <w:color w:val="4B0000"/>
        </w:rPr>
        <w:t xml:space="preserve"> korechi</w:t>
      </w:r>
      <w:r>
        <w:rPr>
          <w:color w:val="3D0000"/>
        </w:rPr>
        <w:t xml:space="preserve"> kintu</w:t>
      </w:r>
      <w:r>
        <w:rPr>
          <w:color w:val="000069"/>
        </w:rPr>
        <w:t xml:space="preserve"> shwapno</w:t>
      </w:r>
      <w:r>
        <w:rPr>
          <w:color w:val="00006D"/>
        </w:rPr>
        <w:t xml:space="preserve"> cupon</w:t>
      </w:r>
      <w:r>
        <w:rPr>
          <w:color w:val="00002C"/>
        </w:rPr>
        <w:t xml:space="preserve"> tk</w:t>
      </w:r>
      <w:r>
        <w:rPr>
          <w:color w:val="460000"/>
        </w:rPr>
        <w:t xml:space="preserve"> pai</w:t>
      </w:r>
      <w:r>
        <w:rPr>
          <w:color w:val="00003B"/>
        </w:rPr>
        <w:t xml:space="preserve"> nai</w:t>
      </w:r>
      <w:r>
        <w:rPr>
          <w:color w:val="000050"/>
        </w:rPr>
        <w:t xml:space="preserve"> akhono</w:t>
      </w:r>
      <w:r>
        <w:br/>
      </w:r>
      <w:r>
        <w:rPr>
          <w:color w:val="580000"/>
        </w:rPr>
        <w:t xml:space="preserve"> ami</w:t>
      </w:r>
      <w:r>
        <w:rPr>
          <w:color w:val="000077"/>
        </w:rPr>
        <w:t xml:space="preserve"> cashback</w:t>
      </w:r>
      <w:r>
        <w:rPr>
          <w:color w:val="0000CE"/>
        </w:rPr>
        <w:t xml:space="preserve"> painai</w:t>
      </w:r>
      <w:r>
        <w:br/>
      </w:r>
      <w:r>
        <w:rPr>
          <w:color w:val="250000"/>
        </w:rPr>
        <w:t xml:space="preserve"> ami</w:t>
      </w:r>
      <w:r>
        <w:rPr>
          <w:color w:val="000021"/>
        </w:rPr>
        <w:t xml:space="preserve"> bkash</w:t>
      </w:r>
      <w:r>
        <w:rPr>
          <w:color w:val="000050"/>
        </w:rPr>
        <w:t xml:space="preserve"> dia</w:t>
      </w:r>
      <w:r>
        <w:rPr>
          <w:color w:val="00003A"/>
        </w:rPr>
        <w:t xml:space="preserve"> payment</w:t>
      </w:r>
      <w:r>
        <w:rPr>
          <w:color w:val="540000"/>
        </w:rPr>
        <w:t xml:space="preserve"> koreci</w:t>
      </w:r>
      <w:r>
        <w:rPr>
          <w:color w:val="3A0000"/>
        </w:rPr>
        <w:t xml:space="preserve"> kintu</w:t>
      </w:r>
      <w:r>
        <w:rPr>
          <w:color w:val="000063"/>
        </w:rPr>
        <w:t xml:space="preserve"> percent</w:t>
      </w:r>
      <w:r>
        <w:rPr>
          <w:color w:val="000048"/>
        </w:rPr>
        <w:t xml:space="preserve"> r</w:t>
      </w:r>
      <w:r>
        <w:rPr>
          <w:color w:val="000031"/>
        </w:rPr>
        <w:t xml:space="preserve"> cash</w:t>
      </w:r>
      <w:r>
        <w:rPr>
          <w:color w:val="000033"/>
        </w:rPr>
        <w:t xml:space="preserve"> back</w:t>
      </w:r>
      <w:r>
        <w:rPr>
          <w:color w:val="00002F"/>
        </w:rPr>
        <w:t xml:space="preserve"> ta</w:t>
      </w:r>
      <w:r>
        <w:rPr>
          <w:color w:val="520000"/>
        </w:rPr>
        <w:t xml:space="preserve"> akn</w:t>
      </w:r>
      <w:r>
        <w:rPr>
          <w:color w:val="460000"/>
        </w:rPr>
        <w:t xml:space="preserve"> o</w:t>
      </w:r>
      <w:r>
        <w:rPr>
          <w:color w:val="000037"/>
        </w:rPr>
        <w:t xml:space="preserve"> ase</w:t>
      </w:r>
      <w:r>
        <w:rPr>
          <w:color w:val="000042"/>
        </w:rPr>
        <w:t xml:space="preserve"> ni</w:t>
      </w:r>
      <w:r>
        <w:br/>
      </w:r>
      <w:r>
        <w:rPr>
          <w:color w:val="2F0000"/>
        </w:rPr>
        <w:t xml:space="preserve"> amar</w:t>
      </w:r>
      <w:r>
        <w:rPr>
          <w:color w:val="00004F"/>
        </w:rPr>
        <w:t xml:space="preserve"> bikas</w:t>
      </w:r>
      <w:r>
        <w:rPr>
          <w:color w:val="00007F"/>
        </w:rPr>
        <w:t xml:space="preserve"> khulci</w:t>
      </w:r>
      <w:r>
        <w:rPr>
          <w:color w:val="000034"/>
        </w:rPr>
        <w:t xml:space="preserve"> taka</w:t>
      </w:r>
      <w:r>
        <w:rPr>
          <w:color w:val="000079"/>
        </w:rPr>
        <w:t xml:space="preserve"> richarge</w:t>
      </w:r>
      <w:r>
        <w:rPr>
          <w:color w:val="570000"/>
        </w:rPr>
        <w:t xml:space="preserve"> korci</w:t>
      </w:r>
      <w:r>
        <w:rPr>
          <w:color w:val="00003A"/>
        </w:rPr>
        <w:t xml:space="preserve"> cash</w:t>
      </w:r>
      <w:r>
        <w:rPr>
          <w:color w:val="00003C"/>
        </w:rPr>
        <w:t xml:space="preserve"> back</w:t>
      </w:r>
      <w:r>
        <w:rPr>
          <w:color w:val="000058"/>
        </w:rPr>
        <w:t xml:space="preserve"> paini</w:t>
      </w:r>
      <w:r>
        <w:br/>
      </w:r>
      <w:r>
        <w:rPr>
          <w:color w:val="410000"/>
        </w:rPr>
        <w:t xml:space="preserve"> এই</w:t>
      </w:r>
      <w:r>
        <w:rPr>
          <w:color w:val="000047"/>
        </w:rPr>
        <w:t xml:space="preserve"> নাম্বার</w:t>
      </w:r>
      <w:r>
        <w:rPr>
          <w:color w:val="470000"/>
        </w:rPr>
        <w:t xml:space="preserve"> এ</w:t>
      </w:r>
      <w:r>
        <w:rPr>
          <w:color w:val="000044"/>
        </w:rPr>
        <w:t xml:space="preserve"> ক্যাশব্যাক</w:t>
      </w:r>
      <w:r>
        <w:rPr>
          <w:color w:val="00002E"/>
        </w:rPr>
        <w:t xml:space="preserve"> টাকা</w:t>
      </w:r>
      <w:r>
        <w:rPr>
          <w:color w:val="800000"/>
        </w:rPr>
        <w:t xml:space="preserve"> আসার</w:t>
      </w:r>
      <w:r>
        <w:rPr>
          <w:color w:val="00005D"/>
        </w:rPr>
        <w:t xml:space="preserve"> কথা</w:t>
      </w:r>
      <w:r>
        <w:rPr>
          <w:color w:val="3E0000"/>
        </w:rPr>
        <w:t xml:space="preserve"> কিন্তু</w:t>
      </w:r>
      <w:r>
        <w:rPr>
          <w:color w:val="00005A"/>
        </w:rPr>
        <w:t xml:space="preserve"> আসে</w:t>
      </w:r>
      <w:r>
        <w:rPr>
          <w:color w:val="00004F"/>
        </w:rPr>
        <w:t xml:space="preserve"> নাই</w:t>
      </w:r>
      <w:r>
        <w:br/>
      </w:r>
      <w:r>
        <w:rPr>
          <w:color w:val="240000"/>
        </w:rPr>
        <w:t xml:space="preserve"> ami</w:t>
      </w:r>
      <w:r>
        <w:rPr>
          <w:color w:val="7B0000"/>
        </w:rPr>
        <w:t xml:space="preserve"> toy</w:t>
      </w:r>
      <w:r>
        <w:rPr>
          <w:color w:val="000032"/>
        </w:rPr>
        <w:t xml:space="preserve"> add</w:t>
      </w:r>
      <w:r>
        <w:rPr>
          <w:color w:val="00002F"/>
        </w:rPr>
        <w:t xml:space="preserve"> money</w:t>
      </w:r>
      <w:r>
        <w:rPr>
          <w:color w:val="000035"/>
        </w:rPr>
        <w:t xml:space="preserve"> kore</w:t>
      </w:r>
      <w:r>
        <w:rPr>
          <w:color w:val="000057"/>
        </w:rPr>
        <w:t xml:space="preserve"> takar</w:t>
      </w:r>
      <w:r>
        <w:rPr>
          <w:color w:val="00007B"/>
        </w:rPr>
        <w:t xml:space="preserve"> shopner</w:t>
      </w:r>
      <w:r>
        <w:rPr>
          <w:color w:val="00005B"/>
        </w:rPr>
        <w:t xml:space="preserve"> coupon</w:t>
      </w:r>
      <w:r>
        <w:rPr>
          <w:color w:val="000057"/>
        </w:rPr>
        <w:t xml:space="preserve"> pailam</w:t>
      </w:r>
      <w:r>
        <w:rPr>
          <w:color w:val="00002A"/>
        </w:rPr>
        <w:t xml:space="preserve"> na</w:t>
      </w:r>
      <w:r>
        <w:br/>
      </w:r>
      <w:r>
        <w:rPr>
          <w:color w:val="240000"/>
        </w:rPr>
        <w:t xml:space="preserve"> আমার</w:t>
      </w:r>
      <w:r>
        <w:rPr>
          <w:color w:val="340000"/>
        </w:rPr>
        <w:t xml:space="preserve"> এই</w:t>
      </w:r>
      <w:r>
        <w:rPr>
          <w:color w:val="00003A"/>
        </w:rPr>
        <w:t xml:space="preserve"> নাম্বার</w:t>
      </w:r>
      <w:r>
        <w:rPr>
          <w:color w:val="390000"/>
        </w:rPr>
        <w:t xml:space="preserve"> এ</w:t>
      </w:r>
      <w:r>
        <w:rPr>
          <w:color w:val="000025"/>
        </w:rPr>
        <w:t xml:space="preserve"> টাকা</w:t>
      </w:r>
      <w:r>
        <w:rPr>
          <w:color w:val="000061"/>
        </w:rPr>
        <w:t xml:space="preserve"> এ্যাড</w:t>
      </w:r>
      <w:r>
        <w:rPr>
          <w:color w:val="00003D"/>
        </w:rPr>
        <w:t xml:space="preserve"> মানি</w:t>
      </w:r>
      <w:r>
        <w:rPr>
          <w:color w:val="00005C"/>
        </w:rPr>
        <w:t xml:space="preserve"> ক্যাশবেক</w:t>
      </w:r>
      <w:r>
        <w:rPr>
          <w:color w:val="680000"/>
        </w:rPr>
        <w:t xml:space="preserve"> আসার</w:t>
      </w:r>
      <w:r>
        <w:rPr>
          <w:color w:val="00004B"/>
        </w:rPr>
        <w:t xml:space="preserve"> কথা</w:t>
      </w:r>
      <w:r>
        <w:rPr>
          <w:color w:val="320000"/>
        </w:rPr>
        <w:t xml:space="preserve"> কিন্তু</w:t>
      </w:r>
      <w:r>
        <w:rPr>
          <w:color w:val="00006C"/>
        </w:rPr>
        <w:t xml:space="preserve"> আসেনাই</w:t>
      </w:r>
      <w:r>
        <w:br/>
      </w:r>
      <w:r>
        <w:rPr>
          <w:color w:val="210000"/>
        </w:rPr>
        <w:t xml:space="preserve"> আমি</w:t>
      </w:r>
      <w:r>
        <w:rPr>
          <w:color w:val="000045"/>
        </w:rPr>
        <w:t xml:space="preserve"> গত</w:t>
      </w:r>
      <w:r>
        <w:rPr>
          <w:color w:val="000059"/>
        </w:rPr>
        <w:t xml:space="preserve"> শুক্রবারে</w:t>
      </w:r>
      <w:r>
        <w:rPr>
          <w:color w:val="000035"/>
        </w:rPr>
        <w:t xml:space="preserve"> বিকাশে</w:t>
      </w:r>
      <w:r>
        <w:rPr>
          <w:color w:val="000061"/>
        </w:rPr>
        <w:t xml:space="preserve"> পনেরশো</w:t>
      </w:r>
      <w:r>
        <w:rPr>
          <w:color w:val="000044"/>
        </w:rPr>
        <w:t xml:space="preserve"> টাকা</w:t>
      </w:r>
      <w:r>
        <w:rPr>
          <w:color w:val="000045"/>
        </w:rPr>
        <w:t xml:space="preserve"> অ্যাড</w:t>
      </w:r>
      <w:r>
        <w:rPr>
          <w:color w:val="000037"/>
        </w:rPr>
        <w:t xml:space="preserve"> মানি</w:t>
      </w:r>
      <w:r>
        <w:rPr>
          <w:color w:val="470000"/>
        </w:rPr>
        <w:t xml:space="preserve"> করেছিলাম</w:t>
      </w:r>
      <w:r>
        <w:rPr>
          <w:color w:val="2E0000"/>
        </w:rPr>
        <w:t xml:space="preserve"> কিন্তু</w:t>
      </w:r>
      <w:r>
        <w:rPr>
          <w:color w:val="000044"/>
        </w:rPr>
        <w:t xml:space="preserve"> টাকা</w:t>
      </w:r>
      <w:r>
        <w:rPr>
          <w:color w:val="00003F"/>
        </w:rPr>
        <w:t xml:space="preserve"> বোনাস</w:t>
      </w:r>
      <w:r>
        <w:rPr>
          <w:color w:val="3F0000"/>
        </w:rPr>
        <w:t xml:space="preserve"> এখনো</w:t>
      </w:r>
      <w:r>
        <w:rPr>
          <w:color w:val="000069"/>
        </w:rPr>
        <w:t xml:space="preserve"> পায়নি</w:t>
      </w:r>
      <w:r>
        <w:br/>
      </w:r>
      <w:r>
        <w:rPr>
          <w:color w:val="3F0000"/>
        </w:rPr>
        <w:t xml:space="preserve"> ami</w:t>
      </w:r>
      <w:r>
        <w:rPr>
          <w:color w:val="000000"/>
        </w:rPr>
        <w:t xml:space="preserve"> taka</w:t>
      </w:r>
      <w:r>
        <w:rPr>
          <w:color w:val="000054"/>
        </w:rPr>
        <w:t xml:space="preserve"> recharge</w:t>
      </w:r>
      <w:r>
        <w:rPr>
          <w:color w:val="00004F"/>
        </w:rPr>
        <w:t xml:space="preserve"> e</w:t>
      </w:r>
      <w:r>
        <w:rPr>
          <w:color w:val="000000"/>
        </w:rPr>
        <w:t xml:space="preserve"> taka</w:t>
      </w:r>
      <w:r>
        <w:rPr>
          <w:color w:val="000055"/>
        </w:rPr>
        <w:t xml:space="preserve"> cashback</w:t>
      </w:r>
      <w:r>
        <w:rPr>
          <w:color w:val="000085"/>
        </w:rPr>
        <w:t xml:space="preserve"> ekhono</w:t>
      </w:r>
      <w:r>
        <w:rPr>
          <w:color w:val="710000"/>
        </w:rPr>
        <w:t xml:space="preserve"> pai</w:t>
      </w:r>
      <w:r>
        <w:rPr>
          <w:color w:val="000060"/>
        </w:rPr>
        <w:t xml:space="preserve"> nai</w:t>
      </w:r>
      <w:r>
        <w:br/>
      </w:r>
      <w:r>
        <w:rPr>
          <w:color w:val="290000"/>
        </w:rPr>
        <w:t xml:space="preserve"> ami</w:t>
      </w:r>
      <w:r>
        <w:rPr>
          <w:color w:val="410000"/>
        </w:rPr>
        <w:t xml:space="preserve"> ai</w:t>
      </w:r>
      <w:r>
        <w:rPr>
          <w:color w:val="00006B"/>
        </w:rPr>
        <w:t xml:space="preserve"> numbere</w:t>
      </w:r>
      <w:r>
        <w:rPr>
          <w:color w:val="00003D"/>
        </w:rPr>
        <w:t xml:space="preserve"> bank</w:t>
      </w:r>
      <w:r>
        <w:rPr>
          <w:color w:val="000035"/>
        </w:rPr>
        <w:t xml:space="preserve"> theke</w:t>
      </w:r>
      <w:r>
        <w:rPr>
          <w:color w:val="000039"/>
        </w:rPr>
        <w:t xml:space="preserve"> add</w:t>
      </w:r>
      <w:r>
        <w:rPr>
          <w:color w:val="000035"/>
        </w:rPr>
        <w:t xml:space="preserve"> money</w:t>
      </w:r>
      <w:r>
        <w:rPr>
          <w:color w:val="670000"/>
        </w:rPr>
        <w:t xml:space="preserve"> korchilam</w:t>
      </w:r>
      <w:r>
        <w:rPr>
          <w:color w:val="410000"/>
        </w:rPr>
        <w:t xml:space="preserve"> kintu</w:t>
      </w:r>
      <w:r>
        <w:rPr>
          <w:color w:val="000040"/>
        </w:rPr>
        <w:t xml:space="preserve"> kono</w:t>
      </w:r>
      <w:r>
        <w:rPr>
          <w:color w:val="000037"/>
        </w:rPr>
        <w:t xml:space="preserve"> cash</w:t>
      </w:r>
      <w:r>
        <w:rPr>
          <w:color w:val="000039"/>
        </w:rPr>
        <w:t xml:space="preserve"> back</w:t>
      </w:r>
      <w:r>
        <w:rPr>
          <w:color w:val="000060"/>
        </w:rPr>
        <w:t xml:space="preserve"> painai</w:t>
      </w:r>
      <w:r>
        <w:br/>
      </w:r>
      <w:r>
        <w:rPr>
          <w:color w:val="000000"/>
        </w:rPr>
        <w:t xml:space="preserve"> টাকা</w:t>
      </w:r>
      <w:r>
        <w:rPr>
          <w:color w:val="000046"/>
        </w:rPr>
        <w:t xml:space="preserve"> এ্যাড</w:t>
      </w:r>
      <w:r>
        <w:rPr>
          <w:color w:val="00002B"/>
        </w:rPr>
        <w:t xml:space="preserve"> মানি</w:t>
      </w:r>
      <w:r>
        <w:rPr>
          <w:color w:val="2D0000"/>
        </w:rPr>
        <w:t xml:space="preserve"> করেছি</w:t>
      </w:r>
      <w:r>
        <w:rPr>
          <w:color w:val="000037"/>
        </w:rPr>
        <w:t xml:space="preserve"> গত</w:t>
      </w:r>
      <w:r>
        <w:rPr>
          <w:color w:val="00005F"/>
        </w:rPr>
        <w:t xml:space="preserve"> পরশু</w:t>
      </w:r>
      <w:r>
        <w:rPr>
          <w:color w:val="000036"/>
        </w:rPr>
        <w:t xml:space="preserve"> দিন</w:t>
      </w:r>
      <w:r>
        <w:rPr>
          <w:color w:val="240000"/>
        </w:rPr>
        <w:t xml:space="preserve"> কিন্তু</w:t>
      </w:r>
      <w:r>
        <w:rPr>
          <w:color w:val="000045"/>
        </w:rPr>
        <w:t xml:space="preserve"> শুধু</w:t>
      </w:r>
      <w:r>
        <w:rPr>
          <w:color w:val="000000"/>
        </w:rPr>
        <w:t xml:space="preserve"> টাকা</w:t>
      </w:r>
      <w:r>
        <w:rPr>
          <w:color w:val="000062"/>
        </w:rPr>
        <w:t xml:space="preserve"> মূল্যের</w:t>
      </w:r>
      <w:r>
        <w:rPr>
          <w:color w:val="00005F"/>
        </w:rPr>
        <w:t xml:space="preserve"> কুপুন</w:t>
      </w:r>
      <w:r>
        <w:rPr>
          <w:color w:val="00004D"/>
        </w:rPr>
        <w:t xml:space="preserve"> পাইছি</w:t>
      </w:r>
      <w:r>
        <w:rPr>
          <w:color w:val="000000"/>
        </w:rPr>
        <w:t xml:space="preserve"> টাকা</w:t>
      </w:r>
      <w:r>
        <w:rPr>
          <w:color w:val="000027"/>
        </w:rPr>
        <w:t xml:space="preserve"> ক্যাশব্যাক</w:t>
      </w:r>
      <w:r>
        <w:rPr>
          <w:color w:val="000034"/>
        </w:rPr>
        <w:t xml:space="preserve"> পাইনি</w:t>
      </w:r>
      <w:r>
        <w:rPr>
          <w:color w:val="420000"/>
        </w:rPr>
        <w:t xml:space="preserve"> এখনও</w:t>
      </w:r>
      <w:r>
        <w:rPr>
          <w:color w:val="000026"/>
        </w:rPr>
        <w:t xml:space="preserve"> কেন</w:t>
      </w:r>
      <w:r>
        <w:br/>
      </w:r>
      <w:r>
        <w:rPr>
          <w:color w:val="260000"/>
        </w:rPr>
        <w:t xml:space="preserve"> আমি</w:t>
      </w:r>
      <w:r>
        <w:rPr>
          <w:color w:val="000050"/>
        </w:rPr>
        <w:t xml:space="preserve"> গত</w:t>
      </w:r>
      <w:r>
        <w:rPr>
          <w:color w:val="000067"/>
        </w:rPr>
        <w:t xml:space="preserve"> শুক্রবারে</w:t>
      </w:r>
      <w:r>
        <w:rPr>
          <w:color w:val="00003D"/>
        </w:rPr>
        <w:t xml:space="preserve"> বিকাশে</w:t>
      </w:r>
      <w:r>
        <w:rPr>
          <w:color w:val="00004E"/>
        </w:rPr>
        <w:t xml:space="preserve"> টাকা</w:t>
      </w:r>
      <w:r>
        <w:rPr>
          <w:color w:val="00004F"/>
        </w:rPr>
        <w:t xml:space="preserve"> অ্যাড</w:t>
      </w:r>
      <w:r>
        <w:rPr>
          <w:color w:val="00003F"/>
        </w:rPr>
        <w:t xml:space="preserve"> মানি</w:t>
      </w:r>
      <w:r>
        <w:rPr>
          <w:color w:val="520000"/>
        </w:rPr>
        <w:t xml:space="preserve"> করেছিলাম</w:t>
      </w:r>
      <w:r>
        <w:rPr>
          <w:color w:val="350000"/>
        </w:rPr>
        <w:t xml:space="preserve"> কিন্তু</w:t>
      </w:r>
      <w:r>
        <w:rPr>
          <w:color w:val="00004E"/>
        </w:rPr>
        <w:t xml:space="preserve"> টাকা</w:t>
      </w:r>
      <w:r>
        <w:rPr>
          <w:color w:val="000048"/>
        </w:rPr>
        <w:t xml:space="preserve"> বোনাস</w:t>
      </w:r>
      <w:r>
        <w:rPr>
          <w:color w:val="000068"/>
        </w:rPr>
        <w:t xml:space="preserve"> পাইনাই</w:t>
      </w:r>
      <w:r>
        <w:br/>
      </w:r>
      <w:r>
        <w:rPr>
          <w:color w:val="440000"/>
        </w:rPr>
        <w:t xml:space="preserve"> আমি</w:t>
      </w:r>
      <w:r>
        <w:rPr>
          <w:color w:val="000047"/>
        </w:rPr>
        <w:t xml:space="preserve"> গত</w:t>
      </w:r>
      <w:r>
        <w:rPr>
          <w:color w:val="00005B"/>
        </w:rPr>
        <w:t xml:space="preserve"> শুক্রবারে</w:t>
      </w:r>
      <w:r>
        <w:rPr>
          <w:color w:val="000045"/>
        </w:rPr>
        <w:t xml:space="preserve"> টাকা</w:t>
      </w:r>
      <w:r>
        <w:rPr>
          <w:color w:val="000041"/>
        </w:rPr>
        <w:t xml:space="preserve"> এড</w:t>
      </w:r>
      <w:r>
        <w:rPr>
          <w:color w:val="000038"/>
        </w:rPr>
        <w:t xml:space="preserve"> মানি</w:t>
      </w:r>
      <w:r>
        <w:rPr>
          <w:color w:val="480000"/>
        </w:rPr>
        <w:t xml:space="preserve"> করেছিলাম</w:t>
      </w:r>
      <w:r>
        <w:rPr>
          <w:color w:val="000034"/>
        </w:rPr>
        <w:t xml:space="preserve"> অফার</w:t>
      </w:r>
      <w:r>
        <w:rPr>
          <w:color w:val="480000"/>
        </w:rPr>
        <w:t xml:space="preserve"> ছিল</w:t>
      </w:r>
      <w:r>
        <w:rPr>
          <w:color w:val="000045"/>
        </w:rPr>
        <w:t xml:space="preserve"> টাকা</w:t>
      </w:r>
      <w:r>
        <w:rPr>
          <w:color w:val="000066"/>
        </w:rPr>
        <w:t xml:space="preserve"> ক্যাশব্যাক</w:t>
      </w:r>
      <w:r>
        <w:rPr>
          <w:color w:val="4F0000"/>
        </w:rPr>
        <w:t xml:space="preserve"> বাট</w:t>
      </w:r>
      <w:r>
        <w:rPr>
          <w:color w:val="440000"/>
        </w:rPr>
        <w:t xml:space="preserve"> আমি</w:t>
      </w:r>
      <w:r>
        <w:rPr>
          <w:color w:val="000066"/>
        </w:rPr>
        <w:t xml:space="preserve"> ক্যাশব্যাক</w:t>
      </w:r>
      <w:r>
        <w:rPr>
          <w:color w:val="000042"/>
        </w:rPr>
        <w:t xml:space="preserve"> পাইনি</w:t>
      </w:r>
      <w:r>
        <w:br/>
      </w:r>
      <w:r>
        <w:rPr>
          <w:color w:val="310000"/>
        </w:rPr>
        <w:t xml:space="preserve"> ami</w:t>
      </w:r>
      <w:r>
        <w:rPr>
          <w:color w:val="000062"/>
        </w:rPr>
        <w:t xml:space="preserve"> friday</w:t>
      </w:r>
      <w:r>
        <w:rPr>
          <w:color w:val="00003E"/>
        </w:rPr>
        <w:t xml:space="preserve"> offer</w:t>
      </w:r>
      <w:r>
        <w:rPr>
          <w:color w:val="00006C"/>
        </w:rPr>
        <w:t xml:space="preserve"> niye</w:t>
      </w:r>
      <w:r>
        <w:rPr>
          <w:color w:val="000083"/>
        </w:rPr>
        <w:t xml:space="preserve"> cilam</w:t>
      </w:r>
      <w:r>
        <w:rPr>
          <w:color w:val="410000"/>
        </w:rPr>
        <w:t xml:space="preserve"> but</w:t>
      </w:r>
      <w:r>
        <w:rPr>
          <w:color w:val="000042"/>
        </w:rPr>
        <w:t xml:space="preserve"> cashback</w:t>
      </w:r>
      <w:r>
        <w:rPr>
          <w:color w:val="000049"/>
        </w:rPr>
        <w:t xml:space="preserve"> ase</w:t>
      </w:r>
      <w:r>
        <w:rPr>
          <w:color w:val="00004B"/>
        </w:rPr>
        <w:t xml:space="preserve"> nai</w:t>
      </w:r>
      <w:r>
        <w:br/>
      </w:r>
      <w:r>
        <w:rPr>
          <w:color w:val="630000"/>
        </w:rPr>
        <w:t xml:space="preserve"> কাল</w:t>
      </w:r>
      <w:r>
        <w:rPr>
          <w:color w:val="000026"/>
        </w:rPr>
        <w:t xml:space="preserve"> টাকা</w:t>
      </w:r>
      <w:r>
        <w:rPr>
          <w:color w:val="00004B"/>
        </w:rPr>
        <w:t xml:space="preserve"> পে</w:t>
      </w:r>
      <w:r>
        <w:rPr>
          <w:color w:val="00003B"/>
        </w:rPr>
        <w:t xml:space="preserve"> বিল</w:t>
      </w:r>
      <w:r>
        <w:rPr>
          <w:color w:val="4F0000"/>
        </w:rPr>
        <w:t xml:space="preserve"> করলাম</w:t>
      </w:r>
      <w:r>
        <w:rPr>
          <w:color w:val="940000"/>
        </w:rPr>
        <w:t xml:space="preserve"> তো</w:t>
      </w:r>
      <w:r>
        <w:rPr>
          <w:color w:val="000041"/>
        </w:rPr>
        <w:t xml:space="preserve"> ক্যাশ</w:t>
      </w:r>
      <w:r>
        <w:rPr>
          <w:color w:val="000049"/>
        </w:rPr>
        <w:t xml:space="preserve"> ব্যাক</w:t>
      </w:r>
      <w:r>
        <w:rPr>
          <w:color w:val="940000"/>
        </w:rPr>
        <w:t xml:space="preserve"> তো</w:t>
      </w:r>
      <w:r>
        <w:rPr>
          <w:color w:val="000051"/>
        </w:rPr>
        <w:t xml:space="preserve"> পেলাম</w:t>
      </w:r>
      <w:r>
        <w:rPr>
          <w:color w:val="000000"/>
        </w:rPr>
        <w:t xml:space="preserve"> না</w:t>
      </w:r>
      <w:r>
        <w:br/>
      </w:r>
      <w:r>
        <w:rPr>
          <w:color w:val="3E0000"/>
        </w:rPr>
        <w:t xml:space="preserve"> ami</w:t>
      </w:r>
      <w:r>
        <w:rPr>
          <w:color w:val="000043"/>
        </w:rPr>
        <w:t xml:space="preserve"> ekti</w:t>
      </w:r>
      <w:r>
        <w:rPr>
          <w:color w:val="000061"/>
        </w:rPr>
        <w:t xml:space="preserve"> jinish</w:t>
      </w:r>
      <w:r>
        <w:rPr>
          <w:color w:val="000050"/>
        </w:rPr>
        <w:t xml:space="preserve"> order</w:t>
      </w:r>
      <w:r>
        <w:rPr>
          <w:color w:val="3B0000"/>
        </w:rPr>
        <w:t xml:space="preserve"> korsi</w:t>
      </w:r>
      <w:r>
        <w:rPr>
          <w:color w:val="000068"/>
        </w:rPr>
        <w:t xml:space="preserve"> sekane</w:t>
      </w:r>
      <w:r>
        <w:rPr>
          <w:color w:val="000054"/>
        </w:rPr>
        <w:t xml:space="preserve"> kota</w:t>
      </w:r>
      <w:r>
        <w:rPr>
          <w:color w:val="440000"/>
        </w:rPr>
        <w:t xml:space="preserve"> cilo</w:t>
      </w:r>
      <w:r>
        <w:rPr>
          <w:color w:val="290000"/>
        </w:rPr>
        <w:t xml:space="preserve"> amr</w:t>
      </w:r>
      <w:r>
        <w:rPr>
          <w:color w:val="000029"/>
        </w:rPr>
        <w:t xml:space="preserve"> cash</w:t>
      </w:r>
      <w:r>
        <w:rPr>
          <w:color w:val="00002A"/>
        </w:rPr>
        <w:t xml:space="preserve"> back</w:t>
      </w:r>
      <w:r>
        <w:rPr>
          <w:color w:val="00002D"/>
        </w:rPr>
        <w:t xml:space="preserve"> pabo</w:t>
      </w:r>
      <w:r>
        <w:rPr>
          <w:color w:val="280000"/>
        </w:rPr>
        <w:t xml:space="preserve"> but</w:t>
      </w:r>
      <w:r>
        <w:rPr>
          <w:color w:val="3E0000"/>
        </w:rPr>
        <w:t xml:space="preserve"> ami</w:t>
      </w:r>
      <w:r>
        <w:rPr>
          <w:color w:val="370000"/>
        </w:rPr>
        <w:t xml:space="preserve"> pai</w:t>
      </w:r>
      <w:r>
        <w:rPr>
          <w:color w:val="00002F"/>
        </w:rPr>
        <w:t xml:space="preserve"> nai</w:t>
      </w:r>
      <w:r>
        <w:br/>
      </w:r>
      <w:r>
        <w:rPr>
          <w:color w:val="260000"/>
        </w:rPr>
        <w:t xml:space="preserve"> amar</w:t>
      </w:r>
      <w:r>
        <w:rPr>
          <w:color w:val="000064"/>
        </w:rPr>
        <w:t xml:space="preserve"> challange</w:t>
      </w:r>
      <w:r>
        <w:rPr>
          <w:color w:val="00002C"/>
        </w:rPr>
        <w:t xml:space="preserve"> e</w:t>
      </w:r>
      <w:r>
        <w:rPr>
          <w:color w:val="000078"/>
        </w:rPr>
        <w:t xml:space="preserve"> task</w:t>
      </w:r>
      <w:r>
        <w:rPr>
          <w:color w:val="00005C"/>
        </w:rPr>
        <w:t xml:space="preserve"> complete</w:t>
      </w:r>
      <w:r>
        <w:rPr>
          <w:color w:val="4C0000"/>
        </w:rPr>
        <w:t xml:space="preserve"> koresi</w:t>
      </w:r>
      <w:r>
        <w:rPr>
          <w:color w:val="2E0000"/>
        </w:rPr>
        <w:t xml:space="preserve"> but</w:t>
      </w:r>
      <w:r>
        <w:rPr>
          <w:color w:val="000040"/>
        </w:rPr>
        <w:t xml:space="preserve"> bonus</w:t>
      </w:r>
      <w:r>
        <w:rPr>
          <w:color w:val="000049"/>
        </w:rPr>
        <w:t xml:space="preserve"> akhono</w:t>
      </w:r>
      <w:r>
        <w:rPr>
          <w:color w:val="000052"/>
        </w:rPr>
        <w:t xml:space="preserve"> dei</w:t>
      </w:r>
      <w:r>
        <w:rPr>
          <w:color w:val="00003F"/>
        </w:rPr>
        <w:t xml:space="preserve"> ni</w:t>
      </w:r>
      <w:r>
        <w:br/>
      </w:r>
      <w:r>
        <w:rPr>
          <w:color w:val="740000"/>
        </w:rPr>
        <w:t xml:space="preserve"> i</w:t>
      </w:r>
      <w:r>
        <w:rPr>
          <w:color w:val="7F0000"/>
        </w:rPr>
        <w:t xml:space="preserve"> had</w:t>
      </w:r>
      <w:r>
        <w:rPr>
          <w:color w:val="000000"/>
        </w:rPr>
        <w:t xml:space="preserve"> paid</w:t>
      </w:r>
      <w:r>
        <w:rPr>
          <w:color w:val="000058"/>
        </w:rPr>
        <w:t xml:space="preserve"> why</w:t>
      </w:r>
      <w:r>
        <w:rPr>
          <w:color w:val="000073"/>
        </w:rPr>
        <w:t xml:space="preserve"> did</w:t>
      </w:r>
      <w:r>
        <w:rPr>
          <w:color w:val="000051"/>
        </w:rPr>
        <w:t xml:space="preserve"> not</w:t>
      </w:r>
      <w:r>
        <w:rPr>
          <w:color w:val="740000"/>
        </w:rPr>
        <w:t xml:space="preserve"> i</w:t>
      </w:r>
      <w:r>
        <w:rPr>
          <w:color w:val="000056"/>
        </w:rPr>
        <w:t xml:space="preserve"> get</w:t>
      </w:r>
      <w:r>
        <w:rPr>
          <w:color w:val="000000"/>
        </w:rPr>
        <w:t xml:space="preserve"> cashback</w:t>
      </w:r>
      <w:r>
        <w:br/>
      </w:r>
      <w:r>
        <w:rPr>
          <w:color w:val="400000"/>
        </w:rPr>
        <w:t xml:space="preserve"> আমাকে</w:t>
      </w:r>
      <w:r>
        <w:rPr>
          <w:color w:val="000046"/>
        </w:rPr>
        <w:t xml:space="preserve"> টাকা</w:t>
      </w:r>
      <w:r>
        <w:rPr>
          <w:color w:val="000042"/>
        </w:rPr>
        <w:t xml:space="preserve"> এড</w:t>
      </w:r>
      <w:r>
        <w:rPr>
          <w:color w:val="00005F"/>
        </w:rPr>
        <w:t xml:space="preserve"> মানির</w:t>
      </w:r>
      <w:r>
        <w:rPr>
          <w:color w:val="000035"/>
        </w:rPr>
        <w:t xml:space="preserve"> অফার</w:t>
      </w:r>
      <w:r>
        <w:rPr>
          <w:color w:val="740000"/>
        </w:rPr>
        <w:t xml:space="preserve"> দিয়েছিল</w:t>
      </w:r>
      <w:r>
        <w:rPr>
          <w:color w:val="000046"/>
        </w:rPr>
        <w:t xml:space="preserve"> টাকা</w:t>
      </w:r>
      <w:r>
        <w:rPr>
          <w:color w:val="000067"/>
        </w:rPr>
        <w:t xml:space="preserve"> ক্যাশব্যাক</w:t>
      </w:r>
      <w:r>
        <w:rPr>
          <w:color w:val="350000"/>
        </w:rPr>
        <w:t xml:space="preserve"> এর</w:t>
      </w:r>
      <w:r>
        <w:rPr>
          <w:color w:val="510000"/>
        </w:rPr>
        <w:t xml:space="preserve"> বাট</w:t>
      </w:r>
      <w:r>
        <w:rPr>
          <w:color w:val="220000"/>
        </w:rPr>
        <w:t xml:space="preserve"> আমি</w:t>
      </w:r>
      <w:r>
        <w:rPr>
          <w:color w:val="000067"/>
        </w:rPr>
        <w:t xml:space="preserve"> ক্যাশব্যাক</w:t>
      </w:r>
      <w:r>
        <w:rPr>
          <w:color w:val="000044"/>
        </w:rPr>
        <w:t xml:space="preserve"> পাইনি</w:t>
      </w:r>
      <w:r>
        <w:br/>
      </w:r>
      <w:r>
        <w:rPr>
          <w:color w:val="00008D"/>
        </w:rPr>
        <w:t xml:space="preserve"> taka</w:t>
      </w:r>
      <w:r>
        <w:rPr>
          <w:color w:val="000051"/>
        </w:rPr>
        <w:t xml:space="preserve"> add</w:t>
      </w:r>
      <w:r>
        <w:rPr>
          <w:color w:val="00004C"/>
        </w:rPr>
        <w:t xml:space="preserve"> money</w:t>
      </w:r>
      <w:r>
        <w:rPr>
          <w:color w:val="00008D"/>
        </w:rPr>
        <w:t xml:space="preserve"> taka</w:t>
      </w:r>
      <w:r>
        <w:rPr>
          <w:color w:val="00004F"/>
        </w:rPr>
        <w:t xml:space="preserve"> cash</w:t>
      </w:r>
      <w:r>
        <w:rPr>
          <w:color w:val="000052"/>
        </w:rPr>
        <w:t xml:space="preserve"> back</w:t>
      </w:r>
      <w:r>
        <w:rPr>
          <w:color w:val="00008B"/>
        </w:rPr>
        <w:t xml:space="preserve"> painai</w:t>
      </w:r>
      <w:r>
        <w:br/>
      </w:r>
      <w:r>
        <w:rPr>
          <w:color w:val="320000"/>
        </w:rPr>
        <w:t xml:space="preserve"> i</w:t>
      </w:r>
      <w:r>
        <w:rPr>
          <w:color w:val="000063"/>
        </w:rPr>
        <w:t xml:space="preserve"> did</w:t>
      </w:r>
      <w:r>
        <w:rPr>
          <w:color w:val="000046"/>
        </w:rPr>
        <w:t xml:space="preserve"> not</w:t>
      </w:r>
      <w:r>
        <w:rPr>
          <w:color w:val="00005D"/>
        </w:rPr>
        <w:t xml:space="preserve"> receive</w:t>
      </w:r>
      <w:r>
        <w:rPr>
          <w:color w:val="00004C"/>
        </w:rPr>
        <w:t xml:space="preserve"> bonus</w:t>
      </w:r>
      <w:r>
        <w:rPr>
          <w:color w:val="000063"/>
        </w:rPr>
        <w:t xml:space="preserve"> taka</w:t>
      </w:r>
      <w:r>
        <w:rPr>
          <w:color w:val="5A0000"/>
        </w:rPr>
        <w:t xml:space="preserve"> by</w:t>
      </w:r>
      <w:r>
        <w:rPr>
          <w:color w:val="000079"/>
        </w:rPr>
        <w:t xml:space="preserve"> recharging</w:t>
      </w:r>
      <w:r>
        <w:rPr>
          <w:color w:val="000063"/>
        </w:rPr>
        <w:t xml:space="preserve"> taka</w:t>
      </w:r>
      <w:r>
        <w:rPr>
          <w:color w:val="000000"/>
        </w:rPr>
        <w:t xml:space="preserve"> offer</w:t>
      </w:r>
      <w:r>
        <w:br/>
      </w:r>
      <w:r>
        <w:rPr>
          <w:color w:val="000063"/>
        </w:rPr>
        <w:t xml:space="preserve"> ইন্সটল</w:t>
      </w:r>
      <w:r>
        <w:rPr>
          <w:color w:val="370000"/>
        </w:rPr>
        <w:t xml:space="preserve"> করার</w:t>
      </w:r>
      <w:r>
        <w:rPr>
          <w:color w:val="00007F"/>
        </w:rPr>
        <w:t xml:space="preserve"> সাথে</w:t>
      </w:r>
      <w:r>
        <w:rPr>
          <w:color w:val="00007F"/>
        </w:rPr>
        <w:t xml:space="preserve"> সাথে</w:t>
      </w:r>
      <w:r>
        <w:rPr>
          <w:color w:val="3A0000"/>
        </w:rPr>
        <w:t xml:space="preserve"> তো</w:t>
      </w:r>
      <w:r>
        <w:rPr>
          <w:color w:val="00006E"/>
        </w:rPr>
        <w:t xml:space="preserve"> বোনাস</w:t>
      </w:r>
      <w:r>
        <w:rPr>
          <w:color w:val="520000"/>
        </w:rPr>
        <w:t xml:space="preserve"> আসার</w:t>
      </w:r>
      <w:r>
        <w:rPr>
          <w:color w:val="00003C"/>
        </w:rPr>
        <w:t xml:space="preserve"> কথা</w:t>
      </w:r>
      <w:r>
        <w:rPr>
          <w:color w:val="1D0000"/>
        </w:rPr>
        <w:t xml:space="preserve"> আমি</w:t>
      </w:r>
      <w:r>
        <w:rPr>
          <w:color w:val="310000"/>
        </w:rPr>
        <w:t xml:space="preserve"> কোন</w:t>
      </w:r>
      <w:r>
        <w:rPr>
          <w:color w:val="00006E"/>
        </w:rPr>
        <w:t xml:space="preserve"> বোনাস</w:t>
      </w:r>
      <w:r>
        <w:rPr>
          <w:color w:val="3D0000"/>
        </w:rPr>
        <w:t xml:space="preserve"> পাই</w:t>
      </w:r>
      <w:r>
        <w:rPr>
          <w:color w:val="000033"/>
        </w:rPr>
        <w:t xml:space="preserve"> নাই</w:t>
      </w:r>
      <w:r>
        <w:br/>
      </w:r>
      <w:r>
        <w:rPr>
          <w:color w:val="0000A1"/>
        </w:rPr>
        <w:t xml:space="preserve"> takay</w:t>
      </w:r>
      <w:r>
        <w:rPr>
          <w:color w:val="000047"/>
        </w:rPr>
        <w:t xml:space="preserve"> taka</w:t>
      </w:r>
      <w:r>
        <w:rPr>
          <w:color w:val="000050"/>
        </w:rPr>
        <w:t xml:space="preserve"> cash</w:t>
      </w:r>
      <w:r>
        <w:rPr>
          <w:color w:val="000053"/>
        </w:rPr>
        <w:t xml:space="preserve"> back</w:t>
      </w:r>
      <w:r>
        <w:rPr>
          <w:color w:val="6C0000"/>
        </w:rPr>
        <w:t xml:space="preserve"> pai</w:t>
      </w:r>
      <w:r>
        <w:rPr>
          <w:color w:val="00005C"/>
        </w:rPr>
        <w:t xml:space="preserve"> nai</w:t>
      </w:r>
      <w:r>
        <w:br/>
      </w:r>
      <w:r>
        <w:rPr>
          <w:color w:val="00008B"/>
        </w:rPr>
        <w:t xml:space="preserve"> gotokal</w:t>
      </w:r>
      <w:r>
        <w:rPr>
          <w:color w:val="000000"/>
        </w:rPr>
        <w:t xml:space="preserve"> tk</w:t>
      </w:r>
      <w:r>
        <w:rPr>
          <w:color w:val="000059"/>
        </w:rPr>
        <w:t xml:space="preserve"> payment</w:t>
      </w:r>
      <w:r>
        <w:rPr>
          <w:color w:val="710000"/>
        </w:rPr>
        <w:t xml:space="preserve"> kori</w:t>
      </w:r>
      <w:r>
        <w:rPr>
          <w:color w:val="4A0000"/>
        </w:rPr>
        <w:t xml:space="preserve"> but</w:t>
      </w:r>
      <w:r>
        <w:rPr>
          <w:color w:val="00004C"/>
        </w:rPr>
        <w:t xml:space="preserve"> cashback</w:t>
      </w:r>
      <w:r>
        <w:rPr>
          <w:color w:val="000072"/>
        </w:rPr>
        <w:t xml:space="preserve"> paini</w:t>
      </w:r>
      <w:r>
        <w:br/>
      </w:r>
      <w:r>
        <w:rPr>
          <w:color w:val="2B0000"/>
        </w:rPr>
        <w:t xml:space="preserve"> amar</w:t>
      </w:r>
      <w:r>
        <w:rPr>
          <w:color w:val="000030"/>
        </w:rPr>
        <w:t xml:space="preserve"> number</w:t>
      </w:r>
      <w:r>
        <w:rPr>
          <w:color w:val="000031"/>
        </w:rPr>
        <w:t xml:space="preserve"> e</w:t>
      </w:r>
      <w:r>
        <w:rPr>
          <w:color w:val="00002F"/>
        </w:rPr>
        <w:t xml:space="preserve"> taka</w:t>
      </w:r>
      <w:r>
        <w:rPr>
          <w:color w:val="000036"/>
        </w:rPr>
        <w:t xml:space="preserve"> add</w:t>
      </w:r>
      <w:r>
        <w:rPr>
          <w:color w:val="4C0000"/>
        </w:rPr>
        <w:t xml:space="preserve"> korechi</w:t>
      </w:r>
      <w:r>
        <w:rPr>
          <w:color w:val="340000"/>
        </w:rPr>
        <w:t xml:space="preserve"> but</w:t>
      </w:r>
      <w:r>
        <w:rPr>
          <w:color w:val="690000"/>
        </w:rPr>
        <w:t xml:space="preserve"> ekhno</w:t>
      </w:r>
      <w:r>
        <w:rPr>
          <w:color w:val="00003D"/>
        </w:rPr>
        <w:t xml:space="preserve"> kono</w:t>
      </w:r>
      <w:r>
        <w:rPr>
          <w:color w:val="000062"/>
        </w:rPr>
        <w:t xml:space="preserve"> coupon</w:t>
      </w:r>
      <w:r>
        <w:rPr>
          <w:color w:val="590000"/>
        </w:rPr>
        <w:t xml:space="preserve"> or</w:t>
      </w:r>
      <w:r>
        <w:rPr>
          <w:color w:val="000035"/>
        </w:rPr>
        <w:t xml:space="preserve"> cashback</w:t>
      </w:r>
      <w:r>
        <w:rPr>
          <w:color w:val="470000"/>
        </w:rPr>
        <w:t xml:space="preserve"> pai</w:t>
      </w:r>
      <w:r>
        <w:rPr>
          <w:color w:val="00003C"/>
        </w:rPr>
        <w:t xml:space="preserve"> nai</w:t>
      </w:r>
      <w:r>
        <w:br/>
      </w:r>
      <w:r>
        <w:rPr>
          <w:color w:val="3B0000"/>
        </w:rPr>
        <w:t xml:space="preserve"> amake</w:t>
      </w:r>
      <w:r>
        <w:rPr>
          <w:color w:val="000042"/>
        </w:rPr>
        <w:t xml:space="preserve"> ekti</w:t>
      </w:r>
      <w:r>
        <w:rPr>
          <w:color w:val="000026"/>
        </w:rPr>
        <w:t xml:space="preserve"> offer</w:t>
      </w:r>
      <w:r>
        <w:rPr>
          <w:color w:val="000067"/>
        </w:rPr>
        <w:t xml:space="preserve"> diyecelo</w:t>
      </w:r>
      <w:r>
        <w:rPr>
          <w:color w:val="000024"/>
        </w:rPr>
        <w:t xml:space="preserve"> taka</w:t>
      </w:r>
      <w:r>
        <w:rPr>
          <w:color w:val="000029"/>
        </w:rPr>
        <w:t xml:space="preserve"> recharge</w:t>
      </w:r>
      <w:r>
        <w:rPr>
          <w:color w:val="000057"/>
        </w:rPr>
        <w:t xml:space="preserve"> chash</w:t>
      </w:r>
      <w:r>
        <w:rPr>
          <w:color w:val="00002A"/>
        </w:rPr>
        <w:t xml:space="preserve"> back</w:t>
      </w:r>
      <w:r>
        <w:rPr>
          <w:color w:val="410000"/>
        </w:rPr>
        <w:t xml:space="preserve"> aj</w:t>
      </w:r>
      <w:r>
        <w:rPr>
          <w:color w:val="00003B"/>
        </w:rPr>
        <w:t xml:space="preserve"> din</w:t>
      </w:r>
      <w:r>
        <w:rPr>
          <w:color w:val="350000"/>
        </w:rPr>
        <w:t xml:space="preserve"> hoye</w:t>
      </w:r>
      <w:r>
        <w:rPr>
          <w:color w:val="00005B"/>
        </w:rPr>
        <w:t xml:space="preserve"> galo</w:t>
      </w:r>
      <w:r>
        <w:rPr>
          <w:color w:val="000051"/>
        </w:rPr>
        <w:t xml:space="preserve"> cashbak</w:t>
      </w:r>
      <w:r>
        <w:rPr>
          <w:color w:val="000049"/>
        </w:rPr>
        <w:t xml:space="preserve"> aslo</w:t>
      </w:r>
      <w:r>
        <w:rPr>
          <w:color w:val="000023"/>
        </w:rPr>
        <w:t xml:space="preserve"> na</w:t>
      </w:r>
      <w:r>
        <w:rPr>
          <w:color w:val="000000"/>
        </w:rPr>
        <w:t xml:space="preserve"> kano</w:t>
      </w:r>
      <w:r>
        <w:br/>
      </w:r>
      <w:r>
        <w:rPr>
          <w:color w:val="1C0000"/>
        </w:rPr>
        <w:t xml:space="preserve"> আমি</w:t>
      </w:r>
      <w:r>
        <w:rPr>
          <w:color w:val="000069"/>
        </w:rPr>
        <w:t xml:space="preserve"> একাইন্ড</w:t>
      </w:r>
      <w:r>
        <w:rPr>
          <w:color w:val="00004C"/>
        </w:rPr>
        <w:t xml:space="preserve"> খুলছি</w:t>
      </w:r>
      <w:r>
        <w:rPr>
          <w:color w:val="2F0000"/>
        </w:rPr>
        <w:t xml:space="preserve"> কোন</w:t>
      </w:r>
      <w:r>
        <w:rPr>
          <w:color w:val="000035"/>
        </w:rPr>
        <w:t xml:space="preserve"> বোনাস</w:t>
      </w:r>
      <w:r>
        <w:rPr>
          <w:color w:val="380000"/>
        </w:rPr>
        <w:t xml:space="preserve"> তো</w:t>
      </w:r>
      <w:r>
        <w:rPr>
          <w:color w:val="00003D"/>
        </w:rPr>
        <w:t xml:space="preserve"> পেলাম</w:t>
      </w:r>
      <w:r>
        <w:rPr>
          <w:color w:val="000022"/>
        </w:rPr>
        <w:t xml:space="preserve"> না</w:t>
      </w:r>
      <w:r>
        <w:rPr>
          <w:color w:val="000054"/>
        </w:rPr>
        <w:t xml:space="preserve"> প্রায়</w:t>
      </w:r>
      <w:r>
        <w:rPr>
          <w:color w:val="00003F"/>
        </w:rPr>
        <w:t xml:space="preserve"> এক</w:t>
      </w:r>
      <w:r>
        <w:rPr>
          <w:color w:val="000060"/>
        </w:rPr>
        <w:t xml:space="preserve"> সপ্তাহ</w:t>
      </w:r>
      <w:r>
        <w:rPr>
          <w:color w:val="330000"/>
        </w:rPr>
        <w:t xml:space="preserve"> হয়ে</w:t>
      </w:r>
      <w:r>
        <w:rPr>
          <w:color w:val="400000"/>
        </w:rPr>
        <w:t xml:space="preserve"> গেলে</w:t>
      </w:r>
      <w:r>
        <w:rPr>
          <w:color w:val="00003F"/>
        </w:rPr>
        <w:t xml:space="preserve"> রিচাজ</w:t>
      </w:r>
      <w:r>
        <w:rPr>
          <w:color w:val="340000"/>
        </w:rPr>
        <w:t xml:space="preserve"> করছি</w:t>
      </w:r>
      <w:r>
        <w:br/>
      </w:r>
      <w:r>
        <w:rPr>
          <w:color w:val="2C0000"/>
        </w:rPr>
        <w:t xml:space="preserve"> ami</w:t>
      </w:r>
      <w:r>
        <w:rPr>
          <w:color w:val="00006A"/>
        </w:rPr>
        <w:t xml:space="preserve"> takar</w:t>
      </w:r>
      <w:r>
        <w:rPr>
          <w:color w:val="00004D"/>
        </w:rPr>
        <w:t xml:space="preserve"> ekta</w:t>
      </w:r>
      <w:r>
        <w:rPr>
          <w:color w:val="000065"/>
        </w:rPr>
        <w:t xml:space="preserve"> cashout</w:t>
      </w:r>
      <w:r>
        <w:rPr>
          <w:color w:val="820000"/>
        </w:rPr>
        <w:t xml:space="preserve"> korese</w:t>
      </w:r>
      <w:r>
        <w:rPr>
          <w:color w:val="3A0000"/>
        </w:rPr>
        <w:t xml:space="preserve"> but</w:t>
      </w:r>
      <w:r>
        <w:rPr>
          <w:color w:val="00003C"/>
        </w:rPr>
        <w:t xml:space="preserve"> cashback</w:t>
      </w:r>
      <w:r>
        <w:rPr>
          <w:color w:val="500000"/>
        </w:rPr>
        <w:t xml:space="preserve"> pai</w:t>
      </w:r>
      <w:r>
        <w:rPr>
          <w:color w:val="000044"/>
        </w:rPr>
        <w:t xml:space="preserve"> nai</w:t>
      </w:r>
      <w:r>
        <w:br/>
      </w:r>
      <w:r>
        <w:rPr>
          <w:color w:val="850000"/>
        </w:rPr>
        <w:t xml:space="preserve"> amak</w:t>
      </w:r>
      <w:r>
        <w:rPr>
          <w:color w:val="000063"/>
        </w:rPr>
        <w:t xml:space="preserve"> halnagad</w:t>
      </w:r>
      <w:r>
        <w:rPr>
          <w:color w:val="410000"/>
        </w:rPr>
        <w:t xml:space="preserve"> er</w:t>
      </w:r>
      <w:r>
        <w:rPr>
          <w:color w:val="000044"/>
        </w:rPr>
        <w:t xml:space="preserve"> cashback</w:t>
      </w:r>
      <w:r>
        <w:rPr>
          <w:color w:val="000089"/>
        </w:rPr>
        <w:t xml:space="preserve"> disse</w:t>
      </w:r>
      <w:r>
        <w:rPr>
          <w:color w:val="00003A"/>
        </w:rPr>
        <w:t xml:space="preserve"> na</w:t>
      </w:r>
      <w:r>
        <w:rPr>
          <w:color w:val="00004E"/>
        </w:rPr>
        <w:t xml:space="preserve"> kno</w:t>
      </w:r>
      <w:r>
        <w:br/>
      </w:r>
      <w:r>
        <w:rPr>
          <w:color w:val="00004B"/>
        </w:rPr>
        <w:t xml:space="preserve"> রবি</w:t>
      </w:r>
      <w:r>
        <w:rPr>
          <w:color w:val="00004B"/>
        </w:rPr>
        <w:t xml:space="preserve"> নামবারে</w:t>
      </w:r>
      <w:r>
        <w:rPr>
          <w:color w:val="00001C"/>
        </w:rPr>
        <w:t xml:space="preserve"> টাকা</w:t>
      </w:r>
      <w:r>
        <w:rPr>
          <w:color w:val="00001A"/>
        </w:rPr>
        <w:t xml:space="preserve"> বিকাশ</w:t>
      </w:r>
      <w:r>
        <w:rPr>
          <w:color w:val="000064"/>
        </w:rPr>
        <w:t xml:space="preserve"> রিজাজে</w:t>
      </w:r>
      <w:r>
        <w:rPr>
          <w:color w:val="00001C"/>
        </w:rPr>
        <w:t xml:space="preserve"> টাকা</w:t>
      </w:r>
      <w:r>
        <w:rPr>
          <w:color w:val="00005D"/>
        </w:rPr>
        <w:t xml:space="preserve"> ক্যশবেক</w:t>
      </w:r>
      <w:r>
        <w:rPr>
          <w:color w:val="4E0000"/>
        </w:rPr>
        <w:t xml:space="preserve"> আসার</w:t>
      </w:r>
      <w:r>
        <w:rPr>
          <w:color w:val="000067"/>
        </w:rPr>
        <w:t xml:space="preserve"> কথাছিল</w:t>
      </w:r>
      <w:r>
        <w:rPr>
          <w:color w:val="500000"/>
        </w:rPr>
        <w:t xml:space="preserve"> কিনতু</w:t>
      </w:r>
      <w:r>
        <w:rPr>
          <w:color w:val="00005A"/>
        </w:rPr>
        <w:t xml:space="preserve"> পেলামনা</w:t>
      </w:r>
      <w:r>
        <w:rPr>
          <w:color w:val="000028"/>
        </w:rPr>
        <w:t xml:space="preserve"> কেন</w:t>
      </w:r>
      <w:r>
        <w:br/>
      </w:r>
      <w:r>
        <w:rPr>
          <w:color w:val="00003E"/>
        </w:rPr>
        <w:t xml:space="preserve"> রিচার্জ</w:t>
      </w:r>
      <w:r>
        <w:rPr>
          <w:color w:val="780000"/>
        </w:rPr>
        <w:t xml:space="preserve"> করলেও</w:t>
      </w:r>
      <w:r>
        <w:rPr>
          <w:color w:val="000086"/>
        </w:rPr>
        <w:t xml:space="preserve"> কর্মদিবসের</w:t>
      </w:r>
      <w:r>
        <w:rPr>
          <w:color w:val="7F0000"/>
        </w:rPr>
        <w:t xml:space="preserve"> মধ্য</w:t>
      </w:r>
      <w:r>
        <w:rPr>
          <w:color w:val="000036"/>
        </w:rPr>
        <w:t xml:space="preserve"> কেন</w:t>
      </w:r>
      <w:r>
        <w:rPr>
          <w:color w:val="000060"/>
        </w:rPr>
        <w:t xml:space="preserve"> ক্যাসব্যাক</w:t>
      </w:r>
      <w:r>
        <w:rPr>
          <w:color w:val="000000"/>
        </w:rPr>
        <w:t xml:space="preserve"> পাইনি</w:t>
      </w:r>
      <w:r>
        <w:br/>
      </w:r>
      <w:r>
        <w:rPr>
          <w:color w:val="00007B"/>
        </w:rPr>
        <w:t xml:space="preserve"> টাকা</w:t>
      </w:r>
      <w:r>
        <w:rPr>
          <w:color w:val="000047"/>
        </w:rPr>
        <w:t xml:space="preserve"> রিচার্জে</w:t>
      </w:r>
      <w:r>
        <w:rPr>
          <w:color w:val="00007B"/>
        </w:rPr>
        <w:t xml:space="preserve"> টাকা</w:t>
      </w:r>
      <w:r>
        <w:rPr>
          <w:color w:val="000079"/>
        </w:rPr>
        <w:t xml:space="preserve"> ক্যাশব্যাক</w:t>
      </w:r>
      <w:r>
        <w:rPr>
          <w:color w:val="370000"/>
        </w:rPr>
        <w:t xml:space="preserve"> কিন্তু</w:t>
      </w:r>
      <w:r>
        <w:rPr>
          <w:color w:val="00008A"/>
        </w:rPr>
        <w:t xml:space="preserve"> পনের</w:t>
      </w:r>
      <w:r>
        <w:rPr>
          <w:color w:val="00007B"/>
        </w:rPr>
        <w:t xml:space="preserve"> টাকা</w:t>
      </w:r>
      <w:r>
        <w:rPr>
          <w:color w:val="000079"/>
        </w:rPr>
        <w:t xml:space="preserve"> ক্যাশব্যাক</w:t>
      </w:r>
      <w:r>
        <w:rPr>
          <w:color w:val="560000"/>
        </w:rPr>
        <w:t xml:space="preserve"> আসছে</w:t>
      </w:r>
      <w:r>
        <w:br/>
      </w:r>
      <w:r>
        <w:rPr>
          <w:color w:val="000031"/>
        </w:rPr>
        <w:t xml:space="preserve"> ajke</w:t>
      </w:r>
      <w:r>
        <w:rPr>
          <w:color w:val="000028"/>
        </w:rPr>
        <w:t xml:space="preserve"> bikas</w:t>
      </w:r>
      <w:r>
        <w:rPr>
          <w:color w:val="000022"/>
        </w:rPr>
        <w:t xml:space="preserve"> app</w:t>
      </w:r>
      <w:r>
        <w:rPr>
          <w:color w:val="00001C"/>
        </w:rPr>
        <w:t xml:space="preserve"> theke</w:t>
      </w:r>
      <w:r>
        <w:rPr>
          <w:color w:val="00006D"/>
        </w:rPr>
        <w:t xml:space="preserve"> load</w:t>
      </w:r>
      <w:r>
        <w:rPr>
          <w:color w:val="190000"/>
        </w:rPr>
        <w:t xml:space="preserve"> a</w:t>
      </w:r>
      <w:r>
        <w:rPr>
          <w:color w:val="000033"/>
        </w:rPr>
        <w:t xml:space="preserve"> tk</w:t>
      </w:r>
      <w:r>
        <w:rPr>
          <w:color w:val="000047"/>
        </w:rPr>
        <w:t xml:space="preserve"> crash</w:t>
      </w:r>
      <w:r>
        <w:rPr>
          <w:color w:val="00003E"/>
        </w:rPr>
        <w:t xml:space="preserve"> back</w:t>
      </w:r>
      <w:r>
        <w:rPr>
          <w:color w:val="330000"/>
        </w:rPr>
        <w:t xml:space="preserve"> deyar</w:t>
      </w:r>
      <w:r>
        <w:rPr>
          <w:color w:val="00002D"/>
        </w:rPr>
        <w:t xml:space="preserve"> kotha</w:t>
      </w:r>
      <w:r>
        <w:rPr>
          <w:color w:val="330000"/>
        </w:rPr>
        <w:t xml:space="preserve"> ba</w:t>
      </w:r>
      <w:r>
        <w:rPr>
          <w:color w:val="00002E"/>
        </w:rPr>
        <w:t xml:space="preserve"> sms</w:t>
      </w:r>
      <w:r>
        <w:rPr>
          <w:color w:val="880000"/>
        </w:rPr>
        <w:t xml:space="preserve"> diyece</w:t>
      </w:r>
      <w:r>
        <w:rPr>
          <w:color w:val="2B0000"/>
        </w:rPr>
        <w:t xml:space="preserve"> amake</w:t>
      </w:r>
      <w:r>
        <w:rPr>
          <w:color w:val="160000"/>
        </w:rPr>
        <w:t xml:space="preserve"> ami</w:t>
      </w:r>
      <w:r>
        <w:rPr>
          <w:color w:val="00006D"/>
        </w:rPr>
        <w:t xml:space="preserve"> load</w:t>
      </w:r>
      <w:r>
        <w:rPr>
          <w:color w:val="000036"/>
        </w:rPr>
        <w:t xml:space="preserve"> dici</w:t>
      </w:r>
      <w:r>
        <w:rPr>
          <w:color w:val="000033"/>
        </w:rPr>
        <w:t xml:space="preserve"> tk</w:t>
      </w:r>
      <w:r>
        <w:rPr>
          <w:color w:val="00003E"/>
        </w:rPr>
        <w:t xml:space="preserve"> back</w:t>
      </w:r>
      <w:r>
        <w:rPr>
          <w:color w:val="880000"/>
        </w:rPr>
        <w:t xml:space="preserve"> diyece</w:t>
      </w:r>
      <w:r>
        <w:rPr>
          <w:color w:val="000022"/>
        </w:rPr>
        <w:t xml:space="preserve"> kno</w:t>
      </w:r>
      <w:r>
        <w:br/>
      </w:r>
      <w:r>
        <w:rPr>
          <w:color w:val="000042"/>
        </w:rPr>
        <w:t xml:space="preserve"> bikas</w:t>
      </w:r>
      <w:r>
        <w:rPr>
          <w:color w:val="000037"/>
        </w:rPr>
        <w:t xml:space="preserve"> app</w:t>
      </w:r>
      <w:r>
        <w:rPr>
          <w:color w:val="00002E"/>
        </w:rPr>
        <w:t xml:space="preserve"> theke</w:t>
      </w:r>
      <w:r>
        <w:rPr>
          <w:color w:val="00007D"/>
        </w:rPr>
        <w:t xml:space="preserve"> tk</w:t>
      </w:r>
      <w:r>
        <w:rPr>
          <w:color w:val="000058"/>
        </w:rPr>
        <w:t xml:space="preserve"> load</w:t>
      </w:r>
      <w:r>
        <w:rPr>
          <w:color w:val="000052"/>
        </w:rPr>
        <w:t xml:space="preserve"> dile</w:t>
      </w:r>
      <w:r>
        <w:rPr>
          <w:color w:val="00007D"/>
        </w:rPr>
        <w:t xml:space="preserve"> tk</w:t>
      </w:r>
      <w:r>
        <w:rPr>
          <w:color w:val="000055"/>
        </w:rPr>
        <w:t xml:space="preserve"> casback</w:t>
      </w:r>
      <w:r>
        <w:rPr>
          <w:color w:val="530000"/>
        </w:rPr>
        <w:t xml:space="preserve"> deyar</w:t>
      </w:r>
      <w:r>
        <w:rPr>
          <w:color w:val="000049"/>
        </w:rPr>
        <w:t xml:space="preserve"> kotha</w:t>
      </w:r>
      <w:r>
        <w:rPr>
          <w:color w:val="2F0000"/>
        </w:rPr>
        <w:t xml:space="preserve"> but</w:t>
      </w:r>
      <w:r>
        <w:rPr>
          <w:color w:val="00007D"/>
        </w:rPr>
        <w:t xml:space="preserve"> tk</w:t>
      </w:r>
      <w:r>
        <w:rPr>
          <w:color w:val="000038"/>
        </w:rPr>
        <w:t xml:space="preserve"> kno</w:t>
      </w:r>
      <w:r>
        <w:rPr>
          <w:color w:val="000000"/>
        </w:rPr>
        <w:t xml:space="preserve"> dilo</w:t>
      </w:r>
      <w:r>
        <w:br/>
      </w:r>
      <w:r>
        <w:rPr>
          <w:color w:val="000095"/>
        </w:rPr>
        <w:t xml:space="preserve"> cash</w:t>
      </w:r>
      <w:r>
        <w:rPr>
          <w:color w:val="00007A"/>
        </w:rPr>
        <w:t xml:space="preserve"> out</w:t>
      </w:r>
      <w:r>
        <w:rPr>
          <w:color w:val="280000"/>
        </w:rPr>
        <w:t xml:space="preserve"> korar</w:t>
      </w:r>
      <w:r>
        <w:rPr>
          <w:color w:val="00002B"/>
        </w:rPr>
        <w:t xml:space="preserve"> por</w:t>
      </w:r>
      <w:r>
        <w:rPr>
          <w:color w:val="000095"/>
        </w:rPr>
        <w:t xml:space="preserve"> cash</w:t>
      </w:r>
      <w:r>
        <w:rPr>
          <w:color w:val="00003D"/>
        </w:rPr>
        <w:t xml:space="preserve"> back</w:t>
      </w:r>
      <w:r>
        <w:rPr>
          <w:color w:val="000021"/>
        </w:rPr>
        <w:t xml:space="preserve"> pabo</w:t>
      </w:r>
      <w:r>
        <w:rPr>
          <w:color w:val="000030"/>
        </w:rPr>
        <w:t xml:space="preserve"> ajke</w:t>
      </w:r>
      <w:r>
        <w:rPr>
          <w:color w:val="160000"/>
        </w:rPr>
        <w:t xml:space="preserve"> ami</w:t>
      </w:r>
      <w:r>
        <w:rPr>
          <w:color w:val="000095"/>
        </w:rPr>
        <w:t xml:space="preserve"> cash</w:t>
      </w:r>
      <w:r>
        <w:rPr>
          <w:color w:val="00007A"/>
        </w:rPr>
        <w:t xml:space="preserve"> out</w:t>
      </w:r>
      <w:r>
        <w:rPr>
          <w:color w:val="2B0000"/>
        </w:rPr>
        <w:t xml:space="preserve"> korlam</w:t>
      </w:r>
      <w:r>
        <w:rPr>
          <w:color w:val="000034"/>
        </w:rPr>
        <w:t xml:space="preserve"> taka</w:t>
      </w:r>
      <w:r>
        <w:rPr>
          <w:color w:val="000034"/>
        </w:rPr>
        <w:t xml:space="preserve"> taka</w:t>
      </w:r>
      <w:r>
        <w:rPr>
          <w:color w:val="000095"/>
        </w:rPr>
        <w:t xml:space="preserve"> cash</w:t>
      </w:r>
      <w:r>
        <w:rPr>
          <w:color w:val="00007A"/>
        </w:rPr>
        <w:t xml:space="preserve"> out</w:t>
      </w:r>
      <w:r>
        <w:rPr>
          <w:color w:val="000028"/>
        </w:rPr>
        <w:t xml:space="preserve"> charge</w:t>
      </w:r>
      <w:r>
        <w:rPr>
          <w:color w:val="00003D"/>
        </w:rPr>
        <w:t xml:space="preserve"> katlo</w:t>
      </w:r>
      <w:r>
        <w:rPr>
          <w:color w:val="230000"/>
        </w:rPr>
        <w:t xml:space="preserve"> kintu</w:t>
      </w:r>
      <w:r>
        <w:rPr>
          <w:color w:val="000095"/>
        </w:rPr>
        <w:t xml:space="preserve"> cash</w:t>
      </w:r>
      <w:r>
        <w:rPr>
          <w:color w:val="00003D"/>
        </w:rPr>
        <w:t xml:space="preserve"> back</w:t>
      </w:r>
      <w:r>
        <w:rPr>
          <w:color w:val="000039"/>
        </w:rPr>
        <w:t xml:space="preserve"> dilo</w:t>
      </w:r>
      <w:r>
        <w:rPr>
          <w:color w:val="000019"/>
        </w:rPr>
        <w:t xml:space="preserve"> na</w:t>
      </w:r>
      <w:r>
        <w:rPr>
          <w:color w:val="000022"/>
        </w:rPr>
        <w:t xml:space="preserve"> kno</w:t>
      </w:r>
      <w:r>
        <w:br/>
      </w:r>
      <w:r>
        <w:rPr>
          <w:color w:val="00005D"/>
        </w:rPr>
        <w:t xml:space="preserve"> new</w:t>
      </w:r>
      <w:r>
        <w:rPr>
          <w:color w:val="00005E"/>
        </w:rPr>
        <w:t xml:space="preserve"> id</w:t>
      </w:r>
      <w:r>
        <w:rPr>
          <w:color w:val="00009E"/>
        </w:rPr>
        <w:t xml:space="preserve"> khulesi</w:t>
      </w:r>
      <w:r>
        <w:rPr>
          <w:color w:val="6D0000"/>
        </w:rPr>
        <w:t xml:space="preserve"> bt</w:t>
      </w:r>
      <w:r>
        <w:rPr>
          <w:color w:val="00003C"/>
        </w:rPr>
        <w:t xml:space="preserve"> tk</w:t>
      </w:r>
      <w:r>
        <w:rPr>
          <w:color w:val="000052"/>
        </w:rPr>
        <w:t xml:space="preserve"> keno</w:t>
      </w:r>
      <w:r>
        <w:rPr>
          <w:color w:val="000000"/>
        </w:rPr>
        <w:t xml:space="preserve"> ashlo</w:t>
      </w:r>
      <w:r>
        <w:br/>
      </w:r>
      <w:r>
        <w:rPr>
          <w:color w:val="000033"/>
        </w:rPr>
        <w:t xml:space="preserve"> bank</w:t>
      </w:r>
      <w:r>
        <w:rPr>
          <w:color w:val="000046"/>
        </w:rPr>
        <w:t xml:space="preserve"> thake</w:t>
      </w:r>
      <w:r>
        <w:rPr>
          <w:color w:val="000045"/>
        </w:rPr>
        <w:t xml:space="preserve"> friday</w:t>
      </w:r>
      <w:r>
        <w:rPr>
          <w:color w:val="000052"/>
        </w:rPr>
        <w:t xml:space="preserve"> taka</w:t>
      </w:r>
      <w:r>
        <w:rPr>
          <w:color w:val="000056"/>
        </w:rPr>
        <w:t xml:space="preserve"> ad</w:t>
      </w:r>
      <w:r>
        <w:rPr>
          <w:color w:val="00005F"/>
        </w:rPr>
        <w:t xml:space="preserve"> maney</w:t>
      </w:r>
      <w:r>
        <w:rPr>
          <w:color w:val="380000"/>
        </w:rPr>
        <w:t xml:space="preserve"> korle</w:t>
      </w:r>
      <w:r>
        <w:rPr>
          <w:color w:val="000052"/>
        </w:rPr>
        <w:t xml:space="preserve"> taka</w:t>
      </w:r>
      <w:r>
        <w:rPr>
          <w:color w:val="00003F"/>
        </w:rPr>
        <w:t xml:space="preserve"> bonus</w:t>
      </w:r>
      <w:r>
        <w:rPr>
          <w:color w:val="2E0000"/>
        </w:rPr>
        <w:t xml:space="preserve"> but</w:t>
      </w:r>
      <w:r>
        <w:rPr>
          <w:color w:val="230000"/>
        </w:rPr>
        <w:t xml:space="preserve"> ami</w:t>
      </w:r>
      <w:r>
        <w:rPr>
          <w:color w:val="430000"/>
        </w:rPr>
        <w:t xml:space="preserve"> korlam</w:t>
      </w:r>
      <w:r>
        <w:rPr>
          <w:color w:val="000048"/>
        </w:rPr>
        <w:t xml:space="preserve"> akhono</w:t>
      </w:r>
      <w:r>
        <w:rPr>
          <w:color w:val="000053"/>
        </w:rPr>
        <w:t xml:space="preserve"> pailam</w:t>
      </w:r>
      <w:r>
        <w:rPr>
          <w:color w:val="000028"/>
        </w:rPr>
        <w:t xml:space="preserve"> na</w:t>
      </w:r>
      <w:r>
        <w:rPr>
          <w:color w:val="000000"/>
        </w:rPr>
        <w:t xml:space="preserve"> kano</w:t>
      </w:r>
      <w:r>
        <w:br/>
      </w:r>
      <w:r>
        <w:rPr>
          <w:color w:val="1B0000"/>
        </w:rPr>
        <w:t xml:space="preserve"> ami</w:t>
      </w:r>
      <w:r>
        <w:rPr>
          <w:color w:val="00002C"/>
        </w:rPr>
        <w:t xml:space="preserve"> ei</w:t>
      </w:r>
      <w:r>
        <w:rPr>
          <w:color w:val="000040"/>
        </w:rPr>
        <w:t xml:space="preserve"> matro</w:t>
      </w:r>
      <w:r>
        <w:rPr>
          <w:color w:val="00005B"/>
        </w:rPr>
        <w:t xml:space="preserve"> gozayan</w:t>
      </w:r>
      <w:r>
        <w:rPr>
          <w:color w:val="000022"/>
        </w:rPr>
        <w:t xml:space="preserve"> theke</w:t>
      </w:r>
      <w:r>
        <w:rPr>
          <w:color w:val="000022"/>
        </w:rPr>
        <w:t xml:space="preserve"> ta</w:t>
      </w:r>
      <w:r>
        <w:rPr>
          <w:color w:val="520000"/>
        </w:rPr>
        <w:t xml:space="preserve"> air</w:t>
      </w:r>
      <w:r>
        <w:rPr>
          <w:color w:val="00004F"/>
        </w:rPr>
        <w:t xml:space="preserve"> ticket</w:t>
      </w:r>
      <w:r>
        <w:rPr>
          <w:color w:val="00004D"/>
        </w:rPr>
        <w:t xml:space="preserve"> dhaka</w:t>
      </w:r>
      <w:r>
        <w:rPr>
          <w:color w:val="000021"/>
        </w:rPr>
        <w:t xml:space="preserve"> to</w:t>
      </w:r>
      <w:r>
        <w:rPr>
          <w:color w:val="00005B"/>
        </w:rPr>
        <w:t xml:space="preserve"> saidpur</w:t>
      </w:r>
      <w:r>
        <w:rPr>
          <w:color w:val="000048"/>
        </w:rPr>
        <w:t xml:space="preserve"> confirm</w:t>
      </w:r>
      <w:r>
        <w:rPr>
          <w:color w:val="520000"/>
        </w:rPr>
        <w:t xml:space="preserve"> kresi</w:t>
      </w:r>
      <w:r>
        <w:rPr>
          <w:color w:val="00001F"/>
        </w:rPr>
        <w:t xml:space="preserve"> tk</w:t>
      </w:r>
      <w:r>
        <w:rPr>
          <w:color w:val="000024"/>
        </w:rPr>
        <w:t xml:space="preserve"> cash</w:t>
      </w:r>
      <w:r>
        <w:rPr>
          <w:color w:val="000025"/>
        </w:rPr>
        <w:t xml:space="preserve"> back</w:t>
      </w:r>
      <w:r>
        <w:rPr>
          <w:color w:val="000036"/>
        </w:rPr>
        <w:t xml:space="preserve"> paini</w:t>
      </w:r>
      <w:r>
        <w:br/>
      </w:r>
      <w:r>
        <w:rPr>
          <w:color w:val="200000"/>
        </w:rPr>
        <w:t xml:space="preserve"> ami</w:t>
      </w:r>
      <w:r>
        <w:rPr>
          <w:color w:val="00003A"/>
        </w:rPr>
        <w:t xml:space="preserve"> bkash</w:t>
      </w:r>
      <w:r>
        <w:rPr>
          <w:color w:val="000054"/>
        </w:rPr>
        <w:t xml:space="preserve"> theke</w:t>
      </w:r>
      <w:r>
        <w:rPr>
          <w:color w:val="000046"/>
        </w:rPr>
        <w:t xml:space="preserve"> goto</w:t>
      </w:r>
      <w:r>
        <w:rPr>
          <w:color w:val="000041"/>
        </w:rPr>
        <w:t xml:space="preserve"> friday</w:t>
      </w:r>
      <w:r>
        <w:rPr>
          <w:color w:val="00002C"/>
        </w:rPr>
        <w:t xml:space="preserve"> add</w:t>
      </w:r>
      <w:r>
        <w:rPr>
          <w:color w:val="00002A"/>
        </w:rPr>
        <w:t xml:space="preserve"> money</w:t>
      </w:r>
      <w:r>
        <w:rPr>
          <w:color w:val="410000"/>
        </w:rPr>
        <w:t xml:space="preserve"> kori</w:t>
      </w:r>
      <w:r>
        <w:rPr>
          <w:color w:val="00003A"/>
        </w:rPr>
        <w:t xml:space="preserve"> bkash</w:t>
      </w:r>
      <w:r>
        <w:rPr>
          <w:color w:val="000054"/>
        </w:rPr>
        <w:t xml:space="preserve"> theke</w:t>
      </w:r>
      <w:r>
        <w:rPr>
          <w:color w:val="000030"/>
        </w:rPr>
        <w:t xml:space="preserve"> bank</w:t>
      </w:r>
      <w:r>
        <w:rPr>
          <w:color w:val="000029"/>
        </w:rPr>
        <w:t xml:space="preserve"> e</w:t>
      </w:r>
      <w:r>
        <w:rPr>
          <w:color w:val="2B0000"/>
        </w:rPr>
        <w:t xml:space="preserve"> but</w:t>
      </w:r>
      <w:r>
        <w:rPr>
          <w:color w:val="000032"/>
        </w:rPr>
        <w:t xml:space="preserve"> kono</w:t>
      </w:r>
      <w:r>
        <w:rPr>
          <w:color w:val="000076"/>
        </w:rPr>
        <w:t xml:space="preserve"> bonus</w:t>
      </w:r>
      <w:r>
        <w:rPr>
          <w:color w:val="000036"/>
        </w:rPr>
        <w:t xml:space="preserve"> pay</w:t>
      </w:r>
      <w:r>
        <w:rPr>
          <w:color w:val="000025"/>
        </w:rPr>
        <w:t xml:space="preserve"> na</w:t>
      </w:r>
      <w:r>
        <w:rPr>
          <w:color w:val="000025"/>
        </w:rPr>
        <w:t xml:space="preserve"> tk</w:t>
      </w:r>
      <w:r>
        <w:rPr>
          <w:color w:val="000076"/>
        </w:rPr>
        <w:t xml:space="preserve"> bonus</w:t>
      </w:r>
      <w:r>
        <w:rPr>
          <w:color w:val="2A0000"/>
        </w:rPr>
        <w:t xml:space="preserve"> er</w:t>
      </w:r>
      <w:r>
        <w:rPr>
          <w:color w:val="00004D"/>
        </w:rPr>
        <w:t xml:space="preserve"> message</w:t>
      </w:r>
      <w:r>
        <w:rPr>
          <w:color w:val="000000"/>
        </w:rPr>
        <w:t xml:space="preserve"> deksilam</w:t>
      </w:r>
      <w:r>
        <w:br/>
      </w:r>
      <w:r>
        <w:rPr>
          <w:color w:val="1C0000"/>
        </w:rPr>
        <w:t xml:space="preserve"> আমি</w:t>
      </w:r>
      <w:r>
        <w:rPr>
          <w:color w:val="00003A"/>
        </w:rPr>
        <w:t xml:space="preserve"> গত</w:t>
      </w:r>
      <w:r>
        <w:rPr>
          <w:color w:val="000043"/>
        </w:rPr>
        <w:t xml:space="preserve"> তারিখ</w:t>
      </w:r>
      <w:r>
        <w:rPr>
          <w:color w:val="000068"/>
        </w:rPr>
        <w:t xml:space="preserve"> মিনা</w:t>
      </w:r>
      <w:r>
        <w:rPr>
          <w:color w:val="000068"/>
        </w:rPr>
        <w:t xml:space="preserve"> সুইট</w:t>
      </w:r>
      <w:r>
        <w:rPr>
          <w:color w:val="2B0000"/>
        </w:rPr>
        <w:t xml:space="preserve"> এ</w:t>
      </w:r>
      <w:r>
        <w:rPr>
          <w:color w:val="00001C"/>
        </w:rPr>
        <w:t xml:space="preserve"> টাকা</w:t>
      </w:r>
      <w:r>
        <w:rPr>
          <w:color w:val="00001A"/>
        </w:rPr>
        <w:t xml:space="preserve"> বিকাশ</w:t>
      </w:r>
      <w:r>
        <w:rPr>
          <w:color w:val="000034"/>
        </w:rPr>
        <w:t xml:space="preserve"> পেমেন্ট</w:t>
      </w:r>
      <w:r>
        <w:rPr>
          <w:color w:val="000000"/>
        </w:rPr>
        <w:t xml:space="preserve"> করি</w:t>
      </w:r>
      <w:r>
        <w:rPr>
          <w:color w:val="000000"/>
        </w:rPr>
        <w:t xml:space="preserve"> তাদের</w:t>
      </w:r>
      <w:r>
        <w:rPr>
          <w:color w:val="610000"/>
        </w:rPr>
        <w:t xml:space="preserve"> ঐখানে</w:t>
      </w:r>
      <w:r>
        <w:rPr>
          <w:color w:val="000046"/>
        </w:rPr>
        <w:t xml:space="preserve"> ক্যাশবেক</w:t>
      </w:r>
      <w:r>
        <w:rPr>
          <w:color w:val="3B0000"/>
        </w:rPr>
        <w:t xml:space="preserve"> ছিল</w:t>
      </w:r>
      <w:r>
        <w:rPr>
          <w:color w:val="260000"/>
        </w:rPr>
        <w:t xml:space="preserve"> কিন্তু</w:t>
      </w:r>
      <w:r>
        <w:rPr>
          <w:color w:val="00003B"/>
        </w:rPr>
        <w:t xml:space="preserve"> সেটা</w:t>
      </w:r>
      <w:r>
        <w:rPr>
          <w:color w:val="000037"/>
        </w:rPr>
        <w:t xml:space="preserve"> আসে</w:t>
      </w:r>
      <w:r>
        <w:rPr>
          <w:color w:val="000031"/>
        </w:rPr>
        <w:t xml:space="preserve"> নাই</w:t>
      </w:r>
      <w:r>
        <w:br/>
      </w:r>
      <w:r>
        <w:rPr>
          <w:color w:val="000000"/>
        </w:rPr>
        <w:t xml:space="preserve"> tk</w:t>
      </w:r>
      <w:r>
        <w:rPr>
          <w:color w:val="000058"/>
        </w:rPr>
        <w:t xml:space="preserve"> add</w:t>
      </w:r>
      <w:r>
        <w:rPr>
          <w:color w:val="000053"/>
        </w:rPr>
        <w:t xml:space="preserve"> money</w:t>
      </w:r>
      <w:r>
        <w:rPr>
          <w:color w:val="7D0000"/>
        </w:rPr>
        <w:t xml:space="preserve"> korechi</w:t>
      </w:r>
      <w:r>
        <w:rPr>
          <w:color w:val="000000"/>
        </w:rPr>
        <w:t xml:space="preserve"> tk</w:t>
      </w:r>
      <w:r>
        <w:rPr>
          <w:color w:val="000056"/>
        </w:rPr>
        <w:t xml:space="preserve"> cash</w:t>
      </w:r>
      <w:r>
        <w:rPr>
          <w:color w:val="000059"/>
        </w:rPr>
        <w:t xml:space="preserve"> back</w:t>
      </w:r>
      <w:r>
        <w:rPr>
          <w:color w:val="740000"/>
        </w:rPr>
        <w:t xml:space="preserve"> pai</w:t>
      </w:r>
      <w:r>
        <w:rPr>
          <w:color w:val="00004A"/>
        </w:rPr>
        <w:t xml:space="preserve"> na</w:t>
      </w:r>
      <w:r>
        <w:br/>
      </w:r>
      <w:r>
        <w:rPr>
          <w:color w:val="000088"/>
        </w:rPr>
        <w:t xml:space="preserve"> electricity</w:t>
      </w:r>
      <w:r>
        <w:rPr>
          <w:color w:val="000055"/>
        </w:rPr>
        <w:t xml:space="preserve"> bill</w:t>
      </w:r>
      <w:r>
        <w:rPr>
          <w:color w:val="000087"/>
        </w:rPr>
        <w:t xml:space="preserve"> disi</w:t>
      </w:r>
      <w:r>
        <w:rPr>
          <w:color w:val="00004F"/>
        </w:rPr>
        <w:t xml:space="preserve"> cashback</w:t>
      </w:r>
      <w:r>
        <w:rPr>
          <w:color w:val="000076"/>
        </w:rPr>
        <w:t xml:space="preserve"> paini</w:t>
      </w:r>
      <w:r>
        <w:rPr>
          <w:color w:val="000000"/>
        </w:rPr>
        <w:t xml:space="preserve"> kn</w:t>
      </w:r>
      <w:r>
        <w:br/>
      </w:r>
      <w:r>
        <w:rPr>
          <w:color w:val="000035"/>
        </w:rPr>
        <w:t xml:space="preserve"> টাকা</w:t>
      </w:r>
      <w:r>
        <w:rPr>
          <w:color w:val="000057"/>
        </w:rPr>
        <w:t xml:space="preserve"> রিচার্জ</w:t>
      </w:r>
      <w:r>
        <w:rPr>
          <w:color w:val="4D0000"/>
        </w:rPr>
        <w:t xml:space="preserve"> করে</w:t>
      </w:r>
      <w:r>
        <w:rPr>
          <w:color w:val="000000"/>
        </w:rPr>
        <w:t xml:space="preserve"> টাকার</w:t>
      </w:r>
      <w:r>
        <w:rPr>
          <w:color w:val="000062"/>
        </w:rPr>
        <w:t xml:space="preserve"> বোনাস</w:t>
      </w:r>
      <w:r>
        <w:rPr>
          <w:color w:val="610000"/>
        </w:rPr>
        <w:t xml:space="preserve"> এটা</w:t>
      </w:r>
      <w:r>
        <w:rPr>
          <w:color w:val="340000"/>
        </w:rPr>
        <w:t xml:space="preserve"> আমি</w:t>
      </w:r>
      <w:r>
        <w:rPr>
          <w:color w:val="6E0000"/>
        </w:rPr>
        <w:t xml:space="preserve"> পাই</w:t>
      </w:r>
      <w:r>
        <w:rPr>
          <w:color w:val="00005B"/>
        </w:rPr>
        <w:t xml:space="preserve"> নাই</w:t>
      </w:r>
      <w:r>
        <w:rPr>
          <w:color w:val="00004B"/>
        </w:rPr>
        <w:t xml:space="preserve"> কেন</w:t>
      </w:r>
      <w:r>
        <w:br/>
      </w:r>
      <w:r>
        <w:rPr>
          <w:color w:val="260000"/>
        </w:rPr>
        <w:t xml:space="preserve"> আমি</w:t>
      </w:r>
      <w:r>
        <w:rPr>
          <w:color w:val="000053"/>
        </w:rPr>
        <w:t xml:space="preserve"> আজকে</w:t>
      </w:r>
      <w:r>
        <w:rPr>
          <w:color w:val="000084"/>
        </w:rPr>
        <w:t xml:space="preserve"> এক্সিম</w:t>
      </w:r>
      <w:r>
        <w:rPr>
          <w:color w:val="000046"/>
        </w:rPr>
        <w:t xml:space="preserve"> ব্যাংক</w:t>
      </w:r>
      <w:r>
        <w:rPr>
          <w:color w:val="00002E"/>
        </w:rPr>
        <w:t xml:space="preserve"> থেকে</w:t>
      </w:r>
      <w:r>
        <w:rPr>
          <w:color w:val="00004D"/>
        </w:rPr>
        <w:t xml:space="preserve"> টাকা</w:t>
      </w:r>
      <w:r>
        <w:rPr>
          <w:color w:val="00004E"/>
        </w:rPr>
        <w:t xml:space="preserve"> অ্যাড</w:t>
      </w:r>
      <w:r>
        <w:rPr>
          <w:color w:val="00003F"/>
        </w:rPr>
        <w:t xml:space="preserve"> মানি</w:t>
      </w:r>
      <w:r>
        <w:rPr>
          <w:color w:val="400000"/>
        </w:rPr>
        <w:t xml:space="preserve"> করেছি</w:t>
      </w:r>
      <w:r>
        <w:rPr>
          <w:color w:val="340000"/>
        </w:rPr>
        <w:t xml:space="preserve"> কিন্তু</w:t>
      </w:r>
      <w:r>
        <w:rPr>
          <w:color w:val="480000"/>
        </w:rPr>
        <w:t xml:space="preserve"> এখনো</w:t>
      </w:r>
      <w:r>
        <w:rPr>
          <w:color w:val="00004D"/>
        </w:rPr>
        <w:t xml:space="preserve"> টাকা</w:t>
      </w:r>
      <w:r>
        <w:rPr>
          <w:color w:val="000039"/>
        </w:rPr>
        <w:t xml:space="preserve"> ক্যাশব্যাক</w:t>
      </w:r>
      <w:r>
        <w:rPr>
          <w:color w:val="000000"/>
        </w:rPr>
        <w:t xml:space="preserve"> পাইনি</w:t>
      </w:r>
      <w:r>
        <w:br/>
      </w:r>
      <w:r>
        <w:rPr>
          <w:color w:val="2A0000"/>
        </w:rPr>
        <w:t xml:space="preserve"> ami</w:t>
      </w:r>
      <w:r>
        <w:rPr>
          <w:color w:val="00005B"/>
        </w:rPr>
        <w:t xml:space="preserve"> goto</w:t>
      </w:r>
      <w:r>
        <w:rPr>
          <w:color w:val="7F0000"/>
        </w:rPr>
        <w:t xml:space="preserve"> kalk</w:t>
      </w:r>
      <w:r>
        <w:rPr>
          <w:color w:val="000062"/>
        </w:rPr>
        <w:t xml:space="preserve"> tk</w:t>
      </w:r>
      <w:r>
        <w:rPr>
          <w:color w:val="000039"/>
        </w:rPr>
        <w:t xml:space="preserve"> recharge</w:t>
      </w:r>
      <w:r>
        <w:rPr>
          <w:color w:val="000000"/>
        </w:rPr>
        <w:t xml:space="preserve"> koresi</w:t>
      </w:r>
      <w:r>
        <w:rPr>
          <w:color w:val="380000"/>
        </w:rPr>
        <w:t xml:space="preserve"> but</w:t>
      </w:r>
      <w:r>
        <w:rPr>
          <w:color w:val="600000"/>
        </w:rPr>
        <w:t xml:space="preserve"> amk</w:t>
      </w:r>
      <w:r>
        <w:rPr>
          <w:color w:val="000062"/>
        </w:rPr>
        <w:t xml:space="preserve"> tk</w:t>
      </w:r>
      <w:r>
        <w:rPr>
          <w:color w:val="000039"/>
        </w:rPr>
        <w:t xml:space="preserve"> cashback</w:t>
      </w:r>
      <w:r>
        <w:rPr>
          <w:color w:val="000063"/>
        </w:rPr>
        <w:t xml:space="preserve"> dei</w:t>
      </w:r>
      <w:r>
        <w:rPr>
          <w:color w:val="000000"/>
        </w:rPr>
        <w:t xml:space="preserve"> nai</w:t>
      </w:r>
      <w:r>
        <w:br/>
      </w:r>
      <w:r>
        <w:rPr>
          <w:color w:val="740000"/>
        </w:rPr>
        <w:t xml:space="preserve"> amie</w:t>
      </w:r>
      <w:r>
        <w:rPr>
          <w:color w:val="00003E"/>
        </w:rPr>
        <w:t xml:space="preserve"> card</w:t>
      </w:r>
      <w:r>
        <w:rPr>
          <w:color w:val="00002E"/>
        </w:rPr>
        <w:t xml:space="preserve"> taka</w:t>
      </w:r>
      <w:r>
        <w:rPr>
          <w:color w:val="000035"/>
        </w:rPr>
        <w:t xml:space="preserve"> add</w:t>
      </w:r>
      <w:r>
        <w:rPr>
          <w:color w:val="000054"/>
        </w:rPr>
        <w:t xml:space="preserve"> many</w:t>
      </w:r>
      <w:r>
        <w:rPr>
          <w:color w:val="00005B"/>
        </w:rPr>
        <w:t xml:space="preserve"> korce</w:t>
      </w:r>
      <w:r>
        <w:rPr>
          <w:color w:val="330000"/>
        </w:rPr>
        <w:t xml:space="preserve"> but</w:t>
      </w:r>
      <w:r>
        <w:rPr>
          <w:color w:val="00005E"/>
        </w:rPr>
        <w:t xml:space="preserve"> bonas</w:t>
      </w:r>
      <w:r>
        <w:rPr>
          <w:color w:val="00006C"/>
        </w:rPr>
        <w:t xml:space="preserve"> paine</w:t>
      </w:r>
      <w:r>
        <w:rPr>
          <w:color w:val="00003C"/>
        </w:rPr>
        <w:t xml:space="preserve"> kno</w:t>
      </w:r>
      <w:r>
        <w:br/>
      </w:r>
      <w:r>
        <w:rPr>
          <w:color w:val="3D0000"/>
        </w:rPr>
        <w:t xml:space="preserve"> ami</w:t>
      </w:r>
      <w:r>
        <w:rPr>
          <w:color w:val="410000"/>
        </w:rPr>
        <w:t xml:space="preserve"> aj</w:t>
      </w:r>
      <w:r>
        <w:rPr>
          <w:color w:val="00002D"/>
        </w:rPr>
        <w:t xml:space="preserve"> bank</w:t>
      </w:r>
      <w:r>
        <w:rPr>
          <w:color w:val="00001E"/>
        </w:rPr>
        <w:t xml:space="preserve"> account</w:t>
      </w:r>
      <w:r>
        <w:rPr>
          <w:color w:val="000027"/>
        </w:rPr>
        <w:t xml:space="preserve"> theke</w:t>
      </w:r>
      <w:r>
        <w:rPr>
          <w:color w:val="000023"/>
        </w:rPr>
        <w:t xml:space="preserve"> tk</w:t>
      </w:r>
      <w:r>
        <w:rPr>
          <w:color w:val="000029"/>
        </w:rPr>
        <w:t xml:space="preserve"> add</w:t>
      </w:r>
      <w:r>
        <w:rPr>
          <w:color w:val="3A0000"/>
        </w:rPr>
        <w:t xml:space="preserve"> korechi</w:t>
      </w:r>
      <w:r>
        <w:rPr>
          <w:color w:val="530000"/>
        </w:rPr>
        <w:t xml:space="preserve"> jar</w:t>
      </w:r>
      <w:r>
        <w:rPr>
          <w:color w:val="320000"/>
        </w:rPr>
        <w:t xml:space="preserve"> jonno</w:t>
      </w:r>
      <w:r>
        <w:rPr>
          <w:color w:val="000023"/>
        </w:rPr>
        <w:t xml:space="preserve"> tk</w:t>
      </w:r>
      <w:r>
        <w:rPr>
          <w:color w:val="00006E"/>
        </w:rPr>
        <w:t xml:space="preserve"> bonus</w:t>
      </w:r>
      <w:r>
        <w:rPr>
          <w:color w:val="500000"/>
        </w:rPr>
        <w:t xml:space="preserve"> pabar</w:t>
      </w:r>
      <w:r>
        <w:rPr>
          <w:color w:val="00003D"/>
        </w:rPr>
        <w:t xml:space="preserve"> kotha</w:t>
      </w:r>
      <w:r>
        <w:rPr>
          <w:color w:val="280000"/>
        </w:rPr>
        <w:t xml:space="preserve"> but</w:t>
      </w:r>
      <w:r>
        <w:rPr>
          <w:color w:val="3D0000"/>
        </w:rPr>
        <w:t xml:space="preserve"> ami</w:t>
      </w:r>
      <w:r>
        <w:rPr>
          <w:color w:val="510000"/>
        </w:rPr>
        <w:t xml:space="preserve"> akhno</w:t>
      </w:r>
      <w:r>
        <w:rPr>
          <w:color w:val="00006E"/>
        </w:rPr>
        <w:t xml:space="preserve"> bonus</w:t>
      </w:r>
      <w:r>
        <w:rPr>
          <w:color w:val="360000"/>
        </w:rPr>
        <w:t xml:space="preserve"> pai</w:t>
      </w:r>
      <w:r>
        <w:rPr>
          <w:color w:val="000036"/>
        </w:rPr>
        <w:t xml:space="preserve"> ni</w:t>
      </w:r>
      <w:r>
        <w:br/>
      </w:r>
      <w:r>
        <w:rPr>
          <w:color w:val="3C0000"/>
        </w:rPr>
        <w:t xml:space="preserve"> amr</w:t>
      </w:r>
      <w:r>
        <w:rPr>
          <w:color w:val="000000"/>
        </w:rPr>
        <w:t xml:space="preserve"> tk</w:t>
      </w:r>
      <w:r>
        <w:rPr>
          <w:color w:val="000047"/>
        </w:rPr>
        <w:t xml:space="preserve"> send</w:t>
      </w:r>
      <w:r>
        <w:rPr>
          <w:color w:val="00003A"/>
        </w:rPr>
        <w:t xml:space="preserve"> money</w:t>
      </w:r>
      <w:r>
        <w:rPr>
          <w:color w:val="00003A"/>
        </w:rPr>
        <w:t xml:space="preserve"> ta</w:t>
      </w:r>
      <w:r>
        <w:rPr>
          <w:color w:val="000000"/>
        </w:rPr>
        <w:t xml:space="preserve"> tk</w:t>
      </w:r>
      <w:r>
        <w:rPr>
          <w:color w:val="000079"/>
        </w:rPr>
        <w:t xml:space="preserve"> cashback</w:t>
      </w:r>
      <w:r>
        <w:rPr>
          <w:color w:val="640000"/>
        </w:rPr>
        <w:t xml:space="preserve"> cilo</w:t>
      </w:r>
      <w:r>
        <w:rPr>
          <w:color w:val="3B0000"/>
        </w:rPr>
        <w:t xml:space="preserve"> but</w:t>
      </w:r>
      <w:r>
        <w:rPr>
          <w:color w:val="780000"/>
        </w:rPr>
        <w:t xml:space="preserve"> dai</w:t>
      </w:r>
      <w:r>
        <w:rPr>
          <w:color w:val="000050"/>
        </w:rPr>
        <w:t xml:space="preserve"> ni</w:t>
      </w:r>
      <w:r>
        <w:rPr>
          <w:color w:val="000079"/>
        </w:rPr>
        <w:t xml:space="preserve"> cashback</w:t>
      </w:r>
      <w:r>
        <w:br/>
      </w:r>
      <w:r>
        <w:rPr>
          <w:color w:val="310000"/>
        </w:rPr>
        <w:t xml:space="preserve"> আমি</w:t>
      </w:r>
      <w:r>
        <w:rPr>
          <w:color w:val="000033"/>
        </w:rPr>
        <w:t xml:space="preserve"> গত</w:t>
      </w:r>
      <w:r>
        <w:rPr>
          <w:color w:val="000048"/>
        </w:rPr>
        <w:t xml:space="preserve"> সপ্তাহে</w:t>
      </w:r>
      <w:r>
        <w:rPr>
          <w:color w:val="000018"/>
        </w:rPr>
        <w:t xml:space="preserve"> টাকা</w:t>
      </w:r>
      <w:r>
        <w:rPr>
          <w:color w:val="00002E"/>
        </w:rPr>
        <w:t xml:space="preserve"> কার্ড</w:t>
      </w:r>
      <w:r>
        <w:rPr>
          <w:color w:val="00001D"/>
        </w:rPr>
        <w:t xml:space="preserve"> থেকে</w:t>
      </w:r>
      <w:r>
        <w:rPr>
          <w:color w:val="000081"/>
        </w:rPr>
        <w:t xml:space="preserve"> ক্যাশ</w:t>
      </w:r>
      <w:r>
        <w:rPr>
          <w:color w:val="000038"/>
        </w:rPr>
        <w:t xml:space="preserve"> ইন</w:t>
      </w:r>
      <w:r>
        <w:rPr>
          <w:color w:val="000000"/>
        </w:rPr>
        <w:t xml:space="preserve"> করলাম</w:t>
      </w:r>
      <w:r>
        <w:rPr>
          <w:color w:val="000000"/>
        </w:rPr>
        <w:t xml:space="preserve"> অফার</w:t>
      </w:r>
      <w:r>
        <w:rPr>
          <w:color w:val="5B0000"/>
        </w:rPr>
        <w:t xml:space="preserve"> অনুযায়ী</w:t>
      </w:r>
      <w:r>
        <w:rPr>
          <w:color w:val="180000"/>
        </w:rPr>
        <w:t xml:space="preserve"> আমার</w:t>
      </w:r>
      <w:r>
        <w:rPr>
          <w:color w:val="000018"/>
        </w:rPr>
        <w:t xml:space="preserve"> টাকা</w:t>
      </w:r>
      <w:r>
        <w:rPr>
          <w:color w:val="000081"/>
        </w:rPr>
        <w:t xml:space="preserve"> ক্যাশ</w:t>
      </w:r>
      <w:r>
        <w:rPr>
          <w:color w:val="000060"/>
        </w:rPr>
        <w:t xml:space="preserve"> ব্যাক</w:t>
      </w:r>
      <w:r>
        <w:rPr>
          <w:color w:val="2E0000"/>
        </w:rPr>
        <w:t xml:space="preserve"> করার</w:t>
      </w:r>
      <w:r>
        <w:rPr>
          <w:color w:val="000000"/>
        </w:rPr>
        <w:t xml:space="preserve"> কথা</w:t>
      </w:r>
      <w:r>
        <w:rPr>
          <w:color w:val="000000"/>
        </w:rPr>
        <w:t xml:space="preserve"> আজ</w:t>
      </w:r>
      <w:r>
        <w:rPr>
          <w:color w:val="000032"/>
        </w:rPr>
        <w:t xml:space="preserve"> দিন</w:t>
      </w:r>
      <w:r>
        <w:rPr>
          <w:color w:val="4D0000"/>
        </w:rPr>
        <w:t xml:space="preserve"> হলেও</w:t>
      </w:r>
      <w:r>
        <w:rPr>
          <w:color w:val="310000"/>
        </w:rPr>
        <w:t xml:space="preserve"> আমি</w:t>
      </w:r>
      <w:r>
        <w:rPr>
          <w:color w:val="000081"/>
        </w:rPr>
        <w:t xml:space="preserve"> ক্যাশ</w:t>
      </w:r>
      <w:r>
        <w:rPr>
          <w:color w:val="000060"/>
        </w:rPr>
        <w:t xml:space="preserve"> ব্যাক</w:t>
      </w:r>
      <w:r>
        <w:rPr>
          <w:color w:val="000030"/>
        </w:rPr>
        <w:t xml:space="preserve"> পাইনি</w:t>
      </w:r>
      <w:r>
        <w:br/>
      </w:r>
      <w:r>
        <w:rPr>
          <w:color w:val="00004F"/>
        </w:rPr>
        <w:t xml:space="preserve"> last</w:t>
      </w:r>
      <w:r>
        <w:rPr>
          <w:color w:val="00004F"/>
        </w:rPr>
        <w:t xml:space="preserve"> friday</w:t>
      </w:r>
      <w:r>
        <w:rPr>
          <w:color w:val="300000"/>
        </w:rPr>
        <w:t xml:space="preserve"> i</w:t>
      </w:r>
      <w:r>
        <w:rPr>
          <w:color w:val="470000"/>
        </w:rPr>
        <w:t xml:space="preserve"> have</w:t>
      </w:r>
      <w:r>
        <w:rPr>
          <w:color w:val="000062"/>
        </w:rPr>
        <w:t xml:space="preserve"> added</w:t>
      </w:r>
      <w:r>
        <w:rPr>
          <w:color w:val="000000"/>
        </w:rPr>
        <w:t xml:space="preserve"> tk</w:t>
      </w:r>
      <w:r>
        <w:rPr>
          <w:color w:val="000043"/>
        </w:rPr>
        <w:t xml:space="preserve"> from</w:t>
      </w:r>
      <w:r>
        <w:rPr>
          <w:color w:val="000034"/>
        </w:rPr>
        <w:t xml:space="preserve"> my</w:t>
      </w:r>
      <w:r>
        <w:rPr>
          <w:color w:val="000056"/>
        </w:rPr>
        <w:t xml:space="preserve"> visa</w:t>
      </w:r>
      <w:r>
        <w:rPr>
          <w:color w:val="000000"/>
        </w:rPr>
        <w:t xml:space="preserve"> card</w:t>
      </w:r>
      <w:r>
        <w:rPr>
          <w:color w:val="340000"/>
        </w:rPr>
        <w:t xml:space="preserve"> but</w:t>
      </w:r>
      <w:r>
        <w:rPr>
          <w:color w:val="000063"/>
        </w:rPr>
        <w:t xml:space="preserve"> didn’t</w:t>
      </w:r>
      <w:r>
        <w:rPr>
          <w:color w:val="000047"/>
        </w:rPr>
        <w:t xml:space="preserve"> get</w:t>
      </w:r>
      <w:r>
        <w:rPr>
          <w:color w:val="000000"/>
        </w:rPr>
        <w:t xml:space="preserve"> tk</w:t>
      </w:r>
      <w:r>
        <w:rPr>
          <w:color w:val="000035"/>
        </w:rPr>
        <w:t xml:space="preserve"> cash</w:t>
      </w:r>
      <w:r>
        <w:rPr>
          <w:color w:val="000000"/>
        </w:rPr>
        <w:t xml:space="preserve"> back</w:t>
      </w:r>
      <w:r>
        <w:br/>
      </w:r>
      <w:r>
        <w:rPr>
          <w:color w:val="000049"/>
        </w:rPr>
        <w:t xml:space="preserve"> hungrynaki</w:t>
      </w:r>
      <w:r>
        <w:rPr>
          <w:color w:val="330000"/>
        </w:rPr>
        <w:t xml:space="preserve"> te</w:t>
      </w:r>
      <w:r>
        <w:rPr>
          <w:color w:val="000028"/>
        </w:rPr>
        <w:t xml:space="preserve"> cashback</w:t>
      </w:r>
      <w:r>
        <w:rPr>
          <w:color w:val="00004D"/>
        </w:rPr>
        <w:t xml:space="preserve"> dewar</w:t>
      </w:r>
      <w:r>
        <w:rPr>
          <w:color w:val="00003C"/>
        </w:rPr>
        <w:t xml:space="preserve"> kotha</w:t>
      </w:r>
      <w:r>
        <w:rPr>
          <w:color w:val="00003E"/>
        </w:rPr>
        <w:t xml:space="preserve"> chilo</w:t>
      </w:r>
      <w:r>
        <w:rPr>
          <w:color w:val="270000"/>
        </w:rPr>
        <w:t xml:space="preserve"> but</w:t>
      </w:r>
      <w:r>
        <w:rPr>
          <w:color w:val="000045"/>
        </w:rPr>
        <w:t xml:space="preserve"> dei</w:t>
      </w:r>
      <w:r>
        <w:rPr>
          <w:color w:val="000000"/>
        </w:rPr>
        <w:t xml:space="preserve"> ni</w:t>
      </w:r>
      <w:r>
        <w:rPr>
          <w:color w:val="00002E"/>
        </w:rPr>
        <w:t xml:space="preserve"> can</w:t>
      </w:r>
      <w:r>
        <w:rPr>
          <w:color w:val="500000"/>
        </w:rPr>
        <w:t xml:space="preserve"> u</w:t>
      </w:r>
      <w:r>
        <w:rPr>
          <w:color w:val="420000"/>
        </w:rPr>
        <w:t xml:space="preserve"> pls</w:t>
      </w:r>
      <w:r>
        <w:rPr>
          <w:color w:val="000050"/>
        </w:rPr>
        <w:t xml:space="preserve"> confirm</w:t>
      </w:r>
      <w:r>
        <w:rPr>
          <w:color w:val="330000"/>
        </w:rPr>
        <w:t xml:space="preserve"> me</w:t>
      </w:r>
      <w:r>
        <w:rPr>
          <w:color w:val="3A0000"/>
        </w:rPr>
        <w:t xml:space="preserve"> what</w:t>
      </w:r>
      <w:r>
        <w:rPr>
          <w:color w:val="000061"/>
        </w:rPr>
        <w:t xml:space="preserve"> went</w:t>
      </w:r>
      <w:r>
        <w:rPr>
          <w:color w:val="000000"/>
        </w:rPr>
        <w:t xml:space="preserve"> wrong</w:t>
      </w:r>
      <w:r>
        <w:br/>
      </w:r>
      <w:r>
        <w:rPr>
          <w:color w:val="00004B"/>
        </w:rPr>
        <w:t xml:space="preserve"> recharge</w:t>
      </w:r>
      <w:r>
        <w:rPr>
          <w:color w:val="000046"/>
        </w:rPr>
        <w:t xml:space="preserve"> e</w:t>
      </w:r>
      <w:r>
        <w:rPr>
          <w:color w:val="000041"/>
        </w:rPr>
        <w:t xml:space="preserve"> tk</w:t>
      </w:r>
      <w:r>
        <w:rPr>
          <w:color w:val="00004C"/>
        </w:rPr>
        <w:t xml:space="preserve"> cashback</w:t>
      </w:r>
      <w:r>
        <w:rPr>
          <w:color w:val="0000BE"/>
        </w:rPr>
        <w:t xml:space="preserve"> pelana</w:t>
      </w:r>
      <w:r>
        <w:rPr>
          <w:color w:val="000059"/>
        </w:rPr>
        <w:t xml:space="preserve"> keno</w:t>
      </w:r>
      <w:r>
        <w:br/>
      </w:r>
      <w:r>
        <w:rPr>
          <w:color w:val="000025"/>
        </w:rPr>
        <w:t xml:space="preserve"> বিকাশে</w:t>
      </w:r>
      <w:r>
        <w:rPr>
          <w:color w:val="000053"/>
        </w:rPr>
        <w:t xml:space="preserve"> আপস</w:t>
      </w:r>
      <w:r>
        <w:rPr>
          <w:color w:val="240000"/>
        </w:rPr>
        <w:t xml:space="preserve"> এ</w:t>
      </w:r>
      <w:r>
        <w:rPr>
          <w:color w:val="00003E"/>
        </w:rPr>
        <w:t xml:space="preserve"> প্রথম</w:t>
      </w:r>
      <w:r>
        <w:rPr>
          <w:color w:val="00003D"/>
        </w:rPr>
        <w:t xml:space="preserve"> লগ</w:t>
      </w:r>
      <w:r>
        <w:rPr>
          <w:color w:val="000035"/>
        </w:rPr>
        <w:t xml:space="preserve"> ইন</w:t>
      </w:r>
      <w:r>
        <w:rPr>
          <w:color w:val="220000"/>
        </w:rPr>
        <w:t xml:space="preserve"> করে</w:t>
      </w:r>
      <w:r>
        <w:rPr>
          <w:color w:val="00002F"/>
        </w:rPr>
        <w:t xml:space="preserve"> টাকা</w:t>
      </w:r>
      <w:r>
        <w:rPr>
          <w:color w:val="000068"/>
        </w:rPr>
        <w:t xml:space="preserve"> রিচাজ</w:t>
      </w:r>
      <w:r>
        <w:rPr>
          <w:color w:val="270000"/>
        </w:rPr>
        <w:t xml:space="preserve"> করলে</w:t>
      </w:r>
      <w:r>
        <w:rPr>
          <w:color w:val="320000"/>
        </w:rPr>
        <w:t xml:space="preserve"> নাকি</w:t>
      </w:r>
      <w:r>
        <w:rPr>
          <w:color w:val="00002F"/>
        </w:rPr>
        <w:t xml:space="preserve"> টাকা</w:t>
      </w:r>
      <w:r>
        <w:rPr>
          <w:color w:val="000051"/>
        </w:rPr>
        <w:t xml:space="preserve"> ক্যাশ</w:t>
      </w:r>
      <w:r>
        <w:rPr>
          <w:color w:val="00005B"/>
        </w:rPr>
        <w:t xml:space="preserve"> ব্যাক</w:t>
      </w:r>
      <w:r>
        <w:rPr>
          <w:color w:val="000039"/>
        </w:rPr>
        <w:t xml:space="preserve"> দেয়</w:t>
      </w:r>
      <w:r>
        <w:rPr>
          <w:color w:val="000068"/>
        </w:rPr>
        <w:t xml:space="preserve"> রিচাজ</w:t>
      </w:r>
      <w:r>
        <w:rPr>
          <w:color w:val="310000"/>
        </w:rPr>
        <w:t xml:space="preserve"> করলাম</w:t>
      </w:r>
      <w:r>
        <w:rPr>
          <w:color w:val="000032"/>
        </w:rPr>
        <w:t xml:space="preserve"> পেলাম</w:t>
      </w:r>
      <w:r>
        <w:rPr>
          <w:color w:val="00001C"/>
        </w:rPr>
        <w:t xml:space="preserve"> না</w:t>
      </w:r>
      <w:r>
        <w:rPr>
          <w:color w:val="2E0000"/>
        </w:rPr>
        <w:t xml:space="preserve"> তো</w:t>
      </w:r>
      <w:r>
        <w:rPr>
          <w:color w:val="000051"/>
        </w:rPr>
        <w:t xml:space="preserve"> ক্যাশ</w:t>
      </w:r>
      <w:r>
        <w:rPr>
          <w:color w:val="00005B"/>
        </w:rPr>
        <w:t xml:space="preserve"> ব্যাক</w:t>
      </w:r>
      <w:r>
        <w:br/>
      </w:r>
      <w:r>
        <w:rPr>
          <w:color w:val="360000"/>
        </w:rPr>
        <w:t xml:space="preserve"> ami</w:t>
      </w:r>
      <w:r>
        <w:rPr>
          <w:color w:val="0000A4"/>
        </w:rPr>
        <w:t xml:space="preserve"> aarong</w:t>
      </w:r>
      <w:r>
        <w:rPr>
          <w:color w:val="000044"/>
        </w:rPr>
        <w:t xml:space="preserve"> e</w:t>
      </w:r>
      <w:r>
        <w:rPr>
          <w:color w:val="00002F"/>
        </w:rPr>
        <w:t xml:space="preserve"> ekta</w:t>
      </w:r>
      <w:r>
        <w:rPr>
          <w:color w:val="00002B"/>
        </w:rPr>
        <w:t xml:space="preserve"> payment</w:t>
      </w:r>
      <w:r>
        <w:rPr>
          <w:color w:val="000000"/>
        </w:rPr>
        <w:t xml:space="preserve"> diyechi</w:t>
      </w:r>
      <w:r>
        <w:rPr>
          <w:color w:val="350000"/>
        </w:rPr>
        <w:t xml:space="preserve"> apnader</w:t>
      </w:r>
      <w:r>
        <w:rPr>
          <w:color w:val="000022"/>
        </w:rPr>
        <w:t xml:space="preserve"> to</w:t>
      </w:r>
      <w:r>
        <w:rPr>
          <w:color w:val="0000A4"/>
        </w:rPr>
        <w:t xml:space="preserve"> aarong</w:t>
      </w:r>
      <w:r>
        <w:rPr>
          <w:color w:val="000044"/>
        </w:rPr>
        <w:t xml:space="preserve"> e</w:t>
      </w:r>
      <w:r>
        <w:rPr>
          <w:color w:val="000049"/>
        </w:rPr>
        <w:t xml:space="preserve"> cashback</w:t>
      </w:r>
      <w:r>
        <w:rPr>
          <w:color w:val="000045"/>
        </w:rPr>
        <w:t xml:space="preserve"> dewar</w:t>
      </w:r>
      <w:r>
        <w:rPr>
          <w:color w:val="000000"/>
        </w:rPr>
        <w:t xml:space="preserve"> kotha</w:t>
      </w:r>
      <w:r>
        <w:rPr>
          <w:color w:val="230000"/>
        </w:rPr>
        <w:t xml:space="preserve"> but</w:t>
      </w:r>
      <w:r>
        <w:rPr>
          <w:color w:val="360000"/>
        </w:rPr>
        <w:t xml:space="preserve"> ami</w:t>
      </w:r>
      <w:r>
        <w:rPr>
          <w:color w:val="000049"/>
        </w:rPr>
        <w:t xml:space="preserve"> cashback</w:t>
      </w:r>
      <w:r>
        <w:rPr>
          <w:color w:val="000023"/>
        </w:rPr>
        <w:t xml:space="preserve"> ta</w:t>
      </w:r>
      <w:r>
        <w:rPr>
          <w:color w:val="000036"/>
        </w:rPr>
        <w:t xml:space="preserve"> paini</w:t>
      </w:r>
      <w:r>
        <w:rPr>
          <w:color w:val="000029"/>
        </w:rPr>
        <w:t xml:space="preserve"> kono</w:t>
      </w:r>
      <w:r>
        <w:rPr>
          <w:color w:val="430000"/>
        </w:rPr>
        <w:t xml:space="preserve"> karone</w:t>
      </w:r>
      <w:r>
        <w:br/>
      </w:r>
      <w:r>
        <w:rPr>
          <w:color w:val="00006D"/>
        </w:rPr>
        <w:t xml:space="preserve"> othoba</w:t>
      </w:r>
      <w:r>
        <w:rPr>
          <w:color w:val="000076"/>
        </w:rPr>
        <w:t xml:space="preserve"> bd</w:t>
      </w:r>
      <w:r>
        <w:rPr>
          <w:color w:val="460000"/>
        </w:rPr>
        <w:t xml:space="preserve"> te</w:t>
      </w:r>
      <w:r>
        <w:rPr>
          <w:color w:val="000041"/>
        </w:rPr>
        <w:t xml:space="preserve"> payment</w:t>
      </w:r>
      <w:r>
        <w:rPr>
          <w:color w:val="000034"/>
        </w:rPr>
        <w:t xml:space="preserve"> e</w:t>
      </w:r>
      <w:r>
        <w:rPr>
          <w:color w:val="000038"/>
        </w:rPr>
        <w:t xml:space="preserve"> cashback</w:t>
      </w:r>
      <w:r>
        <w:rPr>
          <w:color w:val="000061"/>
        </w:rPr>
        <w:t xml:space="preserve"> pawar</w:t>
      </w:r>
      <w:r>
        <w:rPr>
          <w:color w:val="000000"/>
        </w:rPr>
        <w:t xml:space="preserve"> ktha</w:t>
      </w:r>
      <w:r>
        <w:rPr>
          <w:color w:val="360000"/>
        </w:rPr>
        <w:t xml:space="preserve"> but</w:t>
      </w:r>
      <w:r>
        <w:rPr>
          <w:color w:val="290000"/>
        </w:rPr>
        <w:t xml:space="preserve"> ami</w:t>
      </w:r>
      <w:r>
        <w:rPr>
          <w:color w:val="000031"/>
        </w:rPr>
        <w:t xml:space="preserve"> taka</w:t>
      </w:r>
      <w:r>
        <w:rPr>
          <w:color w:val="000054"/>
        </w:rPr>
        <w:t xml:space="preserve"> pelam</w:t>
      </w:r>
      <w:r>
        <w:rPr>
          <w:color w:val="000000"/>
        </w:rPr>
        <w:t xml:space="preserve"> kno</w:t>
      </w:r>
      <w:r>
        <w:br/>
      </w:r>
      <w:r>
        <w:rPr>
          <w:color w:val="00003E"/>
        </w:rPr>
        <w:t xml:space="preserve"> friday</w:t>
      </w:r>
      <w:r>
        <w:rPr>
          <w:color w:val="340000"/>
        </w:rPr>
        <w:t xml:space="preserve"> te</w:t>
      </w:r>
      <w:r>
        <w:rPr>
          <w:color w:val="000049"/>
        </w:rPr>
        <w:t xml:space="preserve"> taka</w:t>
      </w:r>
      <w:r>
        <w:rPr>
          <w:color w:val="000031"/>
        </w:rPr>
        <w:t xml:space="preserve"> card</w:t>
      </w:r>
      <w:r>
        <w:rPr>
          <w:color w:val="000028"/>
        </w:rPr>
        <w:t xml:space="preserve"> theke</w:t>
      </w:r>
      <w:r>
        <w:rPr>
          <w:color w:val="00002A"/>
        </w:rPr>
        <w:t xml:space="preserve"> add</w:t>
      </w:r>
      <w:r>
        <w:rPr>
          <w:color w:val="000028"/>
        </w:rPr>
        <w:t xml:space="preserve"> money</w:t>
      </w:r>
      <w:r>
        <w:rPr>
          <w:color w:val="320000"/>
        </w:rPr>
        <w:t xml:space="preserve"> korle</w:t>
      </w:r>
      <w:r>
        <w:rPr>
          <w:color w:val="3B0000"/>
        </w:rPr>
        <w:t xml:space="preserve"> naki</w:t>
      </w:r>
      <w:r>
        <w:rPr>
          <w:color w:val="000049"/>
        </w:rPr>
        <w:t xml:space="preserve"> taka</w:t>
      </w:r>
      <w:r>
        <w:rPr>
          <w:color w:val="000029"/>
        </w:rPr>
        <w:t xml:space="preserve"> cash</w:t>
      </w:r>
      <w:r>
        <w:rPr>
          <w:color w:val="000038"/>
        </w:rPr>
        <w:t xml:space="preserve"> bonus</w:t>
      </w:r>
      <w:r>
        <w:rPr>
          <w:color w:val="470000"/>
        </w:rPr>
        <w:t xml:space="preserve"> deyar</w:t>
      </w:r>
      <w:r>
        <w:rPr>
          <w:color w:val="600000"/>
        </w:rPr>
        <w:t xml:space="preserve"> khota</w:t>
      </w:r>
      <w:r>
        <w:rPr>
          <w:color w:val="000039"/>
        </w:rPr>
        <w:t xml:space="preserve"> akhon</w:t>
      </w:r>
      <w:r>
        <w:rPr>
          <w:color w:val="3B0000"/>
        </w:rPr>
        <w:t xml:space="preserve"> o</w:t>
      </w:r>
      <w:r>
        <w:rPr>
          <w:color w:val="000043"/>
        </w:rPr>
        <w:t xml:space="preserve"> seta</w:t>
      </w:r>
      <w:r>
        <w:rPr>
          <w:color w:val="000057"/>
        </w:rPr>
        <w:t xml:space="preserve"> paine</w:t>
      </w:r>
      <w:r>
        <w:rPr>
          <w:color w:val="1F0000"/>
        </w:rPr>
        <w:t xml:space="preserve"> ami</w:t>
      </w:r>
      <w:r>
        <w:br/>
      </w:r>
      <w:r>
        <w:rPr>
          <w:color w:val="260000"/>
        </w:rPr>
        <w:t xml:space="preserve"> আমি</w:t>
      </w:r>
      <w:r>
        <w:rPr>
          <w:color w:val="00008C"/>
        </w:rPr>
        <w:t xml:space="preserve"> shopnow</w:t>
      </w:r>
      <w:r>
        <w:rPr>
          <w:color w:val="300000"/>
        </w:rPr>
        <w:t xml:space="preserve"> a</w:t>
      </w:r>
      <w:r>
        <w:rPr>
          <w:color w:val="000042"/>
        </w:rPr>
        <w:t xml:space="preserve"> payment</w:t>
      </w:r>
      <w:r>
        <w:rPr>
          <w:color w:val="4B0000"/>
        </w:rPr>
        <w:t xml:space="preserve"> korar</w:t>
      </w:r>
      <w:r>
        <w:rPr>
          <w:color w:val="00005C"/>
        </w:rPr>
        <w:t xml:space="preserve"> somoy</w:t>
      </w:r>
      <w:r>
        <w:rPr>
          <w:color w:val="000040"/>
        </w:rPr>
        <w:t xml:space="preserve"> kono</w:t>
      </w:r>
      <w:r>
        <w:rPr>
          <w:color w:val="000035"/>
        </w:rPr>
        <w:t xml:space="preserve"> offer</w:t>
      </w:r>
      <w:r>
        <w:rPr>
          <w:color w:val="560000"/>
        </w:rPr>
        <w:t xml:space="preserve"> asa</w:t>
      </w:r>
      <w:r>
        <w:rPr>
          <w:color w:val="000030"/>
        </w:rPr>
        <w:t xml:space="preserve"> na</w:t>
      </w:r>
      <w:r>
        <w:rPr>
          <w:color w:val="4D0000"/>
        </w:rPr>
        <w:t xml:space="preserve"> kano</w:t>
      </w:r>
      <w:r>
        <w:br/>
      </w:r>
      <w:r>
        <w:rPr>
          <w:color w:val="2E0000"/>
        </w:rPr>
        <w:t xml:space="preserve"> আমার</w:t>
      </w:r>
      <w:r>
        <w:rPr>
          <w:color w:val="00008A"/>
        </w:rPr>
        <w:t xml:space="preserve"> চ্যালেঞ্জ</w:t>
      </w:r>
      <w:r>
        <w:rPr>
          <w:color w:val="00003A"/>
        </w:rPr>
        <w:t xml:space="preserve"> থেকে</w:t>
      </w:r>
      <w:r>
        <w:rPr>
          <w:color w:val="000000"/>
        </w:rPr>
        <w:t xml:space="preserve"> ৳</w:t>
      </w:r>
      <w:r>
        <w:rPr>
          <w:color w:val="00004F"/>
        </w:rPr>
        <w:t xml:space="preserve"> রিচার্জ</w:t>
      </w:r>
      <w:r>
        <w:rPr>
          <w:color w:val="640000"/>
        </w:rPr>
        <w:t xml:space="preserve"> করলাম</w:t>
      </w:r>
      <w:r>
        <w:rPr>
          <w:color w:val="410000"/>
        </w:rPr>
        <w:t xml:space="preserve"> কিন্তু</w:t>
      </w:r>
      <w:r>
        <w:rPr>
          <w:color w:val="000000"/>
        </w:rPr>
        <w:t xml:space="preserve"> ৳</w:t>
      </w:r>
      <w:r>
        <w:rPr>
          <w:color w:val="000047"/>
        </w:rPr>
        <w:t xml:space="preserve"> ক্যাশব্যাক</w:t>
      </w:r>
      <w:r>
        <w:rPr>
          <w:color w:val="000068"/>
        </w:rPr>
        <w:t xml:space="preserve"> পেলাম</w:t>
      </w:r>
      <w:r>
        <w:rPr>
          <w:color w:val="000039"/>
        </w:rPr>
        <w:t xml:space="preserve"> না</w:t>
      </w:r>
      <w:r>
        <w:br/>
      </w:r>
      <w:r>
        <w:rPr>
          <w:color w:val="000049"/>
        </w:rPr>
        <w:t xml:space="preserve"> গত</w:t>
      </w:r>
      <w:r>
        <w:rPr>
          <w:color w:val="000056"/>
        </w:rPr>
        <w:t xml:space="preserve"> শুক্রবার</w:t>
      </w:r>
      <w:r>
        <w:rPr>
          <w:color w:val="000047"/>
        </w:rPr>
        <w:t xml:space="preserve"> টাকা</w:t>
      </w:r>
      <w:r>
        <w:rPr>
          <w:color w:val="000048"/>
        </w:rPr>
        <w:t xml:space="preserve"> অ্যাড</w:t>
      </w:r>
      <w:r>
        <w:rPr>
          <w:color w:val="000076"/>
        </w:rPr>
        <w:t xml:space="preserve"> ম্যানি</w:t>
      </w:r>
      <w:r>
        <w:rPr>
          <w:color w:val="550000"/>
        </w:rPr>
        <w:t xml:space="preserve"> করছিলাম</w:t>
      </w:r>
      <w:r>
        <w:rPr>
          <w:color w:val="420000"/>
        </w:rPr>
        <w:t xml:space="preserve"> এখনো</w:t>
      </w:r>
      <w:r>
        <w:rPr>
          <w:color w:val="000047"/>
        </w:rPr>
        <w:t xml:space="preserve"> টাকা</w:t>
      </w:r>
      <w:r>
        <w:rPr>
          <w:color w:val="000042"/>
        </w:rPr>
        <w:t xml:space="preserve"> বোনাস</w:t>
      </w:r>
      <w:r>
        <w:rPr>
          <w:color w:val="000062"/>
        </w:rPr>
        <w:t xml:space="preserve"> পাইলাম</w:t>
      </w:r>
      <w:r>
        <w:rPr>
          <w:color w:val="00002A"/>
        </w:rPr>
        <w:t xml:space="preserve"> না</w:t>
      </w:r>
      <w:r>
        <w:br/>
      </w:r>
      <w:r>
        <w:rPr>
          <w:color w:val="000066"/>
        </w:rPr>
        <w:t xml:space="preserve"> tarik</w:t>
      </w:r>
      <w:r>
        <w:rPr>
          <w:color w:val="00003A"/>
        </w:rPr>
        <w:t xml:space="preserve"> add</w:t>
      </w:r>
      <w:r>
        <w:rPr>
          <w:color w:val="000036"/>
        </w:rPr>
        <w:t xml:space="preserve"> money</w:t>
      </w:r>
      <w:r>
        <w:rPr>
          <w:color w:val="520000"/>
        </w:rPr>
        <w:t xml:space="preserve"> korsi</w:t>
      </w:r>
      <w:r>
        <w:rPr>
          <w:color w:val="000031"/>
        </w:rPr>
        <w:t xml:space="preserve"> tk</w:t>
      </w:r>
      <w:r>
        <w:rPr>
          <w:color w:val="380000"/>
        </w:rPr>
        <w:t xml:space="preserve"> but</w:t>
      </w:r>
      <w:r>
        <w:rPr>
          <w:color w:val="000039"/>
        </w:rPr>
        <w:t xml:space="preserve"> cashback</w:t>
      </w:r>
      <w:r>
        <w:rPr>
          <w:color w:val="00008F"/>
        </w:rPr>
        <w:t xml:space="preserve"> akgono</w:t>
      </w:r>
      <w:r>
        <w:rPr>
          <w:color w:val="4C0000"/>
        </w:rPr>
        <w:t xml:space="preserve"> pai</w:t>
      </w:r>
      <w:r>
        <w:rPr>
          <w:color w:val="00004C"/>
        </w:rPr>
        <w:t xml:space="preserve"> ni</w:t>
      </w:r>
      <w:r>
        <w:br/>
      </w:r>
      <w:r>
        <w:rPr>
          <w:color w:val="5C0000"/>
        </w:rPr>
        <w:t xml:space="preserve"> kal</w:t>
      </w:r>
      <w:r>
        <w:rPr>
          <w:color w:val="280000"/>
        </w:rPr>
        <w:t xml:space="preserve"> ami</w:t>
      </w:r>
      <w:r>
        <w:rPr>
          <w:color w:val="000089"/>
        </w:rPr>
        <w:t xml:space="preserve"> obhai</w:t>
      </w:r>
      <w:r>
        <w:rPr>
          <w:color w:val="5D0000"/>
        </w:rPr>
        <w:t xml:space="preserve"> a</w:t>
      </w:r>
      <w:r>
        <w:rPr>
          <w:color w:val="000030"/>
        </w:rPr>
        <w:t xml:space="preserve"> taka</w:t>
      </w:r>
      <w:r>
        <w:rPr>
          <w:color w:val="00006E"/>
        </w:rPr>
        <w:t xml:space="preserve"> moto</w:t>
      </w:r>
      <w:r>
        <w:rPr>
          <w:color w:val="000024"/>
        </w:rPr>
        <w:t xml:space="preserve"> bkash</w:t>
      </w:r>
      <w:r>
        <w:rPr>
          <w:color w:val="5D0000"/>
        </w:rPr>
        <w:t xml:space="preserve"> a</w:t>
      </w:r>
      <w:r>
        <w:rPr>
          <w:color w:val="000040"/>
        </w:rPr>
        <w:t xml:space="preserve"> payment</w:t>
      </w:r>
      <w:r>
        <w:rPr>
          <w:color w:val="000000"/>
        </w:rPr>
        <w:t xml:space="preserve"> korci</w:t>
      </w:r>
      <w:r>
        <w:rPr>
          <w:color w:val="000000"/>
        </w:rPr>
        <w:t xml:space="preserve"> kintu</w:t>
      </w:r>
      <w:r>
        <w:rPr>
          <w:color w:val="00003E"/>
        </w:rPr>
        <w:t xml:space="preserve"> kono</w:t>
      </w:r>
      <w:r>
        <w:rPr>
          <w:color w:val="000037"/>
        </w:rPr>
        <w:t xml:space="preserve"> cashback</w:t>
      </w:r>
      <w:r>
        <w:rPr>
          <w:color w:val="000000"/>
        </w:rPr>
        <w:t xml:space="preserve"> paini</w:t>
      </w:r>
      <w:r>
        <w:br/>
      </w:r>
      <w:r>
        <w:rPr>
          <w:color w:val="000071"/>
        </w:rPr>
        <w:t xml:space="preserve"> tarik</w:t>
      </w:r>
      <w:r>
        <w:rPr>
          <w:color w:val="000036"/>
        </w:rPr>
        <w:t xml:space="preserve"> tk</w:t>
      </w:r>
      <w:r>
        <w:rPr>
          <w:color w:val="000041"/>
        </w:rPr>
        <w:t xml:space="preserve"> add</w:t>
      </w:r>
      <w:r>
        <w:rPr>
          <w:color w:val="00003D"/>
        </w:rPr>
        <w:t xml:space="preserve"> money</w:t>
      </w:r>
      <w:r>
        <w:rPr>
          <w:color w:val="5E0000"/>
        </w:rPr>
        <w:t xml:space="preserve"> kori</w:t>
      </w:r>
      <w:r>
        <w:rPr>
          <w:color w:val="3E0000"/>
        </w:rPr>
        <w:t xml:space="preserve"> but</w:t>
      </w:r>
      <w:r>
        <w:rPr>
          <w:color w:val="000062"/>
        </w:rPr>
        <w:t xml:space="preserve"> akhono</w:t>
      </w:r>
      <w:r>
        <w:rPr>
          <w:color w:val="000040"/>
        </w:rPr>
        <w:t xml:space="preserve"> cashback</w:t>
      </w:r>
      <w:r>
        <w:rPr>
          <w:color w:val="550000"/>
        </w:rPr>
        <w:t xml:space="preserve"> pai</w:t>
      </w:r>
      <w:r>
        <w:rPr>
          <w:color w:val="000055"/>
        </w:rPr>
        <w:t xml:space="preserve"> ni</w:t>
      </w:r>
      <w:r>
        <w:rPr>
          <w:color w:val="000000"/>
        </w:rPr>
        <w:t xml:space="preserve"> keno</w:t>
      </w:r>
      <w:r>
        <w:br/>
      </w:r>
      <w:r>
        <w:rPr>
          <w:color w:val="480000"/>
        </w:rPr>
        <w:t xml:space="preserve"> ভাই</w:t>
      </w:r>
      <w:r>
        <w:rPr>
          <w:color w:val="000000"/>
        </w:rPr>
        <w:t xml:space="preserve"> আমি</w:t>
      </w:r>
      <w:r>
        <w:rPr>
          <w:color w:val="000061"/>
        </w:rPr>
        <w:t xml:space="preserve"> কাড</w:t>
      </w:r>
      <w:r>
        <w:rPr>
          <w:color w:val="00002E"/>
        </w:rPr>
        <w:t xml:space="preserve"> থেকে</w:t>
      </w:r>
      <w:r>
        <w:rPr>
          <w:color w:val="00003D"/>
        </w:rPr>
        <w:t xml:space="preserve"> বিকাশে</w:t>
      </w:r>
      <w:r>
        <w:rPr>
          <w:color w:val="000049"/>
        </w:rPr>
        <w:t xml:space="preserve"> এড</w:t>
      </w:r>
      <w:r>
        <w:rPr>
          <w:color w:val="00003F"/>
        </w:rPr>
        <w:t xml:space="preserve"> মানি</w:t>
      </w:r>
      <w:r>
        <w:rPr>
          <w:color w:val="410000"/>
        </w:rPr>
        <w:t xml:space="preserve"> করেছি</w:t>
      </w:r>
      <w:r>
        <w:rPr>
          <w:color w:val="000000"/>
        </w:rPr>
        <w:t xml:space="preserve"> টাকা</w:t>
      </w:r>
      <w:r>
        <w:rPr>
          <w:color w:val="610000"/>
        </w:rPr>
        <w:t xml:space="preserve"> কিন্তুু</w:t>
      </w:r>
      <w:r>
        <w:rPr>
          <w:color w:val="000000"/>
        </w:rPr>
        <w:t xml:space="preserve"> টাকা</w:t>
      </w:r>
      <w:r>
        <w:rPr>
          <w:color w:val="000043"/>
        </w:rPr>
        <w:t xml:space="preserve"> ক্যাশ</w:t>
      </w:r>
      <w:r>
        <w:rPr>
          <w:color w:val="00005C"/>
        </w:rPr>
        <w:t xml:space="preserve"> বেক</w:t>
      </w:r>
      <w:r>
        <w:rPr>
          <w:color w:val="000000"/>
        </w:rPr>
        <w:t xml:space="preserve"> পাইনি</w:t>
      </w:r>
      <w:r>
        <w:rPr>
          <w:color w:val="000037"/>
        </w:rPr>
        <w:t xml:space="preserve"> কেন</w:t>
      </w:r>
      <w:r>
        <w:rPr>
          <w:color w:val="000000"/>
        </w:rPr>
        <w:t xml:space="preserve"> পাইনি</w:t>
      </w:r>
      <w:r>
        <w:rPr>
          <w:color w:val="470000"/>
        </w:rPr>
        <w:t xml:space="preserve"> আমাকে</w:t>
      </w:r>
      <w:r>
        <w:rPr>
          <w:color w:val="000000"/>
        </w:rPr>
        <w:t xml:space="preserve"> বলবেন</w:t>
      </w:r>
      <w:r>
        <w:br/>
      </w:r>
      <w:r>
        <w:rPr>
          <w:color w:val="510000"/>
        </w:rPr>
        <w:t xml:space="preserve"> সকালে</w:t>
      </w:r>
      <w:r>
        <w:rPr>
          <w:color w:val="2A0000"/>
        </w:rPr>
        <w:t xml:space="preserve"> এই</w:t>
      </w:r>
      <w:r>
        <w:rPr>
          <w:color w:val="000051"/>
        </w:rPr>
        <w:t xml:space="preserve"> ম্যাসেজ</w:t>
      </w:r>
      <w:r>
        <w:rPr>
          <w:color w:val="000030"/>
        </w:rPr>
        <w:t xml:space="preserve"> টা</w:t>
      </w:r>
      <w:r>
        <w:rPr>
          <w:color w:val="00003A"/>
        </w:rPr>
        <w:t xml:space="preserve"> আসে</w:t>
      </w:r>
      <w:r>
        <w:rPr>
          <w:color w:val="500000"/>
        </w:rPr>
        <w:t xml:space="preserve"> কিন্তু</w:t>
      </w:r>
      <w:r>
        <w:rPr>
          <w:color w:val="00002D"/>
        </w:rPr>
        <w:t xml:space="preserve"> এখন</w:t>
      </w:r>
      <w:r>
        <w:rPr>
          <w:color w:val="00003B"/>
        </w:rPr>
        <w:t xml:space="preserve"> টাকা</w:t>
      </w:r>
      <w:r>
        <w:rPr>
          <w:color w:val="000031"/>
        </w:rPr>
        <w:t xml:space="preserve"> রিচার্জ</w:t>
      </w:r>
      <w:r>
        <w:rPr>
          <w:color w:val="3E0000"/>
        </w:rPr>
        <w:t xml:space="preserve"> করলাম</w:t>
      </w:r>
      <w:r>
        <w:rPr>
          <w:color w:val="00003B"/>
        </w:rPr>
        <w:t xml:space="preserve"> টাকা</w:t>
      </w:r>
      <w:r>
        <w:rPr>
          <w:color w:val="3E0000"/>
        </w:rPr>
        <w:t xml:space="preserve"> আসছে</w:t>
      </w:r>
      <w:r>
        <w:rPr>
          <w:color w:val="500000"/>
        </w:rPr>
        <w:t xml:space="preserve"> কিন্তু</w:t>
      </w:r>
      <w:r>
        <w:rPr>
          <w:color w:val="000000"/>
        </w:rPr>
        <w:t xml:space="preserve"> মিনিট</w:t>
      </w:r>
      <w:r>
        <w:rPr>
          <w:color w:val="00005D"/>
        </w:rPr>
        <w:t xml:space="preserve"> এমবি</w:t>
      </w:r>
      <w:r>
        <w:rPr>
          <w:color w:val="5C0000"/>
        </w:rPr>
        <w:t xml:space="preserve"> কিছুই</w:t>
      </w:r>
      <w:r>
        <w:rPr>
          <w:color w:val="000044"/>
        </w:rPr>
        <w:t xml:space="preserve"> আসেনি</w:t>
      </w:r>
      <w:r>
        <w:br/>
      </w:r>
      <w:r>
        <w:rPr>
          <w:color w:val="00006B"/>
        </w:rPr>
        <w:t xml:space="preserve"> gotokal</w:t>
      </w:r>
      <w:r>
        <w:rPr>
          <w:color w:val="000000"/>
        </w:rPr>
        <w:t xml:space="preserve"> hungrynaki</w:t>
      </w:r>
      <w:r>
        <w:rPr>
          <w:color w:val="490000"/>
        </w:rPr>
        <w:t xml:space="preserve"> te</w:t>
      </w:r>
      <w:r>
        <w:rPr>
          <w:color w:val="000000"/>
        </w:rPr>
        <w:t xml:space="preserve"> tk</w:t>
      </w:r>
      <w:r>
        <w:rPr>
          <w:color w:val="000044"/>
        </w:rPr>
        <w:t xml:space="preserve"> payment</w:t>
      </w:r>
      <w:r>
        <w:rPr>
          <w:color w:val="670000"/>
        </w:rPr>
        <w:t xml:space="preserve"> korechilam</w:t>
      </w:r>
      <w:r>
        <w:rPr>
          <w:color w:val="440000"/>
        </w:rPr>
        <w:t xml:space="preserve"> kintu</w:t>
      </w:r>
      <w:r>
        <w:rPr>
          <w:color w:val="730000"/>
        </w:rPr>
        <w:t xml:space="preserve"> ekhno</w:t>
      </w:r>
      <w:r>
        <w:rPr>
          <w:color w:val="00003A"/>
        </w:rPr>
        <w:t xml:space="preserve"> cash</w:t>
      </w:r>
      <w:r>
        <w:rPr>
          <w:color w:val="00003C"/>
        </w:rPr>
        <w:t xml:space="preserve"> back</w:t>
      </w:r>
      <w:r>
        <w:rPr>
          <w:color w:val="000057"/>
        </w:rPr>
        <w:t xml:space="preserve"> paini</w:t>
      </w:r>
      <w:r>
        <w:br/>
      </w:r>
      <w:r>
        <w:rPr>
          <w:color w:val="270000"/>
        </w:rPr>
        <w:t xml:space="preserve"> ami</w:t>
      </w:r>
      <w:r>
        <w:rPr>
          <w:color w:val="000026"/>
        </w:rPr>
        <w:t xml:space="preserve"> last</w:t>
      </w:r>
      <w:r>
        <w:rPr>
          <w:color w:val="000027"/>
        </w:rPr>
        <w:t xml:space="preserve"> friday</w:t>
      </w:r>
      <w:r>
        <w:rPr>
          <w:color w:val="00001A"/>
        </w:rPr>
        <w:t xml:space="preserve"> add</w:t>
      </w:r>
      <w:r>
        <w:rPr>
          <w:color w:val="000019"/>
        </w:rPr>
        <w:t xml:space="preserve"> money</w:t>
      </w:r>
      <w:r>
        <w:rPr>
          <w:color w:val="00007B"/>
        </w:rPr>
        <w:t xml:space="preserve"> krsilm</w:t>
      </w:r>
      <w:r>
        <w:rPr>
          <w:color w:val="000031"/>
        </w:rPr>
        <w:t xml:space="preserve"> to</w:t>
      </w:r>
      <w:r>
        <w:rPr>
          <w:color w:val="000031"/>
        </w:rPr>
        <w:t xml:space="preserve"> to</w:t>
      </w:r>
      <w:r>
        <w:rPr>
          <w:color w:val="000023"/>
        </w:rPr>
        <w:t xml:space="preserve"> bonus</w:t>
      </w:r>
      <w:r>
        <w:rPr>
          <w:color w:val="360000"/>
        </w:rPr>
        <w:t xml:space="preserve"> par</w:t>
      </w:r>
      <w:r>
        <w:rPr>
          <w:color w:val="000000"/>
        </w:rPr>
        <w:t xml:space="preserve"> ta</w:t>
      </w:r>
      <w:r>
        <w:rPr>
          <w:color w:val="000018"/>
        </w:rPr>
        <w:t xml:space="preserve"> offer</w:t>
      </w:r>
      <w:r>
        <w:rPr>
          <w:color w:val="00002E"/>
        </w:rPr>
        <w:t xml:space="preserve"> silo</w:t>
      </w:r>
      <w:r>
        <w:rPr>
          <w:color w:val="270000"/>
        </w:rPr>
        <w:t xml:space="preserve"> ami</w:t>
      </w:r>
      <w:r>
        <w:rPr>
          <w:color w:val="3B0000"/>
        </w:rPr>
        <w:t xml:space="preserve"> ageo</w:t>
      </w:r>
      <w:r>
        <w:rPr>
          <w:color w:val="000026"/>
        </w:rPr>
        <w:t xml:space="preserve"> din</w:t>
      </w:r>
      <w:r>
        <w:rPr>
          <w:color w:val="000038"/>
        </w:rPr>
        <w:t xml:space="preserve"> chat</w:t>
      </w:r>
      <w:r>
        <w:rPr>
          <w:color w:val="00007B"/>
        </w:rPr>
        <w:t xml:space="preserve"> krsilm</w:t>
      </w:r>
      <w:r>
        <w:rPr>
          <w:color w:val="2C0000"/>
        </w:rPr>
        <w:t xml:space="preserve"> amk</w:t>
      </w:r>
      <w:r>
        <w:rPr>
          <w:color w:val="000042"/>
        </w:rPr>
        <w:t xml:space="preserve"> bolsilo</w:t>
      </w:r>
      <w:r>
        <w:rPr>
          <w:color w:val="000026"/>
        </w:rPr>
        <w:t xml:space="preserve"> din</w:t>
      </w:r>
      <w:r>
        <w:rPr>
          <w:color w:val="00003C"/>
        </w:rPr>
        <w:t xml:space="preserve"> wait</w:t>
      </w:r>
      <w:r>
        <w:rPr>
          <w:color w:val="00002B"/>
        </w:rPr>
        <w:t xml:space="preserve"> krte</w:t>
      </w:r>
      <w:r>
        <w:rPr>
          <w:color w:val="280000"/>
        </w:rPr>
        <w:t xml:space="preserve"> bt</w:t>
      </w:r>
      <w:r>
        <w:rPr>
          <w:color w:val="000000"/>
        </w:rPr>
        <w:t xml:space="preserve"> wk</w:t>
      </w:r>
      <w:r>
        <w:rPr>
          <w:color w:val="340000"/>
        </w:rPr>
        <w:t xml:space="preserve"> hoe</w:t>
      </w:r>
      <w:r>
        <w:rPr>
          <w:color w:val="3B0000"/>
        </w:rPr>
        <w:t xml:space="preserve"> gse</w:t>
      </w:r>
      <w:r>
        <w:rPr>
          <w:color w:val="340000"/>
        </w:rPr>
        <w:t xml:space="preserve"> akhno</w:t>
      </w:r>
      <w:r>
        <w:rPr>
          <w:color w:val="2E0000"/>
        </w:rPr>
        <w:t xml:space="preserve"> dey</w:t>
      </w:r>
      <w:r>
        <w:rPr>
          <w:color w:val="000023"/>
        </w:rPr>
        <w:t xml:space="preserve"> ni</w:t>
      </w:r>
      <w:r>
        <w:rPr>
          <w:color w:val="000000"/>
        </w:rPr>
        <w:t xml:space="preserve"> tk</w:t>
      </w:r>
      <w:r>
        <w:br/>
      </w:r>
      <w:r>
        <w:rPr>
          <w:color w:val="000053"/>
        </w:rPr>
        <w:t xml:space="preserve"> on</w:t>
      </w:r>
      <w:r>
        <w:rPr>
          <w:color w:val="000038"/>
        </w:rPr>
        <w:t xml:space="preserve"> my</w:t>
      </w:r>
      <w:r>
        <w:rPr>
          <w:color w:val="000055"/>
        </w:rPr>
        <w:t xml:space="preserve"> last</w:t>
      </w:r>
      <w:r>
        <w:rPr>
          <w:color w:val="000045"/>
        </w:rPr>
        <w:t xml:space="preserve"> payment</w:t>
      </w:r>
      <w:r>
        <w:rPr>
          <w:color w:val="000036"/>
        </w:rPr>
        <w:t xml:space="preserve"> to</w:t>
      </w:r>
      <w:r>
        <w:rPr>
          <w:color w:val="00005C"/>
        </w:rPr>
        <w:t xml:space="preserve"> daraz</w:t>
      </w:r>
      <w:r>
        <w:rPr>
          <w:color w:val="340000"/>
        </w:rPr>
        <w:t xml:space="preserve"> i</w:t>
      </w:r>
      <w:r>
        <w:rPr>
          <w:color w:val="000069"/>
        </w:rPr>
        <w:t xml:space="preserve"> didn't</w:t>
      </w:r>
      <w:r>
        <w:rPr>
          <w:color w:val="00004D"/>
        </w:rPr>
        <w:t xml:space="preserve"> get</w:t>
      </w:r>
      <w:r>
        <w:rPr>
          <w:color w:val="000058"/>
        </w:rPr>
        <w:t xml:space="preserve"> any</w:t>
      </w:r>
      <w:r>
        <w:rPr>
          <w:color w:val="00003B"/>
        </w:rPr>
        <w:t xml:space="preserve"> cashback</w:t>
      </w:r>
      <w:r>
        <w:br/>
      </w:r>
      <w:r>
        <w:rPr>
          <w:color w:val="000048"/>
        </w:rPr>
        <w:t xml:space="preserve"> টাকা</w:t>
      </w:r>
      <w:r>
        <w:rPr>
          <w:color w:val="00003E"/>
        </w:rPr>
        <w:t xml:space="preserve"> রিচার্জে</w:t>
      </w:r>
      <w:r>
        <w:rPr>
          <w:color w:val="000048"/>
        </w:rPr>
        <w:t xml:space="preserve"> টাকা</w:t>
      </w:r>
      <w:r>
        <w:rPr>
          <w:color w:val="000067"/>
        </w:rPr>
        <w:t xml:space="preserve"> ক্যশব্যক</w:t>
      </w:r>
      <w:r>
        <w:rPr>
          <w:color w:val="320000"/>
        </w:rPr>
        <w:t xml:space="preserve"> এই</w:t>
      </w:r>
      <w:r>
        <w:rPr>
          <w:color w:val="000036"/>
        </w:rPr>
        <w:t xml:space="preserve"> অফার</w:t>
      </w:r>
      <w:r>
        <w:rPr>
          <w:color w:val="000046"/>
        </w:rPr>
        <w:t xml:space="preserve"> টি</w:t>
      </w:r>
      <w:r>
        <w:rPr>
          <w:color w:val="6F0000"/>
        </w:rPr>
        <w:t xml:space="preserve"> অনুযায়ী</w:t>
      </w:r>
      <w:r>
        <w:rPr>
          <w:color w:val="00003B"/>
        </w:rPr>
        <w:t xml:space="preserve"> রিচার্জ</w:t>
      </w:r>
      <w:r>
        <w:rPr>
          <w:color w:val="3C0000"/>
        </w:rPr>
        <w:t xml:space="preserve"> করেছি</w:t>
      </w:r>
      <w:r>
        <w:rPr>
          <w:color w:val="430000"/>
        </w:rPr>
        <w:t xml:space="preserve"> এখনো</w:t>
      </w:r>
      <w:r>
        <w:rPr>
          <w:color w:val="000052"/>
        </w:rPr>
        <w:t xml:space="preserve"> আসেনি</w:t>
      </w:r>
      <w:r>
        <w:rPr>
          <w:color w:val="00003F"/>
        </w:rPr>
        <w:t xml:space="preserve"> কেনো</w:t>
      </w:r>
      <w:r>
        <w:br/>
      </w:r>
      <w:r>
        <w:rPr>
          <w:color w:val="000061"/>
        </w:rPr>
        <w:t xml:space="preserve"> i've</w:t>
      </w:r>
      <w:r>
        <w:rPr>
          <w:color w:val="000055"/>
        </w:rPr>
        <w:t xml:space="preserve"> added</w:t>
      </w:r>
      <w:r>
        <w:rPr>
          <w:color w:val="000050"/>
        </w:rPr>
        <w:t xml:space="preserve"> tk</w:t>
      </w:r>
      <w:r>
        <w:rPr>
          <w:color w:val="000000"/>
        </w:rPr>
        <w:t xml:space="preserve"> -</w:t>
      </w:r>
      <w:r>
        <w:rPr>
          <w:color w:val="00003A"/>
        </w:rPr>
        <w:t xml:space="preserve"> from</w:t>
      </w:r>
      <w:r>
        <w:rPr>
          <w:color w:val="00005B"/>
        </w:rPr>
        <w:t xml:space="preserve"> debit</w:t>
      </w:r>
      <w:r>
        <w:rPr>
          <w:color w:val="000037"/>
        </w:rPr>
        <w:t xml:space="preserve"> card</w:t>
      </w:r>
      <w:r>
        <w:rPr>
          <w:color w:val="00002B"/>
        </w:rPr>
        <w:t xml:space="preserve"> to</w:t>
      </w:r>
      <w:r>
        <w:rPr>
          <w:color w:val="00002D"/>
        </w:rPr>
        <w:t xml:space="preserve"> my</w:t>
      </w:r>
      <w:r>
        <w:rPr>
          <w:color w:val="00001F"/>
        </w:rPr>
        <w:t xml:space="preserve"> bkash</w:t>
      </w:r>
      <w:r>
        <w:rPr>
          <w:color w:val="000000"/>
        </w:rPr>
        <w:t xml:space="preserve"> a</w:t>
      </w:r>
      <w:r>
        <w:rPr>
          <w:color w:val="000000"/>
        </w:rPr>
        <w:t xml:space="preserve"> c</w:t>
      </w:r>
      <w:r>
        <w:rPr>
          <w:color w:val="2D0000"/>
        </w:rPr>
        <w:t xml:space="preserve"> but</w:t>
      </w:r>
      <w:r>
        <w:rPr>
          <w:color w:val="000055"/>
        </w:rPr>
        <w:t xml:space="preserve"> didn’t</w:t>
      </w:r>
      <w:r>
        <w:rPr>
          <w:color w:val="00003E"/>
        </w:rPr>
        <w:t xml:space="preserve"> get</w:t>
      </w:r>
      <w:r>
        <w:rPr>
          <w:color w:val="000050"/>
        </w:rPr>
        <w:t xml:space="preserve"> tk</w:t>
      </w:r>
      <w:r>
        <w:rPr>
          <w:color w:val="00002F"/>
        </w:rPr>
        <w:t xml:space="preserve"> cashback</w:t>
      </w:r>
      <w:r>
        <w:rPr>
          <w:color w:val="000050"/>
        </w:rPr>
        <w:t xml:space="preserve"> yet</w:t>
      </w:r>
      <w:r>
        <w:br/>
      </w:r>
      <w:r>
        <w:rPr>
          <w:color w:val="000063"/>
        </w:rPr>
        <w:t xml:space="preserve"> hungrynaki</w:t>
      </w:r>
      <w:r>
        <w:rPr>
          <w:color w:val="00003D"/>
        </w:rPr>
        <w:t xml:space="preserve"> app</w:t>
      </w:r>
      <w:r>
        <w:rPr>
          <w:color w:val="000032"/>
        </w:rPr>
        <w:t xml:space="preserve"> e</w:t>
      </w:r>
      <w:r>
        <w:rPr>
          <w:color w:val="280000"/>
        </w:rPr>
        <w:t xml:space="preserve"> ami</w:t>
      </w:r>
      <w:r>
        <w:rPr>
          <w:color w:val="000046"/>
        </w:rPr>
        <w:t xml:space="preserve"> ekta</w:t>
      </w:r>
      <w:r>
        <w:rPr>
          <w:color w:val="000040"/>
        </w:rPr>
        <w:t xml:space="preserve"> payment</w:t>
      </w:r>
      <w:r>
        <w:rPr>
          <w:color w:val="000000"/>
        </w:rPr>
        <w:t xml:space="preserve"> kori</w:t>
      </w:r>
      <w:r>
        <w:rPr>
          <w:color w:val="540000"/>
        </w:rPr>
        <w:t xml:space="preserve"> bt</w:t>
      </w:r>
      <w:r>
        <w:rPr>
          <w:color w:val="000036"/>
        </w:rPr>
        <w:t xml:space="preserve"> cashback</w:t>
      </w:r>
      <w:r>
        <w:rPr>
          <w:color w:val="6B0000"/>
        </w:rPr>
        <w:t xml:space="preserve"> ekhno</w:t>
      </w:r>
      <w:r>
        <w:rPr>
          <w:color w:val="490000"/>
        </w:rPr>
        <w:t xml:space="preserve"> pai</w:t>
      </w:r>
      <w:r>
        <w:rPr>
          <w:color w:val="000068"/>
        </w:rPr>
        <w:t xml:space="preserve"> ne</w:t>
      </w:r>
      <w:r>
        <w:br/>
      </w:r>
      <w:r>
        <w:rPr>
          <w:color w:val="6A0000"/>
        </w:rPr>
        <w:t xml:space="preserve"> i</w:t>
      </w:r>
      <w:r>
        <w:rPr>
          <w:color w:val="340000"/>
        </w:rPr>
        <w:t xml:space="preserve"> have</w:t>
      </w:r>
      <w:r>
        <w:rPr>
          <w:color w:val="450000"/>
        </w:rPr>
        <w:t xml:space="preserve"> just</w:t>
      </w:r>
      <w:r>
        <w:rPr>
          <w:color w:val="00004A"/>
        </w:rPr>
        <w:t xml:space="preserve"> made</w:t>
      </w:r>
      <w:r>
        <w:rPr>
          <w:color w:val="220000"/>
        </w:rPr>
        <w:t xml:space="preserve"> a</w:t>
      </w:r>
      <w:r>
        <w:rPr>
          <w:color w:val="00002E"/>
        </w:rPr>
        <w:t xml:space="preserve"> payment</w:t>
      </w:r>
      <w:r>
        <w:rPr>
          <w:color w:val="340000"/>
        </w:rPr>
        <w:t xml:space="preserve"> for</w:t>
      </w:r>
      <w:r>
        <w:rPr>
          <w:color w:val="000000"/>
        </w:rPr>
        <w:t xml:space="preserve"> hungrynaki</w:t>
      </w:r>
      <w:r>
        <w:rPr>
          <w:color w:val="6A0000"/>
        </w:rPr>
        <w:t xml:space="preserve"> i</w:t>
      </w:r>
      <w:r>
        <w:rPr>
          <w:color w:val="410000"/>
        </w:rPr>
        <w:t xml:space="preserve"> was</w:t>
      </w:r>
      <w:r>
        <w:rPr>
          <w:color w:val="000056"/>
        </w:rPr>
        <w:t xml:space="preserve"> supposed</w:t>
      </w:r>
      <w:r>
        <w:rPr>
          <w:color w:val="000025"/>
        </w:rPr>
        <w:t xml:space="preserve"> to</w:t>
      </w:r>
      <w:r>
        <w:rPr>
          <w:color w:val="000042"/>
        </w:rPr>
        <w:t xml:space="preserve"> receive</w:t>
      </w:r>
      <w:r>
        <w:rPr>
          <w:color w:val="000028"/>
        </w:rPr>
        <w:t xml:space="preserve"> cashback</w:t>
      </w:r>
      <w:r>
        <w:rPr>
          <w:color w:val="330000"/>
        </w:rPr>
        <w:t xml:space="preserve"> of</w:t>
      </w:r>
      <w:r>
        <w:rPr>
          <w:color w:val="000000"/>
        </w:rPr>
        <w:t xml:space="preserve"> tk</w:t>
      </w:r>
      <w:r>
        <w:rPr>
          <w:color w:val="270000"/>
        </w:rPr>
        <w:t xml:space="preserve"> but</w:t>
      </w:r>
      <w:r>
        <w:rPr>
          <w:color w:val="6A0000"/>
        </w:rPr>
        <w:t xml:space="preserve"> i</w:t>
      </w:r>
      <w:r>
        <w:rPr>
          <w:color w:val="000047"/>
        </w:rPr>
        <w:t xml:space="preserve"> received</w:t>
      </w:r>
      <w:r>
        <w:rPr>
          <w:color w:val="00004C"/>
        </w:rPr>
        <w:t xml:space="preserve"> only</w:t>
      </w:r>
      <w:r>
        <w:rPr>
          <w:color w:val="000000"/>
        </w:rPr>
        <w:t xml:space="preserve"> tk</w:t>
      </w:r>
      <w:r>
        <w:br/>
      </w:r>
      <w:r>
        <w:rPr>
          <w:color w:val="00002C"/>
        </w:rPr>
        <w:t xml:space="preserve"> টাকা</w:t>
      </w:r>
      <w:r>
        <w:rPr>
          <w:color w:val="000053"/>
        </w:rPr>
        <w:t xml:space="preserve"> এড</w:t>
      </w:r>
      <w:r>
        <w:rPr>
          <w:color w:val="000048"/>
        </w:rPr>
        <w:t xml:space="preserve"> মানি</w:t>
      </w:r>
      <w:r>
        <w:rPr>
          <w:color w:val="500000"/>
        </w:rPr>
        <w:t xml:space="preserve"> করছি</w:t>
      </w:r>
      <w:r>
        <w:rPr>
          <w:color w:val="3C0000"/>
        </w:rPr>
        <w:t xml:space="preserve"> কিন্তু</w:t>
      </w:r>
      <w:r>
        <w:rPr>
          <w:color w:val="0000A2"/>
        </w:rPr>
        <w:t xml:space="preserve"> বোনাজ</w:t>
      </w:r>
      <w:r>
        <w:rPr>
          <w:color w:val="000076"/>
        </w:rPr>
        <w:t xml:space="preserve"> পায়নি</w:t>
      </w:r>
      <w:r>
        <w:br/>
      </w:r>
      <w:r>
        <w:rPr>
          <w:color w:val="350000"/>
        </w:rPr>
        <w:t xml:space="preserve"> i</w:t>
      </w:r>
      <w:r>
        <w:rPr>
          <w:color w:val="00006E"/>
        </w:rPr>
        <w:t xml:space="preserve"> didn’t</w:t>
      </w:r>
      <w:r>
        <w:rPr>
          <w:color w:val="000064"/>
        </w:rPr>
        <w:t xml:space="preserve"> receive</w:t>
      </w:r>
      <w:r>
        <w:rPr>
          <w:color w:val="00003C"/>
        </w:rPr>
        <w:t xml:space="preserve"> cashback</w:t>
      </w:r>
      <w:r>
        <w:rPr>
          <w:color w:val="000055"/>
        </w:rPr>
        <w:t xml:space="preserve"> on</w:t>
      </w:r>
      <w:r>
        <w:rPr>
          <w:color w:val="000058"/>
        </w:rPr>
        <w:t xml:space="preserve"> last</w:t>
      </w:r>
      <w:r>
        <w:rPr>
          <w:color w:val="000076"/>
        </w:rPr>
        <w:t xml:space="preserve"> two</w:t>
      </w:r>
      <w:r>
        <w:rPr>
          <w:color w:val="00003D"/>
        </w:rPr>
        <w:t xml:space="preserve"> add</w:t>
      </w:r>
      <w:r>
        <w:rPr>
          <w:color w:val="000039"/>
        </w:rPr>
        <w:t xml:space="preserve"> money</w:t>
      </w:r>
      <w:r>
        <w:rPr>
          <w:color w:val="000000"/>
        </w:rPr>
        <w:t xml:space="preserve"> transaction</w:t>
      </w:r>
      <w:r>
        <w:br/>
      </w:r>
      <w:r>
        <w:rPr>
          <w:color w:val="000095"/>
        </w:rPr>
        <w:t xml:space="preserve"> বইফেরী</w:t>
      </w:r>
      <w:r>
        <w:rPr>
          <w:color w:val="000030"/>
        </w:rPr>
        <w:t xml:space="preserve"> থেকে</w:t>
      </w:r>
      <w:r>
        <w:rPr>
          <w:color w:val="00007B"/>
        </w:rPr>
        <w:t xml:space="preserve"> অর্ডার</w:t>
      </w:r>
      <w:r>
        <w:rPr>
          <w:color w:val="440000"/>
        </w:rPr>
        <w:t xml:space="preserve"> করেছি</w:t>
      </w:r>
      <w:r>
        <w:rPr>
          <w:color w:val="370000"/>
        </w:rPr>
        <w:t xml:space="preserve"> কিন্তু</w:t>
      </w:r>
      <w:r>
        <w:rPr>
          <w:color w:val="00003B"/>
        </w:rPr>
        <w:t xml:space="preserve"> ক্যাশব্যাক</w:t>
      </w:r>
      <w:r>
        <w:rPr>
          <w:color w:val="540000"/>
        </w:rPr>
        <w:t xml:space="preserve"> পাই</w:t>
      </w:r>
      <w:r>
        <w:rPr>
          <w:color w:val="000052"/>
        </w:rPr>
        <w:t xml:space="preserve"> নি</w:t>
      </w:r>
      <w:r>
        <w:br/>
      </w:r>
      <w:r>
        <w:rPr>
          <w:color w:val="000025"/>
        </w:rPr>
        <w:t xml:space="preserve"> টাকা</w:t>
      </w:r>
      <w:r>
        <w:rPr>
          <w:color w:val="00003D"/>
        </w:rPr>
        <w:t xml:space="preserve"> রিচার্জ</w:t>
      </w:r>
      <w:r>
        <w:rPr>
          <w:color w:val="000088"/>
        </w:rPr>
        <w:t xml:space="preserve"> টাকব</w:t>
      </w:r>
      <w:r>
        <w:rPr>
          <w:color w:val="000088"/>
        </w:rPr>
        <w:t xml:space="preserve"> ক্যাশবক্যা</w:t>
      </w:r>
      <w:r>
        <w:rPr>
          <w:color w:val="000048"/>
        </w:rPr>
        <w:t xml:space="preserve"> আসে</w:t>
      </w:r>
      <w:r>
        <w:rPr>
          <w:color w:val="00002C"/>
        </w:rPr>
        <w:t xml:space="preserve"> না</w:t>
      </w:r>
      <w:r>
        <w:rPr>
          <w:color w:val="00007C"/>
        </w:rPr>
        <w:t xml:space="preserve"> কোনে</w:t>
      </w:r>
      <w:r>
        <w:br/>
      </w:r>
      <w:r>
        <w:rPr>
          <w:color w:val="270000"/>
        </w:rPr>
        <w:t xml:space="preserve"> ami</w:t>
      </w:r>
      <w:r>
        <w:rPr>
          <w:color w:val="000039"/>
        </w:rPr>
        <w:t xml:space="preserve"> bank</w:t>
      </w:r>
      <w:r>
        <w:rPr>
          <w:color w:val="00002E"/>
        </w:rPr>
        <w:t xml:space="preserve"> taka</w:t>
      </w:r>
      <w:r>
        <w:rPr>
          <w:color w:val="000035"/>
        </w:rPr>
        <w:t xml:space="preserve"> add</w:t>
      </w:r>
      <w:r>
        <w:rPr>
          <w:color w:val="000060"/>
        </w:rPr>
        <w:t xml:space="preserve"> mane</w:t>
      </w:r>
      <w:r>
        <w:rPr>
          <w:color w:val="4B0000"/>
        </w:rPr>
        <w:t xml:space="preserve"> korsi</w:t>
      </w:r>
      <w:r>
        <w:rPr>
          <w:color w:val="000074"/>
        </w:rPr>
        <w:t xml:space="preserve"> cas</w:t>
      </w:r>
      <w:r>
        <w:rPr>
          <w:color w:val="000069"/>
        </w:rPr>
        <w:t xml:space="preserve"> bak</w:t>
      </w:r>
      <w:r>
        <w:rPr>
          <w:color w:val="510000"/>
        </w:rPr>
        <w:t xml:space="preserve"> asa</w:t>
      </w:r>
      <w:r>
        <w:rPr>
          <w:color w:val="00003B"/>
        </w:rPr>
        <w:t xml:space="preserve"> nai</w:t>
      </w:r>
      <w:r>
        <w:rPr>
          <w:color w:val="480000"/>
        </w:rPr>
        <w:t xml:space="preserve"> kano</w:t>
      </w:r>
      <w:r>
        <w:br/>
      </w:r>
      <w:r>
        <w:rPr>
          <w:color w:val="00004E"/>
        </w:rPr>
        <w:t xml:space="preserve"> ফেব্রুয়ারিতে</w:t>
      </w:r>
      <w:r>
        <w:rPr>
          <w:color w:val="160000"/>
        </w:rPr>
        <w:t xml:space="preserve"> আমার</w:t>
      </w:r>
      <w:r>
        <w:rPr>
          <w:color w:val="000025"/>
        </w:rPr>
        <w:t xml:space="preserve"> একটা</w:t>
      </w:r>
      <w:r>
        <w:rPr>
          <w:color w:val="000023"/>
        </w:rPr>
        <w:t xml:space="preserve"> অফার</w:t>
      </w:r>
      <w:r>
        <w:rPr>
          <w:color w:val="00004B"/>
        </w:rPr>
        <w:t xml:space="preserve"> আসছিলো</w:t>
      </w:r>
      <w:r>
        <w:rPr>
          <w:color w:val="350000"/>
        </w:rPr>
        <w:t xml:space="preserve"> তা</w:t>
      </w:r>
      <w:r>
        <w:rPr>
          <w:color w:val="000036"/>
        </w:rPr>
        <w:t xml:space="preserve"> হলো</w:t>
      </w:r>
      <w:r>
        <w:rPr>
          <w:color w:val="00002F"/>
        </w:rPr>
        <w:t xml:space="preserve"> টাকা</w:t>
      </w:r>
      <w:r>
        <w:rPr>
          <w:color w:val="000029"/>
        </w:rPr>
        <w:t xml:space="preserve"> রিচার্জে</w:t>
      </w:r>
      <w:r>
        <w:rPr>
          <w:color w:val="00002F"/>
        </w:rPr>
        <w:t xml:space="preserve"> টাকা</w:t>
      </w:r>
      <w:r>
        <w:rPr>
          <w:color w:val="000088"/>
        </w:rPr>
        <w:t xml:space="preserve"> ক্যশব্যক</w:t>
      </w:r>
      <w:r>
        <w:rPr>
          <w:color w:val="000031"/>
        </w:rPr>
        <w:t xml:space="preserve"> আর</w:t>
      </w:r>
      <w:r>
        <w:rPr>
          <w:color w:val="170000"/>
        </w:rPr>
        <w:t xml:space="preserve"> আমি</w:t>
      </w:r>
      <w:r>
        <w:rPr>
          <w:color w:val="210000"/>
        </w:rPr>
        <w:t xml:space="preserve"> এই</w:t>
      </w:r>
      <w:r>
        <w:rPr>
          <w:color w:val="000037"/>
        </w:rPr>
        <w:t xml:space="preserve"> অফারটা</w:t>
      </w:r>
      <w:r>
        <w:rPr>
          <w:color w:val="490000"/>
        </w:rPr>
        <w:t xml:space="preserve"> অনুযায়ী</w:t>
      </w:r>
      <w:r>
        <w:rPr>
          <w:color w:val="000027"/>
        </w:rPr>
        <w:t xml:space="preserve"> রিচার্জ</w:t>
      </w:r>
      <w:r>
        <w:rPr>
          <w:color w:val="300000"/>
        </w:rPr>
        <w:t xml:space="preserve"> করি</w:t>
      </w:r>
      <w:r>
        <w:rPr>
          <w:color w:val="200000"/>
        </w:rPr>
        <w:t xml:space="preserve"> কিন্তু</w:t>
      </w:r>
      <w:r>
        <w:rPr>
          <w:color w:val="2C0000"/>
        </w:rPr>
        <w:t xml:space="preserve"> এখনো</w:t>
      </w:r>
      <w:r>
        <w:rPr>
          <w:color w:val="000088"/>
        </w:rPr>
        <w:t xml:space="preserve"> ক্যশব্যক</w:t>
      </w:r>
      <w:r>
        <w:rPr>
          <w:color w:val="00002D"/>
        </w:rPr>
        <w:t xml:space="preserve"> পাইনি</w:t>
      </w:r>
      <w:r>
        <w:br/>
      </w:r>
      <w:r>
        <w:rPr>
          <w:color w:val="000024"/>
        </w:rPr>
        <w:t xml:space="preserve"> new</w:t>
      </w:r>
      <w:r>
        <w:rPr>
          <w:color w:val="000025"/>
        </w:rPr>
        <w:t xml:space="preserve"> bikas</w:t>
      </w:r>
      <w:r>
        <w:rPr>
          <w:color w:val="000014"/>
        </w:rPr>
        <w:t xml:space="preserve"> account</w:t>
      </w:r>
      <w:r>
        <w:rPr>
          <w:color w:val="000031"/>
        </w:rPr>
        <w:t xml:space="preserve"> khular</w:t>
      </w:r>
      <w:r>
        <w:rPr>
          <w:color w:val="00004E"/>
        </w:rPr>
        <w:t xml:space="preserve"> por</w:t>
      </w:r>
      <w:r>
        <w:rPr>
          <w:color w:val="00003A"/>
        </w:rPr>
        <w:t xml:space="preserve"> usd</w:t>
      </w:r>
      <w:r>
        <w:rPr>
          <w:color w:val="000048"/>
        </w:rPr>
        <w:t xml:space="preserve"> taka</w:t>
      </w:r>
      <w:r>
        <w:rPr>
          <w:color w:val="000036"/>
        </w:rPr>
        <w:t xml:space="preserve"> recharge</w:t>
      </w:r>
      <w:r>
        <w:rPr>
          <w:color w:val="3A0000"/>
        </w:rPr>
        <w:t xml:space="preserve"> korlay</w:t>
      </w:r>
      <w:r>
        <w:rPr>
          <w:color w:val="000048"/>
        </w:rPr>
        <w:t xml:space="preserve"> taka</w:t>
      </w:r>
      <w:r>
        <w:rPr>
          <w:color w:val="000036"/>
        </w:rPr>
        <w:t xml:space="preserve"> cash</w:t>
      </w:r>
      <w:r>
        <w:rPr>
          <w:color w:val="000038"/>
        </w:rPr>
        <w:t xml:space="preserve"> back</w:t>
      </w:r>
      <w:r>
        <w:rPr>
          <w:color w:val="000089"/>
        </w:rPr>
        <w:t xml:space="preserve"> diccay</w:t>
      </w:r>
      <w:r>
        <w:rPr>
          <w:color w:val="1A0000"/>
        </w:rPr>
        <w:t xml:space="preserve"> but</w:t>
      </w:r>
      <w:r>
        <w:rPr>
          <w:color w:val="00001E"/>
        </w:rPr>
        <w:t xml:space="preserve"> app</w:t>
      </w:r>
      <w:r>
        <w:rPr>
          <w:color w:val="00002F"/>
        </w:rPr>
        <w:t xml:space="preserve"> log</w:t>
      </w:r>
      <w:r>
        <w:rPr>
          <w:color w:val="000021"/>
        </w:rPr>
        <w:t xml:space="preserve"> in</w:t>
      </w:r>
      <w:r>
        <w:rPr>
          <w:color w:val="490000"/>
        </w:rPr>
        <w:t xml:space="preserve"> korar</w:t>
      </w:r>
      <w:r>
        <w:rPr>
          <w:color w:val="00004E"/>
        </w:rPr>
        <w:t xml:space="preserve"> por</w:t>
      </w:r>
      <w:r>
        <w:rPr>
          <w:color w:val="000048"/>
        </w:rPr>
        <w:t xml:space="preserve"> taka</w:t>
      </w:r>
      <w:r>
        <w:rPr>
          <w:color w:val="000036"/>
        </w:rPr>
        <w:t xml:space="preserve"> recharge</w:t>
      </w:r>
      <w:r>
        <w:rPr>
          <w:color w:val="490000"/>
        </w:rPr>
        <w:t xml:space="preserve"> korar</w:t>
      </w:r>
      <w:r>
        <w:rPr>
          <w:color w:val="000036"/>
        </w:rPr>
        <w:t xml:space="preserve"> cash</w:t>
      </w:r>
      <w:r>
        <w:rPr>
          <w:color w:val="000038"/>
        </w:rPr>
        <w:t xml:space="preserve"> back</w:t>
      </w:r>
      <w:r>
        <w:rPr>
          <w:color w:val="000089"/>
        </w:rPr>
        <w:t xml:space="preserve"> diccay</w:t>
      </w:r>
      <w:r>
        <w:rPr>
          <w:color w:val="000017"/>
        </w:rPr>
        <w:t xml:space="preserve"> na</w:t>
      </w:r>
      <w:r>
        <w:rPr>
          <w:color w:val="000029"/>
        </w:rPr>
        <w:t xml:space="preserve"> kn</w:t>
      </w:r>
      <w:r>
        <w:br/>
      </w:r>
      <w:r>
        <w:rPr>
          <w:color w:val="260000"/>
        </w:rPr>
        <w:t xml:space="preserve"> ami</w:t>
      </w:r>
      <w:r>
        <w:rPr>
          <w:color w:val="000050"/>
        </w:rPr>
        <w:t xml:space="preserve"> daraz</w:t>
      </w:r>
      <w:r>
        <w:rPr>
          <w:color w:val="000030"/>
        </w:rPr>
        <w:t xml:space="preserve"> theke</w:t>
      </w:r>
      <w:r>
        <w:rPr>
          <w:color w:val="000063"/>
        </w:rPr>
        <w:t xml:space="preserve"> product</w:t>
      </w:r>
      <w:r>
        <w:rPr>
          <w:color w:val="000080"/>
        </w:rPr>
        <w:t xml:space="preserve"> niey</w:t>
      </w:r>
      <w:r>
        <w:rPr>
          <w:color w:val="00006B"/>
        </w:rPr>
        <w:t xml:space="preserve"> peyment</w:t>
      </w:r>
      <w:r>
        <w:rPr>
          <w:color w:val="000037"/>
        </w:rPr>
        <w:t xml:space="preserve"> kore</w:t>
      </w:r>
      <w:r>
        <w:rPr>
          <w:color w:val="000033"/>
        </w:rPr>
        <w:t xml:space="preserve"> cashback</w:t>
      </w:r>
      <w:r>
        <w:rPr>
          <w:color w:val="000069"/>
        </w:rPr>
        <w:t xml:space="preserve"> paine</w:t>
      </w:r>
      <w:r>
        <w:br/>
      </w:r>
      <w:r>
        <w:rPr>
          <w:color w:val="000000"/>
        </w:rPr>
        <w:t xml:space="preserve"> othoba</w:t>
      </w:r>
      <w:r>
        <w:rPr>
          <w:color w:val="000000"/>
        </w:rPr>
        <w:t xml:space="preserve"> com</w:t>
      </w:r>
      <w:r>
        <w:rPr>
          <w:color w:val="00003A"/>
        </w:rPr>
        <w:t xml:space="preserve"> e</w:t>
      </w:r>
      <w:r>
        <w:rPr>
          <w:color w:val="000035"/>
        </w:rPr>
        <w:t xml:space="preserve"> tk</w:t>
      </w:r>
      <w:r>
        <w:rPr>
          <w:color w:val="000049"/>
        </w:rPr>
        <w:t xml:space="preserve"> payment</w:t>
      </w:r>
      <w:r>
        <w:rPr>
          <w:color w:val="000000"/>
        </w:rPr>
        <w:t xml:space="preserve"> koreci</w:t>
      </w:r>
      <w:r>
        <w:rPr>
          <w:color w:val="00007E"/>
        </w:rPr>
        <w:t xml:space="preserve"> cashback</w:t>
      </w:r>
      <w:r>
        <w:rPr>
          <w:color w:val="00009D"/>
        </w:rPr>
        <w:t xml:space="preserve"> paoer</w:t>
      </w:r>
      <w:r>
        <w:rPr>
          <w:color w:val="00005E"/>
        </w:rPr>
        <w:t xml:space="preserve"> kotha</w:t>
      </w:r>
      <w:r>
        <w:rPr>
          <w:color w:val="3D0000"/>
        </w:rPr>
        <w:t xml:space="preserve"> but</w:t>
      </w:r>
      <w:r>
        <w:rPr>
          <w:color w:val="000035"/>
        </w:rPr>
        <w:t xml:space="preserve"> tk</w:t>
      </w:r>
      <w:r>
        <w:rPr>
          <w:color w:val="00007E"/>
        </w:rPr>
        <w:t xml:space="preserve"> cashback</w:t>
      </w:r>
      <w:r>
        <w:rPr>
          <w:color w:val="000000"/>
        </w:rPr>
        <w:t xml:space="preserve"> paici</w:t>
      </w:r>
      <w:r>
        <w:br/>
      </w:r>
      <w:r>
        <w:rPr>
          <w:color w:val="250000"/>
        </w:rPr>
        <w:t xml:space="preserve"> আমার</w:t>
      </w:r>
      <w:r>
        <w:rPr>
          <w:color w:val="00003C"/>
        </w:rPr>
        <w:t xml:space="preserve"> একটা</w:t>
      </w:r>
      <w:r>
        <w:rPr>
          <w:color w:val="00003A"/>
        </w:rPr>
        <w:t xml:space="preserve"> অফার</w:t>
      </w:r>
      <w:r>
        <w:rPr>
          <w:color w:val="000066"/>
        </w:rPr>
        <w:t xml:space="preserve"> দেখলাম</w:t>
      </w:r>
      <w:r>
        <w:rPr>
          <w:color w:val="00004D"/>
        </w:rPr>
        <w:t xml:space="preserve"> টাকা</w:t>
      </w:r>
      <w:r>
        <w:rPr>
          <w:color w:val="000082"/>
        </w:rPr>
        <w:t xml:space="preserve"> অ্যাডমানিতে</w:t>
      </w:r>
      <w:r>
        <w:rPr>
          <w:color w:val="00004D"/>
        </w:rPr>
        <w:t xml:space="preserve"> টাকা</w:t>
      </w:r>
      <w:r>
        <w:rPr>
          <w:color w:val="000042"/>
        </w:rPr>
        <w:t xml:space="preserve"> ক্যাশ</w:t>
      </w:r>
      <w:r>
        <w:rPr>
          <w:color w:val="000000"/>
        </w:rPr>
        <w:t xml:space="preserve"> ব্যাক</w:t>
      </w:r>
      <w:r>
        <w:rPr>
          <w:color w:val="4B0000"/>
        </w:rPr>
        <w:t xml:space="preserve"> তো</w:t>
      </w:r>
      <w:r>
        <w:rPr>
          <w:color w:val="260000"/>
        </w:rPr>
        <w:t xml:space="preserve"> আমি</w:t>
      </w:r>
      <w:r>
        <w:rPr>
          <w:color w:val="4B0000"/>
        </w:rPr>
        <w:t xml:space="preserve"> তো</w:t>
      </w:r>
      <w:r>
        <w:rPr>
          <w:color w:val="00006A"/>
        </w:rPr>
        <w:t xml:space="preserve"> পাইলাম</w:t>
      </w:r>
      <w:r>
        <w:rPr>
          <w:color w:val="000000"/>
        </w:rPr>
        <w:t xml:space="preserve"> না</w:t>
      </w:r>
      <w:r>
        <w:br/>
      </w:r>
      <w:r>
        <w:rPr>
          <w:color w:val="2D0000"/>
        </w:rPr>
        <w:t xml:space="preserve"> ami</w:t>
      </w:r>
      <w:r>
        <w:rPr>
          <w:color w:val="180000"/>
        </w:rPr>
        <w:t xml:space="preserve"> amar</w:t>
      </w:r>
      <w:r>
        <w:rPr>
          <w:color w:val="000046"/>
        </w:rPr>
        <w:t xml:space="preserve"> phon</w:t>
      </w:r>
      <w:r>
        <w:rPr>
          <w:color w:val="1A0000"/>
        </w:rPr>
        <w:t xml:space="preserve"> a</w:t>
      </w:r>
      <w:r>
        <w:rPr>
          <w:color w:val="000023"/>
        </w:rPr>
        <w:t xml:space="preserve"> bikash</w:t>
      </w:r>
      <w:r>
        <w:rPr>
          <w:color w:val="000017"/>
        </w:rPr>
        <w:t xml:space="preserve"> account</w:t>
      </w:r>
      <w:r>
        <w:rPr>
          <w:color w:val="00004A"/>
        </w:rPr>
        <w:t xml:space="preserve"> rejestation</w:t>
      </w:r>
      <w:r>
        <w:rPr>
          <w:color w:val="000022"/>
        </w:rPr>
        <w:t xml:space="preserve"> kora</w:t>
      </w:r>
      <w:r>
        <w:rPr>
          <w:color w:val="000022"/>
        </w:rPr>
        <w:t xml:space="preserve"> app</w:t>
      </w:r>
      <w:r>
        <w:rPr>
          <w:color w:val="000035"/>
        </w:rPr>
        <w:t xml:space="preserve"> log</w:t>
      </w:r>
      <w:r>
        <w:rPr>
          <w:color w:val="000025"/>
        </w:rPr>
        <w:t xml:space="preserve"> in</w:t>
      </w:r>
      <w:r>
        <w:rPr>
          <w:color w:val="000000"/>
        </w:rPr>
        <w:t xml:space="preserve"> korlam</w:t>
      </w:r>
      <w:r>
        <w:rPr>
          <w:color w:val="00004C"/>
        </w:rPr>
        <w:t xml:space="preserve"> sma</w:t>
      </w:r>
      <w:r>
        <w:rPr>
          <w:color w:val="000037"/>
        </w:rPr>
        <w:t xml:space="preserve"> aslo</w:t>
      </w:r>
      <w:r>
        <w:rPr>
          <w:color w:val="300000"/>
        </w:rPr>
        <w:t xml:space="preserve"> j</w:t>
      </w:r>
      <w:r>
        <w:rPr>
          <w:color w:val="00002A"/>
        </w:rPr>
        <w:t xml:space="preserve"> mobile</w:t>
      </w:r>
      <w:r>
        <w:rPr>
          <w:color w:val="00004A"/>
        </w:rPr>
        <w:t xml:space="preserve"> resarj</w:t>
      </w:r>
      <w:r>
        <w:rPr>
          <w:color w:val="00001B"/>
        </w:rPr>
        <w:t xml:space="preserve"> taka</w:t>
      </w:r>
      <w:r>
        <w:rPr>
          <w:color w:val="00003D"/>
        </w:rPr>
        <w:t xml:space="preserve"> cash</w:t>
      </w:r>
      <w:r>
        <w:rPr>
          <w:color w:val="00004A"/>
        </w:rPr>
        <w:t xml:space="preserve"> bac</w:t>
      </w:r>
      <w:r>
        <w:rPr>
          <w:color w:val="000040"/>
        </w:rPr>
        <w:t xml:space="preserve"> tw</w:t>
      </w:r>
      <w:r>
        <w:rPr>
          <w:color w:val="2D0000"/>
        </w:rPr>
        <w:t xml:space="preserve"> ami</w:t>
      </w:r>
      <w:r>
        <w:rPr>
          <w:color w:val="00002F"/>
        </w:rPr>
        <w:t xml:space="preserve"> akhono</w:t>
      </w:r>
      <w:r>
        <w:rPr>
          <w:color w:val="00003D"/>
        </w:rPr>
        <w:t xml:space="preserve"> cash</w:t>
      </w:r>
      <w:r>
        <w:rPr>
          <w:color w:val="00004A"/>
        </w:rPr>
        <w:t xml:space="preserve"> bac</w:t>
      </w:r>
      <w:r>
        <w:rPr>
          <w:color w:val="00001D"/>
        </w:rPr>
        <w:t xml:space="preserve"> offer</w:t>
      </w:r>
      <w:r>
        <w:rPr>
          <w:color w:val="00001D"/>
        </w:rPr>
        <w:t xml:space="preserve"> ta</w:t>
      </w:r>
      <w:r>
        <w:rPr>
          <w:color w:val="00002E"/>
        </w:rPr>
        <w:t xml:space="preserve"> pelam</w:t>
      </w:r>
      <w:r>
        <w:rPr>
          <w:color w:val="00001A"/>
        </w:rPr>
        <w:t xml:space="preserve"> na</w:t>
      </w:r>
      <w:r>
        <w:rPr>
          <w:color w:val="000023"/>
        </w:rPr>
        <w:t xml:space="preserve"> kno</w:t>
      </w:r>
      <w:r>
        <w:rPr>
          <w:color w:val="00002D"/>
        </w:rPr>
        <w:t xml:space="preserve"> janaben</w:t>
      </w:r>
      <w:r>
        <w:rPr>
          <w:color w:val="000000"/>
        </w:rPr>
        <w:t xml:space="preserve"> plz</w:t>
      </w:r>
      <w:r>
        <w:br/>
      </w:r>
      <w:r>
        <w:rPr>
          <w:color w:val="000057"/>
        </w:rPr>
        <w:t xml:space="preserve"> add</w:t>
      </w:r>
      <w:r>
        <w:rPr>
          <w:color w:val="000052"/>
        </w:rPr>
        <w:t xml:space="preserve"> money</w:t>
      </w:r>
      <w:r>
        <w:rPr>
          <w:color w:val="7A0000"/>
        </w:rPr>
        <w:t xml:space="preserve"> korlam</w:t>
      </w:r>
      <w:r>
        <w:rPr>
          <w:color w:val="000073"/>
        </w:rPr>
        <w:t xml:space="preserve"> bonus</w:t>
      </w:r>
      <w:r>
        <w:rPr>
          <w:color w:val="000081"/>
        </w:rPr>
        <w:t xml:space="preserve"> pelam</w:t>
      </w:r>
      <w:r>
        <w:rPr>
          <w:color w:val="000049"/>
        </w:rPr>
        <w:t xml:space="preserve"> na</w:t>
      </w:r>
      <w:r>
        <w:br/>
      </w:r>
      <w:r>
        <w:rPr>
          <w:color w:val="160000"/>
        </w:rPr>
        <w:t xml:space="preserve"> ami</w:t>
      </w:r>
      <w:r>
        <w:rPr>
          <w:color w:val="180000"/>
        </w:rPr>
        <w:t xml:space="preserve"> amar</w:t>
      </w:r>
      <w:r>
        <w:rPr>
          <w:color w:val="000021"/>
        </w:rPr>
        <w:t xml:space="preserve"> bank</w:t>
      </w:r>
      <w:r>
        <w:rPr>
          <w:color w:val="000016"/>
        </w:rPr>
        <w:t xml:space="preserve"> account</w:t>
      </w:r>
      <w:r>
        <w:rPr>
          <w:color w:val="240000"/>
        </w:rPr>
        <w:t xml:space="preserve"> diye</w:t>
      </w:r>
      <w:r>
        <w:rPr>
          <w:color w:val="320000"/>
        </w:rPr>
        <w:t xml:space="preserve"> through</w:t>
      </w:r>
      <w:r>
        <w:rPr>
          <w:color w:val="000013"/>
        </w:rPr>
        <w:t xml:space="preserve"> bkash</w:t>
      </w:r>
      <w:r>
        <w:rPr>
          <w:color w:val="000033"/>
        </w:rPr>
        <w:t xml:space="preserve"> tk</w:t>
      </w:r>
      <w:r>
        <w:rPr>
          <w:color w:val="00001E"/>
        </w:rPr>
        <w:t xml:space="preserve"> add</w:t>
      </w:r>
      <w:r>
        <w:rPr>
          <w:color w:val="00001C"/>
        </w:rPr>
        <w:t xml:space="preserve"> money</w:t>
      </w:r>
      <w:r>
        <w:rPr>
          <w:color w:val="480000"/>
        </w:rPr>
        <w:t xml:space="preserve"> korechhi</w:t>
      </w:r>
      <w:r>
        <w:rPr>
          <w:color w:val="390000"/>
        </w:rPr>
        <w:t xml:space="preserve"> ajk</w:t>
      </w:r>
      <w:r>
        <w:rPr>
          <w:color w:val="00004B"/>
        </w:rPr>
        <w:t xml:space="preserve"> vorer</w:t>
      </w:r>
      <w:r>
        <w:rPr>
          <w:color w:val="000040"/>
        </w:rPr>
        <w:t xml:space="preserve"> dike</w:t>
      </w:r>
      <w:r>
        <w:rPr>
          <w:color w:val="00001C"/>
        </w:rPr>
        <w:t xml:space="preserve"> to</w:t>
      </w:r>
      <w:r>
        <w:rPr>
          <w:color w:val="000027"/>
        </w:rPr>
        <w:t xml:space="preserve"> get</w:t>
      </w:r>
      <w:r>
        <w:rPr>
          <w:color w:val="460000"/>
        </w:rPr>
        <w:t xml:space="preserve"> the</w:t>
      </w:r>
      <w:r>
        <w:rPr>
          <w:color w:val="00001C"/>
        </w:rPr>
        <w:t xml:space="preserve"> offer</w:t>
      </w:r>
      <w:r>
        <w:rPr>
          <w:color w:val="260000"/>
        </w:rPr>
        <w:t xml:space="preserve"> of</w:t>
      </w:r>
      <w:r>
        <w:rPr>
          <w:color w:val="000033"/>
        </w:rPr>
        <w:t xml:space="preserve"> tk</w:t>
      </w:r>
      <w:r>
        <w:rPr>
          <w:color w:val="350000"/>
        </w:rPr>
        <w:t xml:space="preserve"> as</w:t>
      </w:r>
      <w:r>
        <w:rPr>
          <w:color w:val="190000"/>
        </w:rPr>
        <w:t xml:space="preserve"> a</w:t>
      </w:r>
      <w:r>
        <w:rPr>
          <w:color w:val="000000"/>
        </w:rPr>
        <w:t xml:space="preserve"> gift</w:t>
      </w:r>
      <w:r>
        <w:rPr>
          <w:color w:val="1D0000"/>
        </w:rPr>
        <w:t xml:space="preserve"> but</w:t>
      </w:r>
      <w:r>
        <w:rPr>
          <w:color w:val="290000"/>
        </w:rPr>
        <w:t xml:space="preserve"> it</w:t>
      </w:r>
      <w:r>
        <w:rPr>
          <w:color w:val="000035"/>
        </w:rPr>
        <w:t xml:space="preserve"> did</w:t>
      </w:r>
      <w:r>
        <w:rPr>
          <w:color w:val="00004B"/>
        </w:rPr>
        <w:t xml:space="preserve"> n't</w:t>
      </w:r>
      <w:r>
        <w:rPr>
          <w:color w:val="00003D"/>
        </w:rPr>
        <w:t xml:space="preserve"> work</w:t>
      </w:r>
      <w:r>
        <w:rPr>
          <w:color w:val="2B0000"/>
        </w:rPr>
        <w:t xml:space="preserve"> what</w:t>
      </w:r>
      <w:r>
        <w:rPr>
          <w:color w:val="230000"/>
        </w:rPr>
        <w:t xml:space="preserve"> is</w:t>
      </w:r>
      <w:r>
        <w:rPr>
          <w:color w:val="460000"/>
        </w:rPr>
        <w:t xml:space="preserve"> the</w:t>
      </w:r>
      <w:r>
        <w:rPr>
          <w:color w:val="00003F"/>
        </w:rPr>
        <w:t xml:space="preserve"> reason</w:t>
      </w:r>
      <w:r>
        <w:br/>
      </w:r>
      <w:r>
        <w:rPr>
          <w:color w:val="00004A"/>
        </w:rPr>
        <w:t xml:space="preserve"> goto</w:t>
      </w:r>
      <w:r>
        <w:rPr>
          <w:color w:val="000055"/>
        </w:rPr>
        <w:t xml:space="preserve"> tarikh</w:t>
      </w:r>
      <w:r>
        <w:rPr>
          <w:color w:val="00001E"/>
        </w:rPr>
        <w:t xml:space="preserve"> bkash</w:t>
      </w:r>
      <w:r>
        <w:rPr>
          <w:color w:val="00002C"/>
        </w:rPr>
        <w:t xml:space="preserve"> theke</w:t>
      </w:r>
      <w:r>
        <w:rPr>
          <w:color w:val="000054"/>
        </w:rPr>
        <w:t xml:space="preserve"> hungrynaki</w:t>
      </w:r>
      <w:r>
        <w:rPr>
          <w:color w:val="3A0000"/>
        </w:rPr>
        <w:t xml:space="preserve"> te</w:t>
      </w:r>
      <w:r>
        <w:rPr>
          <w:color w:val="00005D"/>
        </w:rPr>
        <w:t xml:space="preserve"> cashback</w:t>
      </w:r>
      <w:r>
        <w:rPr>
          <w:color w:val="00002B"/>
        </w:rPr>
        <w:t xml:space="preserve"> offer</w:t>
      </w:r>
      <w:r>
        <w:rPr>
          <w:color w:val="00002B"/>
        </w:rPr>
        <w:t xml:space="preserve"> e</w:t>
      </w:r>
      <w:r>
        <w:rPr>
          <w:color w:val="00005A"/>
        </w:rPr>
        <w:t xml:space="preserve"> order</w:t>
      </w:r>
      <w:r>
        <w:rPr>
          <w:color w:val="000050"/>
        </w:rPr>
        <w:t xml:space="preserve"> dei</w:t>
      </w:r>
      <w:r>
        <w:rPr>
          <w:color w:val="360000"/>
        </w:rPr>
        <w:t xml:space="preserve"> kintu</w:t>
      </w:r>
      <w:r>
        <w:rPr>
          <w:color w:val="00005D"/>
        </w:rPr>
        <w:t xml:space="preserve"> cashback</w:t>
      </w:r>
      <w:r>
        <w:rPr>
          <w:color w:val="4B0000"/>
        </w:rPr>
        <w:t xml:space="preserve"> ashe</w:t>
      </w:r>
      <w:r>
        <w:rPr>
          <w:color w:val="000034"/>
        </w:rPr>
        <w:t xml:space="preserve"> nai</w:t>
      </w:r>
      <w:r>
        <w:br/>
      </w:r>
      <w:r>
        <w:rPr>
          <w:color w:val="000045"/>
        </w:rPr>
        <w:t xml:space="preserve"> last</w:t>
      </w:r>
      <w:r>
        <w:rPr>
          <w:color w:val="000046"/>
        </w:rPr>
        <w:t xml:space="preserve"> friday</w:t>
      </w:r>
      <w:r>
        <w:rPr>
          <w:color w:val="540000"/>
        </w:rPr>
        <w:t xml:space="preserve"> i</w:t>
      </w:r>
      <w:r>
        <w:rPr>
          <w:color w:val="000076"/>
        </w:rPr>
        <w:t xml:space="preserve"> loaded</w:t>
      </w:r>
      <w:r>
        <w:rPr>
          <w:color w:val="00002C"/>
        </w:rPr>
        <w:t xml:space="preserve"> to</w:t>
      </w:r>
      <w:r>
        <w:rPr>
          <w:color w:val="00003A"/>
        </w:rPr>
        <w:t xml:space="preserve"> from</w:t>
      </w:r>
      <w:r>
        <w:rPr>
          <w:color w:val="000038"/>
        </w:rPr>
        <w:t xml:space="preserve"> card</w:t>
      </w:r>
      <w:r>
        <w:rPr>
          <w:color w:val="2E0000"/>
        </w:rPr>
        <w:t xml:space="preserve"> but</w:t>
      </w:r>
      <w:r>
        <w:rPr>
          <w:color w:val="540000"/>
        </w:rPr>
        <w:t xml:space="preserve"> i</w:t>
      </w:r>
      <w:r>
        <w:rPr>
          <w:color w:val="3E0000"/>
        </w:rPr>
        <w:t xml:space="preserve"> have</w:t>
      </w:r>
      <w:r>
        <w:rPr>
          <w:color w:val="000076"/>
        </w:rPr>
        <w:t xml:space="preserve"> notget</w:t>
      </w:r>
      <w:r>
        <w:rPr>
          <w:color w:val="370000"/>
        </w:rPr>
        <w:t xml:space="preserve"> the</w:t>
      </w:r>
      <w:r>
        <w:rPr>
          <w:color w:val="000000"/>
        </w:rPr>
        <w:t xml:space="preserve"> tk</w:t>
      </w:r>
      <w:r>
        <w:rPr>
          <w:color w:val="00002F"/>
        </w:rPr>
        <w:t xml:space="preserve"> cashback</w:t>
      </w:r>
      <w:r>
        <w:br/>
      </w:r>
      <w:r>
        <w:rPr>
          <w:color w:val="000064"/>
        </w:rPr>
        <w:t xml:space="preserve"> টি</w:t>
      </w:r>
      <w:r>
        <w:rPr>
          <w:color w:val="00008F"/>
        </w:rPr>
        <w:t xml:space="preserve"> বিদ্যুত</w:t>
      </w:r>
      <w:r>
        <w:rPr>
          <w:color w:val="000050"/>
        </w:rPr>
        <w:t xml:space="preserve"> বিল</w:t>
      </w:r>
      <w:r>
        <w:rPr>
          <w:color w:val="000000"/>
        </w:rPr>
        <w:t xml:space="preserve"> দিয়েছিলাম</w:t>
      </w:r>
      <w:r>
        <w:rPr>
          <w:color w:val="630000"/>
        </w:rPr>
        <w:t xml:space="preserve"> কোনো</w:t>
      </w:r>
      <w:r>
        <w:rPr>
          <w:color w:val="000059"/>
        </w:rPr>
        <w:t xml:space="preserve"> ক্যাশ</w:t>
      </w:r>
      <w:r>
        <w:rPr>
          <w:color w:val="000063"/>
        </w:rPr>
        <w:t xml:space="preserve"> ব্যাক</w:t>
      </w:r>
      <w:r>
        <w:rPr>
          <w:color w:val="000000"/>
        </w:rPr>
        <w:t xml:space="preserve"> পাইনি</w:t>
      </w:r>
      <w:r>
        <w:br/>
      </w:r>
      <w:r>
        <w:rPr>
          <w:color w:val="000072"/>
        </w:rPr>
        <w:t xml:space="preserve"> দারাজ</w:t>
      </w:r>
      <w:r>
        <w:rPr>
          <w:color w:val="3B0000"/>
        </w:rPr>
        <w:t xml:space="preserve"> এ</w:t>
      </w:r>
      <w:r>
        <w:rPr>
          <w:color w:val="00008D"/>
        </w:rPr>
        <w:t xml:space="preserve"> েপমেন্ট</w:t>
      </w:r>
      <w:r>
        <w:rPr>
          <w:color w:val="500000"/>
        </w:rPr>
        <w:t xml:space="preserve"> করলাম</w:t>
      </w:r>
      <w:r>
        <w:rPr>
          <w:color w:val="340000"/>
        </w:rPr>
        <w:t xml:space="preserve"> কিন্তু</w:t>
      </w:r>
      <w:r>
        <w:rPr>
          <w:color w:val="000065"/>
        </w:rPr>
        <w:t xml:space="preserve"> কেশবেক</w:t>
      </w:r>
      <w:r>
        <w:rPr>
          <w:color w:val="000052"/>
        </w:rPr>
        <w:t xml:space="preserve"> পেলাম</w:t>
      </w:r>
      <w:r>
        <w:rPr>
          <w:color w:val="00002D"/>
        </w:rPr>
        <w:t xml:space="preserve"> না</w:t>
      </w:r>
      <w:r>
        <w:rPr>
          <w:color w:val="000000"/>
        </w:rPr>
        <w:t xml:space="preserve"> কেন</w:t>
      </w:r>
      <w:r>
        <w:br/>
      </w:r>
      <w:r>
        <w:rPr>
          <w:color w:val="000030"/>
        </w:rPr>
        <w:t xml:space="preserve"> bank</w:t>
      </w:r>
      <w:r>
        <w:rPr>
          <w:color w:val="000028"/>
        </w:rPr>
        <w:t xml:space="preserve"> to</w:t>
      </w:r>
      <w:r>
        <w:rPr>
          <w:color w:val="00001D"/>
        </w:rPr>
        <w:t xml:space="preserve"> bkash</w:t>
      </w:r>
      <w:r>
        <w:rPr>
          <w:color w:val="00004B"/>
        </w:rPr>
        <w:t xml:space="preserve"> tk</w:t>
      </w:r>
      <w:r>
        <w:rPr>
          <w:color w:val="00006D"/>
        </w:rPr>
        <w:t xml:space="preserve"> trf</w:t>
      </w:r>
      <w:r>
        <w:rPr>
          <w:color w:val="3F0000"/>
        </w:rPr>
        <w:t xml:space="preserve"> korsi</w:t>
      </w:r>
      <w:r>
        <w:rPr>
          <w:color w:val="330000"/>
        </w:rPr>
        <w:t xml:space="preserve"> kintu</w:t>
      </w:r>
      <w:r>
        <w:rPr>
          <w:color w:val="00004B"/>
        </w:rPr>
        <w:t xml:space="preserve"> tk</w:t>
      </w:r>
      <w:r>
        <w:rPr>
          <w:color w:val="00006D"/>
        </w:rPr>
        <w:t xml:space="preserve"> bonush</w:t>
      </w:r>
      <w:r>
        <w:rPr>
          <w:color w:val="4A0000"/>
        </w:rPr>
        <w:t xml:space="preserve"> deyar</w:t>
      </w:r>
      <w:r>
        <w:rPr>
          <w:color w:val="000041"/>
        </w:rPr>
        <w:t xml:space="preserve"> kotha</w:t>
      </w:r>
      <w:r>
        <w:rPr>
          <w:color w:val="4E0000"/>
        </w:rPr>
        <w:t xml:space="preserve"> ota</w:t>
      </w:r>
      <w:r>
        <w:rPr>
          <w:color w:val="470000"/>
        </w:rPr>
        <w:t xml:space="preserve"> ashe</w:t>
      </w:r>
      <w:r>
        <w:rPr>
          <w:color w:val="000031"/>
        </w:rPr>
        <w:t xml:space="preserve"> nai</w:t>
      </w:r>
      <w:r>
        <w:br/>
      </w:r>
      <w:r>
        <w:rPr>
          <w:color w:val="2F0000"/>
        </w:rPr>
        <w:t xml:space="preserve"> ami</w:t>
      </w:r>
      <w:r>
        <w:rPr>
          <w:color w:val="000040"/>
        </w:rPr>
        <w:t xml:space="preserve"> add</w:t>
      </w:r>
      <w:r>
        <w:rPr>
          <w:color w:val="00006D"/>
        </w:rPr>
        <w:t xml:space="preserve"> mony</w:t>
      </w:r>
      <w:r>
        <w:rPr>
          <w:color w:val="5B0000"/>
        </w:rPr>
        <w:t xml:space="preserve"> korechi</w:t>
      </w:r>
      <w:r>
        <w:rPr>
          <w:color w:val="000037"/>
        </w:rPr>
        <w:t xml:space="preserve"> taka</w:t>
      </w:r>
      <w:r>
        <w:rPr>
          <w:color w:val="000056"/>
        </w:rPr>
        <w:t xml:space="preserve"> akhon</w:t>
      </w:r>
      <w:r>
        <w:rPr>
          <w:color w:val="590000"/>
        </w:rPr>
        <w:t xml:space="preserve"> o</w:t>
      </w:r>
      <w:r>
        <w:rPr>
          <w:color w:val="000067"/>
        </w:rPr>
        <w:t xml:space="preserve"> joma</w:t>
      </w:r>
      <w:r>
        <w:rPr>
          <w:color w:val="5D0000"/>
        </w:rPr>
        <w:t xml:space="preserve"> hoi</w:t>
      </w:r>
      <w:r>
        <w:rPr>
          <w:color w:val="000000"/>
        </w:rPr>
        <w:t xml:space="preserve"> nai</w:t>
      </w:r>
      <w:r>
        <w:br/>
      </w:r>
      <w:r>
        <w:rPr>
          <w:color w:val="2D0000"/>
        </w:rPr>
        <w:t xml:space="preserve"> a</w:t>
      </w:r>
      <w:r>
        <w:rPr>
          <w:color w:val="00002D"/>
        </w:rPr>
        <w:t xml:space="preserve"> tk</w:t>
      </w:r>
      <w:r>
        <w:rPr>
          <w:color w:val="0000C0"/>
        </w:rPr>
        <w:t xml:space="preserve"> bonas</w:t>
      </w:r>
      <w:r>
        <w:rPr>
          <w:color w:val="000078"/>
        </w:rPr>
        <w:t xml:space="preserve"> pini</w:t>
      </w:r>
      <w:r>
        <w:rPr>
          <w:color w:val="00002D"/>
        </w:rPr>
        <w:t xml:space="preserve"> tk</w:t>
      </w:r>
      <w:r>
        <w:rPr>
          <w:color w:val="000035"/>
        </w:rPr>
        <w:t xml:space="preserve"> recharge</w:t>
      </w:r>
      <w:r>
        <w:rPr>
          <w:color w:val="00002D"/>
        </w:rPr>
        <w:t xml:space="preserve"> tk</w:t>
      </w:r>
      <w:r>
        <w:rPr>
          <w:color w:val="0000C0"/>
        </w:rPr>
        <w:t xml:space="preserve"> bonas</w:t>
      </w:r>
      <w:r>
        <w:rPr>
          <w:color w:val="00004F"/>
        </w:rPr>
        <w:t xml:space="preserve"> paini</w:t>
      </w:r>
      <w:r>
        <w:br/>
      </w:r>
      <w:r>
        <w:rPr>
          <w:color w:val="000077"/>
        </w:rPr>
        <w:t xml:space="preserve"> daraz</w:t>
      </w:r>
      <w:r>
        <w:rPr>
          <w:color w:val="000047"/>
        </w:rPr>
        <w:t xml:space="preserve"> e</w:t>
      </w:r>
      <w:r>
        <w:rPr>
          <w:color w:val="000059"/>
        </w:rPr>
        <w:t xml:space="preserve"> payment</w:t>
      </w:r>
      <w:r>
        <w:rPr>
          <w:color w:val="000000"/>
        </w:rPr>
        <w:t xml:space="preserve"> korchi</w:t>
      </w:r>
      <w:r>
        <w:rPr>
          <w:color w:val="000000"/>
        </w:rPr>
        <w:t xml:space="preserve"> but</w:t>
      </w:r>
      <w:r>
        <w:rPr>
          <w:color w:val="00004C"/>
        </w:rPr>
        <w:t xml:space="preserve"> cashback</w:t>
      </w:r>
      <w:r>
        <w:rPr>
          <w:color w:val="660000"/>
        </w:rPr>
        <w:t xml:space="preserve"> pai</w:t>
      </w:r>
      <w:r>
        <w:rPr>
          <w:color w:val="000091"/>
        </w:rPr>
        <w:t xml:space="preserve"> ne</w:t>
      </w:r>
      <w:r>
        <w:br/>
      </w:r>
      <w:r>
        <w:rPr>
          <w:color w:val="00005A"/>
        </w:rPr>
        <w:t xml:space="preserve"> today</w:t>
      </w:r>
      <w:r>
        <w:rPr>
          <w:color w:val="2D0000"/>
        </w:rPr>
        <w:t xml:space="preserve"> i</w:t>
      </w:r>
      <w:r>
        <w:rPr>
          <w:color w:val="00005C"/>
        </w:rPr>
        <w:t xml:space="preserve"> added</w:t>
      </w:r>
      <w:r>
        <w:rPr>
          <w:color w:val="00002B"/>
        </w:rPr>
        <w:t xml:space="preserve"> tk</w:t>
      </w:r>
      <w:r>
        <w:rPr>
          <w:color w:val="00003F"/>
        </w:rPr>
        <w:t xml:space="preserve"> from</w:t>
      </w:r>
      <w:r>
        <w:rPr>
          <w:color w:val="000053"/>
        </w:rPr>
        <w:t xml:space="preserve"> credit</w:t>
      </w:r>
      <w:r>
        <w:rPr>
          <w:color w:val="00003C"/>
        </w:rPr>
        <w:t xml:space="preserve"> card</w:t>
      </w:r>
      <w:r>
        <w:rPr>
          <w:color w:val="310000"/>
        </w:rPr>
        <w:t xml:space="preserve"> but</w:t>
      </w:r>
      <w:r>
        <w:rPr>
          <w:color w:val="000062"/>
        </w:rPr>
        <w:t xml:space="preserve"> don't</w:t>
      </w:r>
      <w:r>
        <w:rPr>
          <w:color w:val="000043"/>
        </w:rPr>
        <w:t xml:space="preserve"> get</w:t>
      </w:r>
      <w:r>
        <w:rPr>
          <w:color w:val="00002B"/>
        </w:rPr>
        <w:t xml:space="preserve"> tk</w:t>
      </w:r>
      <w:r>
        <w:rPr>
          <w:color w:val="000032"/>
        </w:rPr>
        <w:t xml:space="preserve"> cash</w:t>
      </w:r>
      <w:r>
        <w:rPr>
          <w:color w:val="000034"/>
        </w:rPr>
        <w:t xml:space="preserve"> back</w:t>
      </w:r>
      <w:r>
        <w:rPr>
          <w:color w:val="000057"/>
        </w:rPr>
        <w:t xml:space="preserve"> yet</w:t>
      </w:r>
      <w:r>
        <w:br/>
      </w:r>
      <w:r>
        <w:rPr>
          <w:color w:val="00001B"/>
        </w:rPr>
        <w:t xml:space="preserve"> bkash</w:t>
      </w:r>
      <w:r>
        <w:rPr>
          <w:color w:val="240000"/>
        </w:rPr>
        <w:t xml:space="preserve"> a</w:t>
      </w:r>
      <w:r>
        <w:rPr>
          <w:color w:val="00004C"/>
        </w:rPr>
        <w:t xml:space="preserve"> hungrynaki</w:t>
      </w:r>
      <w:r>
        <w:rPr>
          <w:color w:val="350000"/>
        </w:rPr>
        <w:t xml:space="preserve"> te</w:t>
      </w:r>
      <w:r>
        <w:rPr>
          <w:color w:val="000054"/>
        </w:rPr>
        <w:t xml:space="preserve"> cashback</w:t>
      </w:r>
      <w:r>
        <w:rPr>
          <w:color w:val="000027"/>
        </w:rPr>
        <w:t xml:space="preserve"> offer</w:t>
      </w:r>
      <w:r>
        <w:rPr>
          <w:color w:val="450000"/>
        </w:rPr>
        <w:t xml:space="preserve"> cilo</w:t>
      </w:r>
      <w:r>
        <w:rPr>
          <w:color w:val="420000"/>
        </w:rPr>
        <w:t xml:space="preserve"> kinto</w:t>
      </w:r>
      <w:r>
        <w:rPr>
          <w:color w:val="220000"/>
        </w:rPr>
        <w:t xml:space="preserve"> amar</w:t>
      </w:r>
      <w:r>
        <w:rPr>
          <w:color w:val="00001F"/>
        </w:rPr>
        <w:t xml:space="preserve"> account</w:t>
      </w:r>
      <w:r>
        <w:rPr>
          <w:color w:val="820000"/>
        </w:rPr>
        <w:t xml:space="preserve"> asa</w:t>
      </w:r>
      <w:r>
        <w:rPr>
          <w:color w:val="000060"/>
        </w:rPr>
        <w:t xml:space="preserve"> nai</w:t>
      </w:r>
      <w:r>
        <w:rPr>
          <w:color w:val="000000"/>
        </w:rPr>
        <w:t xml:space="preserve"> tk</w:t>
      </w:r>
      <w:r>
        <w:rPr>
          <w:color w:val="000031"/>
        </w:rPr>
        <w:t xml:space="preserve"> payment</w:t>
      </w:r>
      <w:r>
        <w:rPr>
          <w:color w:val="3C0000"/>
        </w:rPr>
        <w:t xml:space="preserve"> korlam</w:t>
      </w:r>
      <w:r>
        <w:rPr>
          <w:color w:val="290000"/>
        </w:rPr>
        <w:t xml:space="preserve"> but</w:t>
      </w:r>
      <w:r>
        <w:rPr>
          <w:color w:val="000054"/>
        </w:rPr>
        <w:t xml:space="preserve"> cashback</w:t>
      </w:r>
      <w:r>
        <w:rPr>
          <w:color w:val="820000"/>
        </w:rPr>
        <w:t xml:space="preserve"> asa</w:t>
      </w:r>
      <w:r>
        <w:rPr>
          <w:color w:val="000060"/>
        </w:rPr>
        <w:t xml:space="preserve"> nai</w:t>
      </w:r>
      <w:r>
        <w:br/>
      </w:r>
      <w:r>
        <w:rPr>
          <w:color w:val="4C0000"/>
        </w:rPr>
        <w:t xml:space="preserve"> hi</w:t>
      </w:r>
      <w:r>
        <w:rPr>
          <w:color w:val="00005B"/>
        </w:rPr>
        <w:t xml:space="preserve"> today</w:t>
      </w:r>
      <w:r>
        <w:rPr>
          <w:color w:val="2D0000"/>
        </w:rPr>
        <w:t xml:space="preserve"> i</w:t>
      </w:r>
      <w:r>
        <w:rPr>
          <w:color w:val="000033"/>
        </w:rPr>
        <w:t xml:space="preserve"> add</w:t>
      </w:r>
      <w:r>
        <w:rPr>
          <w:color w:val="000030"/>
        </w:rPr>
        <w:t xml:space="preserve"> money</w:t>
      </w:r>
      <w:r>
        <w:rPr>
          <w:color w:val="00003F"/>
        </w:rPr>
        <w:t xml:space="preserve"> from</w:t>
      </w:r>
      <w:r>
        <w:rPr>
          <w:color w:val="000059"/>
        </w:rPr>
        <w:t xml:space="preserve"> online</w:t>
      </w:r>
      <w:r>
        <w:rPr>
          <w:color w:val="000038"/>
        </w:rPr>
        <w:t xml:space="preserve"> bank</w:t>
      </w:r>
      <w:r>
        <w:rPr>
          <w:color w:val="310000"/>
        </w:rPr>
        <w:t xml:space="preserve"> but</w:t>
      </w:r>
      <w:r>
        <w:rPr>
          <w:color w:val="000077"/>
        </w:rPr>
        <w:t xml:space="preserve"> didnot</w:t>
      </w:r>
      <w:r>
        <w:rPr>
          <w:color w:val="000043"/>
        </w:rPr>
        <w:t xml:space="preserve"> get</w:t>
      </w:r>
      <w:r>
        <w:rPr>
          <w:color w:val="000032"/>
        </w:rPr>
        <w:t xml:space="preserve"> cash</w:t>
      </w:r>
      <w:r>
        <w:rPr>
          <w:color w:val="000034"/>
        </w:rPr>
        <w:t xml:space="preserve"> back</w:t>
      </w:r>
      <w:r>
        <w:rPr>
          <w:color w:val="00002C"/>
        </w:rPr>
        <w:t xml:space="preserve"> taka</w:t>
      </w:r>
      <w:r>
        <w:br/>
      </w:r>
      <w:r>
        <w:rPr>
          <w:color w:val="00005C"/>
        </w:rPr>
        <w:t xml:space="preserve"> proti</w:t>
      </w:r>
      <w:r>
        <w:rPr>
          <w:color w:val="000048"/>
        </w:rPr>
        <w:t xml:space="preserve"> friday</w:t>
      </w:r>
      <w:r>
        <w:rPr>
          <w:color w:val="3D0000"/>
        </w:rPr>
        <w:t xml:space="preserve"> te</w:t>
      </w:r>
      <w:r>
        <w:rPr>
          <w:color w:val="000035"/>
        </w:rPr>
        <w:t xml:space="preserve"> bank</w:t>
      </w:r>
      <w:r>
        <w:rPr>
          <w:color w:val="00002E"/>
        </w:rPr>
        <w:t xml:space="preserve"> theke</w:t>
      </w:r>
      <w:r>
        <w:rPr>
          <w:color w:val="000055"/>
        </w:rPr>
        <w:t xml:space="preserve"> taka</w:t>
      </w:r>
      <w:r>
        <w:rPr>
          <w:color w:val="000031"/>
        </w:rPr>
        <w:t xml:space="preserve"> add</w:t>
      </w:r>
      <w:r>
        <w:rPr>
          <w:color w:val="3A0000"/>
        </w:rPr>
        <w:t xml:space="preserve"> korle</w:t>
      </w:r>
      <w:r>
        <w:rPr>
          <w:color w:val="000055"/>
        </w:rPr>
        <w:t xml:space="preserve"> taka</w:t>
      </w:r>
      <w:r>
        <w:rPr>
          <w:color w:val="4C0000"/>
        </w:rPr>
        <w:t xml:space="preserve"> j</w:t>
      </w:r>
      <w:r>
        <w:rPr>
          <w:color w:val="000041"/>
        </w:rPr>
        <w:t xml:space="preserve"> bonus</w:t>
      </w:r>
      <w:r>
        <w:rPr>
          <w:color w:val="560000"/>
        </w:rPr>
        <w:t xml:space="preserve"> dey</w:t>
      </w:r>
      <w:r>
        <w:rPr>
          <w:color w:val="00002E"/>
        </w:rPr>
        <w:t xml:space="preserve"> ta</w:t>
      </w:r>
      <w:r>
        <w:rPr>
          <w:color w:val="00002D"/>
        </w:rPr>
        <w:t xml:space="preserve"> to</w:t>
      </w:r>
      <w:r>
        <w:rPr>
          <w:color w:val="000049"/>
        </w:rPr>
        <w:t xml:space="preserve"> pelam</w:t>
      </w:r>
      <w:r>
        <w:rPr>
          <w:color w:val="000029"/>
        </w:rPr>
        <w:t xml:space="preserve"> na</w:t>
      </w:r>
      <w:r>
        <w:br/>
      </w:r>
      <w:r>
        <w:rPr>
          <w:color w:val="000043"/>
        </w:rPr>
        <w:t xml:space="preserve"> ব্যাংক</w:t>
      </w:r>
      <w:r>
        <w:rPr>
          <w:color w:val="00002C"/>
        </w:rPr>
        <w:t xml:space="preserve"> থেকে</w:t>
      </w:r>
      <w:r>
        <w:rPr>
          <w:color w:val="000070"/>
        </w:rPr>
        <w:t xml:space="preserve"> ফান্ড</w:t>
      </w:r>
      <w:r>
        <w:rPr>
          <w:color w:val="000050"/>
        </w:rPr>
        <w:t xml:space="preserve"> ট্রান্সফার</w:t>
      </w:r>
      <w:r>
        <w:rPr>
          <w:color w:val="3D0000"/>
        </w:rPr>
        <w:t xml:space="preserve"> করেছি</w:t>
      </w:r>
      <w:r>
        <w:rPr>
          <w:color w:val="000069"/>
        </w:rPr>
        <w:t xml:space="preserve"> পনেরশো</w:t>
      </w:r>
      <w:r>
        <w:rPr>
          <w:color w:val="000024"/>
        </w:rPr>
        <w:t xml:space="preserve"> টাকা</w:t>
      </w:r>
      <w:r>
        <w:rPr>
          <w:color w:val="000036"/>
        </w:rPr>
        <w:t xml:space="preserve"> ক্যাশব্যাক</w:t>
      </w:r>
      <w:r>
        <w:rPr>
          <w:color w:val="00003C"/>
        </w:rPr>
        <w:t xml:space="preserve"> টা</w:t>
      </w:r>
      <w:r>
        <w:rPr>
          <w:color w:val="440000"/>
        </w:rPr>
        <w:t xml:space="preserve"> এখনো</w:t>
      </w:r>
      <w:r>
        <w:rPr>
          <w:color w:val="000062"/>
        </w:rPr>
        <w:t xml:space="preserve"> আসলো</w:t>
      </w:r>
      <w:r>
        <w:rPr>
          <w:color w:val="00002C"/>
        </w:rPr>
        <w:t xml:space="preserve"> না</w:t>
      </w:r>
      <w:r>
        <w:br/>
      </w:r>
      <w:r>
        <w:rPr>
          <w:color w:val="230000"/>
        </w:rPr>
        <w:t xml:space="preserve"> i</w:t>
      </w:r>
      <w:r>
        <w:rPr>
          <w:color w:val="00004E"/>
        </w:rPr>
        <w:t xml:space="preserve"> don't</w:t>
      </w:r>
      <w:r>
        <w:rPr>
          <w:color w:val="000035"/>
        </w:rPr>
        <w:t xml:space="preserve"> get</w:t>
      </w:r>
      <w:r>
        <w:rPr>
          <w:color w:val="000064"/>
        </w:rPr>
        <w:t xml:space="preserve"> chal</w:t>
      </w:r>
      <w:r>
        <w:rPr>
          <w:color w:val="000064"/>
        </w:rPr>
        <w:t xml:space="preserve"> dal</w:t>
      </w:r>
      <w:r>
        <w:rPr>
          <w:color w:val="000028"/>
        </w:rPr>
        <w:t xml:space="preserve"> cash</w:t>
      </w:r>
      <w:r>
        <w:rPr>
          <w:color w:val="000029"/>
        </w:rPr>
        <w:t xml:space="preserve"> back</w:t>
      </w:r>
      <w:r>
        <w:rPr>
          <w:color w:val="000048"/>
        </w:rPr>
        <w:t xml:space="preserve"> after</w:t>
      </w:r>
      <w:r>
        <w:rPr>
          <w:color w:val="000059"/>
        </w:rPr>
        <w:t xml:space="preserve"> shopping</w:t>
      </w:r>
      <w:r>
        <w:rPr>
          <w:color w:val="000052"/>
        </w:rPr>
        <w:t xml:space="preserve"> few</w:t>
      </w:r>
      <w:r>
        <w:rPr>
          <w:color w:val="000049"/>
        </w:rPr>
        <w:t xml:space="preserve"> days</w:t>
      </w:r>
      <w:r>
        <w:rPr>
          <w:color w:val="00004C"/>
        </w:rPr>
        <w:t xml:space="preserve"> ago</w:t>
      </w:r>
      <w:r>
        <w:br/>
      </w:r>
      <w:r>
        <w:rPr>
          <w:color w:val="810000"/>
        </w:rPr>
        <w:t xml:space="preserve"> amii</w:t>
      </w:r>
      <w:r>
        <w:rPr>
          <w:color w:val="000041"/>
        </w:rPr>
        <w:t xml:space="preserve"> card</w:t>
      </w:r>
      <w:r>
        <w:rPr>
          <w:color w:val="000034"/>
        </w:rPr>
        <w:t xml:space="preserve"> theke</w:t>
      </w:r>
      <w:r>
        <w:rPr>
          <w:color w:val="00002F"/>
        </w:rPr>
        <w:t xml:space="preserve"> tk</w:t>
      </w:r>
      <w:r>
        <w:rPr>
          <w:color w:val="000038"/>
        </w:rPr>
        <w:t xml:space="preserve"> add</w:t>
      </w:r>
      <w:r>
        <w:rPr>
          <w:color w:val="000034"/>
        </w:rPr>
        <w:t xml:space="preserve"> money</w:t>
      </w:r>
      <w:r>
        <w:rPr>
          <w:color w:val="790000"/>
        </w:rPr>
        <w:t xml:space="preserve"> krlm</w:t>
      </w:r>
      <w:r>
        <w:rPr>
          <w:color w:val="350000"/>
        </w:rPr>
        <w:t xml:space="preserve"> but</w:t>
      </w:r>
      <w:r>
        <w:rPr>
          <w:color w:val="000036"/>
        </w:rPr>
        <w:t xml:space="preserve"> cash</w:t>
      </w:r>
      <w:r>
        <w:rPr>
          <w:color w:val="000038"/>
        </w:rPr>
        <w:t xml:space="preserve"> back</w:t>
      </w:r>
      <w:r>
        <w:rPr>
          <w:color w:val="000053"/>
        </w:rPr>
        <w:t xml:space="preserve"> pelam</w:t>
      </w:r>
      <w:r>
        <w:rPr>
          <w:color w:val="00002F"/>
        </w:rPr>
        <w:t xml:space="preserve"> na</w:t>
      </w:r>
      <w:r>
        <w:br/>
      </w:r>
      <w:r>
        <w:rPr>
          <w:color w:val="000050"/>
        </w:rPr>
        <w:t xml:space="preserve"> should</w:t>
      </w:r>
      <w:r>
        <w:rPr>
          <w:color w:val="450000"/>
        </w:rPr>
        <w:t xml:space="preserve"> be</w:t>
      </w:r>
      <w:r>
        <w:rPr>
          <w:color w:val="260000"/>
        </w:rPr>
        <w:t xml:space="preserve"> a</w:t>
      </w:r>
      <w:r>
        <w:rPr>
          <w:color w:val="00002C"/>
        </w:rPr>
        <w:t xml:space="preserve"> cashback</w:t>
      </w:r>
      <w:r>
        <w:rPr>
          <w:color w:val="2B0000"/>
        </w:rPr>
        <w:t xml:space="preserve"> but</w:t>
      </w:r>
      <w:r>
        <w:rPr>
          <w:color w:val="3D0000"/>
        </w:rPr>
        <w:t xml:space="preserve"> it</w:t>
      </w:r>
      <w:r>
        <w:rPr>
          <w:color w:val="00004E"/>
        </w:rPr>
        <w:t xml:space="preserve"> did</w:t>
      </w:r>
      <w:r>
        <w:rPr>
          <w:color w:val="000037"/>
        </w:rPr>
        <w:t xml:space="preserve"> not</w:t>
      </w:r>
      <w:r>
        <w:rPr>
          <w:color w:val="660000"/>
        </w:rPr>
        <w:t xml:space="preserve"> came</w:t>
      </w:r>
      <w:r>
        <w:rPr>
          <w:color w:val="520000"/>
        </w:rPr>
        <w:t xml:space="preserve"> could</w:t>
      </w:r>
      <w:r>
        <w:rPr>
          <w:color w:val="420000"/>
        </w:rPr>
        <w:t xml:space="preserve"> you</w:t>
      </w:r>
      <w:r>
        <w:rPr>
          <w:color w:val="5F0000"/>
        </w:rPr>
        <w:t xml:space="preserve"> plese</w:t>
      </w:r>
      <w:r>
        <w:rPr>
          <w:color w:val="000042"/>
        </w:rPr>
        <w:t xml:space="preserve"> check</w:t>
      </w:r>
      <w:r>
        <w:br/>
      </w:r>
      <w:r>
        <w:rPr>
          <w:color w:val="000042"/>
        </w:rPr>
        <w:t xml:space="preserve"> on</w:t>
      </w:r>
      <w:r>
        <w:rPr>
          <w:color w:val="00005D"/>
        </w:rPr>
        <w:t xml:space="preserve"> feb</w:t>
      </w:r>
      <w:r>
        <w:rPr>
          <w:color w:val="530000"/>
        </w:rPr>
        <w:t xml:space="preserve"> i</w:t>
      </w:r>
      <w:r>
        <w:rPr>
          <w:color w:val="000054"/>
        </w:rPr>
        <w:t xml:space="preserve"> added</w:t>
      </w:r>
      <w:r>
        <w:rPr>
          <w:color w:val="00002B"/>
        </w:rPr>
        <w:t xml:space="preserve"> to</w:t>
      </w:r>
      <w:r>
        <w:rPr>
          <w:color w:val="00002D"/>
        </w:rPr>
        <w:t xml:space="preserve"> my</w:t>
      </w:r>
      <w:r>
        <w:rPr>
          <w:color w:val="00001F"/>
        </w:rPr>
        <w:t xml:space="preserve"> bkash</w:t>
      </w:r>
      <w:r>
        <w:rPr>
          <w:color w:val="00003A"/>
        </w:rPr>
        <w:t xml:space="preserve"> from</w:t>
      </w:r>
      <w:r>
        <w:rPr>
          <w:color w:val="000033"/>
        </w:rPr>
        <w:t xml:space="preserve"> bank</w:t>
      </w:r>
      <w:r>
        <w:rPr>
          <w:color w:val="000023"/>
        </w:rPr>
        <w:t xml:space="preserve"> account</w:t>
      </w:r>
      <w:r>
        <w:rPr>
          <w:color w:val="2D0000"/>
        </w:rPr>
        <w:t xml:space="preserve"> but</w:t>
      </w:r>
      <w:r>
        <w:rPr>
          <w:color w:val="530000"/>
        </w:rPr>
        <w:t xml:space="preserve"> i</w:t>
      </w:r>
      <w:r>
        <w:rPr>
          <w:color w:val="000052"/>
        </w:rPr>
        <w:t xml:space="preserve"> did</w:t>
      </w:r>
      <w:r>
        <w:rPr>
          <w:color w:val="00003A"/>
        </w:rPr>
        <w:t xml:space="preserve"> not</w:t>
      </w:r>
      <w:r>
        <w:rPr>
          <w:color w:val="00004D"/>
        </w:rPr>
        <w:t xml:space="preserve"> receive</w:t>
      </w:r>
      <w:r>
        <w:rPr>
          <w:color w:val="360000"/>
        </w:rPr>
        <w:t xml:space="preserve"> the</w:t>
      </w:r>
      <w:r>
        <w:rPr>
          <w:color w:val="000000"/>
        </w:rPr>
        <w:t xml:space="preserve"> tk</w:t>
      </w:r>
      <w:r>
        <w:rPr>
          <w:color w:val="00003F"/>
        </w:rPr>
        <w:t xml:space="preserve"> bonus</w:t>
      </w:r>
      <w:r>
        <w:br/>
      </w:r>
      <w:r>
        <w:rPr>
          <w:color w:val="000089"/>
        </w:rPr>
        <w:t xml:space="preserve"> hungrynaki</w:t>
      </w:r>
      <w:r>
        <w:rPr>
          <w:color w:val="5F0000"/>
        </w:rPr>
        <w:t xml:space="preserve"> te</w:t>
      </w:r>
      <w:r>
        <w:rPr>
          <w:color w:val="000032"/>
        </w:rPr>
        <w:t xml:space="preserve"> bkash</w:t>
      </w:r>
      <w:r>
        <w:rPr>
          <w:color w:val="6C0000"/>
        </w:rPr>
        <w:t xml:space="preserve"> korlam</w:t>
      </w:r>
      <w:r>
        <w:rPr>
          <w:color w:val="00004B"/>
        </w:rPr>
        <w:t xml:space="preserve"> cashback</w:t>
      </w:r>
      <w:r>
        <w:rPr>
          <w:color w:val="000072"/>
        </w:rPr>
        <w:t xml:space="preserve"> pelam</w:t>
      </w:r>
      <w:r>
        <w:rPr>
          <w:color w:val="000040"/>
        </w:rPr>
        <w:t xml:space="preserve"> na</w:t>
      </w:r>
      <w:r>
        <w:rPr>
          <w:color w:val="000000"/>
        </w:rPr>
        <w:t xml:space="preserve"> keno</w:t>
      </w:r>
      <w:r>
        <w:br/>
      </w:r>
      <w:r>
        <w:rPr>
          <w:color w:val="000042"/>
        </w:rPr>
        <w:t xml:space="preserve"> last</w:t>
      </w:r>
      <w:r>
        <w:rPr>
          <w:color w:val="000043"/>
        </w:rPr>
        <w:t xml:space="preserve"> friday</w:t>
      </w:r>
      <w:r>
        <w:rPr>
          <w:color w:val="00002E"/>
        </w:rPr>
        <w:t xml:space="preserve"> add</w:t>
      </w:r>
      <w:r>
        <w:rPr>
          <w:color w:val="00002B"/>
        </w:rPr>
        <w:t xml:space="preserve"> money</w:t>
      </w:r>
      <w:r>
        <w:rPr>
          <w:color w:val="5C0000"/>
        </w:rPr>
        <w:t xml:space="preserve"> koresilam</w:t>
      </w:r>
      <w:r>
        <w:rPr>
          <w:color w:val="000036"/>
        </w:rPr>
        <w:t xml:space="preserve"> card</w:t>
      </w:r>
      <w:r>
        <w:rPr>
          <w:color w:val="00002B"/>
        </w:rPr>
        <w:t xml:space="preserve"> theke</w:t>
      </w:r>
      <w:r>
        <w:rPr>
          <w:color w:val="000000"/>
        </w:rPr>
        <w:t xml:space="preserve"> tk</w:t>
      </w:r>
      <w:r>
        <w:rPr>
          <w:color w:val="2C0000"/>
        </w:rPr>
        <w:t xml:space="preserve"> but</w:t>
      </w:r>
      <w:r>
        <w:rPr>
          <w:color w:val="00002D"/>
        </w:rPr>
        <w:t xml:space="preserve"> cash</w:t>
      </w:r>
      <w:r>
        <w:rPr>
          <w:color w:val="00002E"/>
        </w:rPr>
        <w:t xml:space="preserve"> back</w:t>
      </w:r>
      <w:r>
        <w:rPr>
          <w:color w:val="000044"/>
        </w:rPr>
        <w:t xml:space="preserve"> paini</w:t>
      </w:r>
      <w:r>
        <w:rPr>
          <w:color w:val="000034"/>
        </w:rPr>
        <w:t xml:space="preserve"> can</w:t>
      </w:r>
      <w:r>
        <w:rPr>
          <w:color w:val="430000"/>
        </w:rPr>
        <w:t xml:space="preserve"> you</w:t>
      </w:r>
      <w:r>
        <w:rPr>
          <w:color w:val="00005D"/>
        </w:rPr>
        <w:t xml:space="preserve"> look</w:t>
      </w:r>
      <w:r>
        <w:rPr>
          <w:color w:val="00005D"/>
        </w:rPr>
        <w:t xml:space="preserve"> into</w:t>
      </w:r>
      <w:r>
        <w:rPr>
          <w:color w:val="350000"/>
        </w:rPr>
        <w:t xml:space="preserve"> the</w:t>
      </w:r>
      <w:r>
        <w:rPr>
          <w:color w:val="000000"/>
        </w:rPr>
        <w:t xml:space="preserve"> issue</w:t>
      </w:r>
      <w:r>
        <w:br/>
      </w:r>
      <w:r>
        <w:rPr>
          <w:color w:val="2D0000"/>
        </w:rPr>
        <w:t xml:space="preserve"> আমি</w:t>
      </w:r>
      <w:r>
        <w:rPr>
          <w:color w:val="000000"/>
        </w:rPr>
        <w:t xml:space="preserve"> ৳</w:t>
      </w:r>
      <w:r>
        <w:rPr>
          <w:color w:val="000066"/>
        </w:rPr>
        <w:t xml:space="preserve"> রিচাজ</w:t>
      </w:r>
      <w:r>
        <w:rPr>
          <w:color w:val="000072"/>
        </w:rPr>
        <w:t xml:space="preserve"> দিছি</w:t>
      </w:r>
      <w:r>
        <w:rPr>
          <w:color w:val="3E0000"/>
        </w:rPr>
        <w:t xml:space="preserve"> কিন্তু</w:t>
      </w:r>
      <w:r>
        <w:rPr>
          <w:color w:val="000096"/>
        </w:rPr>
        <w:t xml:space="preserve"> ক্যাসবেক</w:t>
      </w:r>
      <w:r>
        <w:rPr>
          <w:color w:val="000070"/>
        </w:rPr>
        <w:t xml:space="preserve"> দেয়</w:t>
      </w:r>
      <w:r>
        <w:rPr>
          <w:color w:val="000000"/>
        </w:rPr>
        <w:t xml:space="preserve"> নি</w:t>
      </w:r>
      <w:r>
        <w:br/>
      </w:r>
      <w:r>
        <w:rPr>
          <w:color w:val="000034"/>
        </w:rPr>
        <w:t xml:space="preserve"> taka</w:t>
      </w:r>
      <w:r>
        <w:rPr>
          <w:color w:val="00003C"/>
        </w:rPr>
        <w:t xml:space="preserve"> add</w:t>
      </w:r>
      <w:r>
        <w:rPr>
          <w:color w:val="00008F"/>
        </w:rPr>
        <w:t xml:space="preserve"> monye</w:t>
      </w:r>
      <w:r>
        <w:rPr>
          <w:color w:val="5A0000"/>
        </w:rPr>
        <w:t xml:space="preserve"> korchi</w:t>
      </w:r>
      <w:r>
        <w:rPr>
          <w:color w:val="000033"/>
        </w:rPr>
        <w:t xml:space="preserve"> tk</w:t>
      </w:r>
      <w:r>
        <w:rPr>
          <w:color w:val="000050"/>
        </w:rPr>
        <w:t xml:space="preserve"> bonus</w:t>
      </w:r>
      <w:r>
        <w:rPr>
          <w:color w:val="00005A"/>
        </w:rPr>
        <w:t xml:space="preserve"> pelam</w:t>
      </w:r>
      <w:r>
        <w:rPr>
          <w:color w:val="000033"/>
        </w:rPr>
        <w:t xml:space="preserve"> na</w:t>
      </w:r>
      <w:r>
        <w:rPr>
          <w:color w:val="000062"/>
        </w:rPr>
        <w:t xml:space="preserve"> ken</w:t>
      </w:r>
      <w:r>
        <w:br/>
      </w:r>
      <w:r>
        <w:rPr>
          <w:color w:val="240000"/>
        </w:rPr>
        <w:t xml:space="preserve"> ami</w:t>
      </w:r>
      <w:r>
        <w:rPr>
          <w:color w:val="000048"/>
        </w:rPr>
        <w:t xml:space="preserve"> last</w:t>
      </w:r>
      <w:r>
        <w:rPr>
          <w:color w:val="000049"/>
        </w:rPr>
        <w:t xml:space="preserve"> friday</w:t>
      </w:r>
      <w:r>
        <w:rPr>
          <w:color w:val="3E0000"/>
        </w:rPr>
        <w:t xml:space="preserve"> te</w:t>
      </w:r>
      <w:r>
        <w:rPr>
          <w:color w:val="00004C"/>
        </w:rPr>
        <w:t xml:space="preserve"> city</w:t>
      </w:r>
      <w:r>
        <w:rPr>
          <w:color w:val="000068"/>
        </w:rPr>
        <w:t xml:space="preserve"> touch</w:t>
      </w:r>
      <w:r>
        <w:rPr>
          <w:color w:val="00002F"/>
        </w:rPr>
        <w:t xml:space="preserve"> theke</w:t>
      </w:r>
      <w:r>
        <w:rPr>
          <w:color w:val="000000"/>
        </w:rPr>
        <w:t xml:space="preserve"> q</w:t>
      </w:r>
      <w:r>
        <w:rPr>
          <w:color w:val="000056"/>
        </w:rPr>
        <w:t xml:space="preserve"> taka</w:t>
      </w:r>
      <w:r>
        <w:rPr>
          <w:color w:val="000032"/>
        </w:rPr>
        <w:t xml:space="preserve"> add</w:t>
      </w:r>
      <w:r>
        <w:rPr>
          <w:color w:val="00002F"/>
        </w:rPr>
        <w:t xml:space="preserve"> money</w:t>
      </w:r>
      <w:r>
        <w:rPr>
          <w:color w:val="570000"/>
        </w:rPr>
        <w:t xml:space="preserve"> korechilam</w:t>
      </w:r>
      <w:r>
        <w:rPr>
          <w:color w:val="300000"/>
        </w:rPr>
        <w:t xml:space="preserve"> but</w:t>
      </w:r>
      <w:r>
        <w:rPr>
          <w:color w:val="000056"/>
        </w:rPr>
        <w:t xml:space="preserve"> taka</w:t>
      </w:r>
      <w:r>
        <w:rPr>
          <w:color w:val="000031"/>
        </w:rPr>
        <w:t xml:space="preserve"> cashback</w:t>
      </w:r>
      <w:r>
        <w:rPr>
          <w:color w:val="000049"/>
        </w:rPr>
        <w:t xml:space="preserve"> paini</w:t>
      </w:r>
      <w:r>
        <w:br/>
      </w:r>
      <w:r>
        <w:rPr>
          <w:color w:val="5A0000"/>
        </w:rPr>
        <w:t xml:space="preserve"> i</w:t>
      </w:r>
      <w:r>
        <w:rPr>
          <w:color w:val="00003C"/>
        </w:rPr>
        <w:t xml:space="preserve"> didn't</w:t>
      </w:r>
      <w:r>
        <w:rPr>
          <w:color w:val="000059"/>
        </w:rPr>
        <w:t xml:space="preserve"> get</w:t>
      </w:r>
      <w:r>
        <w:rPr>
          <w:color w:val="000032"/>
        </w:rPr>
        <w:t xml:space="preserve"> any</w:t>
      </w:r>
      <w:r>
        <w:rPr>
          <w:color w:val="000043"/>
        </w:rPr>
        <w:t xml:space="preserve"> cash</w:t>
      </w:r>
      <w:r>
        <w:rPr>
          <w:color w:val="000022"/>
        </w:rPr>
        <w:t xml:space="preserve"> back</w:t>
      </w:r>
      <w:r>
        <w:rPr>
          <w:color w:val="000029"/>
        </w:rPr>
        <w:t xml:space="preserve"> from</w:t>
      </w:r>
      <w:r>
        <w:rPr>
          <w:color w:val="000020"/>
        </w:rPr>
        <w:t xml:space="preserve"> my</w:t>
      </w:r>
      <w:r>
        <w:rPr>
          <w:color w:val="000031"/>
        </w:rPr>
        <w:t xml:space="preserve"> last</w:t>
      </w:r>
      <w:r>
        <w:rPr>
          <w:color w:val="000000"/>
        </w:rPr>
        <w:t xml:space="preserve"> transactions</w:t>
      </w:r>
      <w:r>
        <w:rPr>
          <w:color w:val="5A0000"/>
        </w:rPr>
        <w:t xml:space="preserve"> i</w:t>
      </w:r>
      <w:r>
        <w:rPr>
          <w:color w:val="00003F"/>
        </w:rPr>
        <w:t xml:space="preserve"> made</w:t>
      </w:r>
      <w:r>
        <w:rPr>
          <w:color w:val="000049"/>
        </w:rPr>
        <w:t xml:space="preserve"> digital</w:t>
      </w:r>
      <w:r>
        <w:rPr>
          <w:color w:val="000027"/>
        </w:rPr>
        <w:t xml:space="preserve"> payment</w:t>
      </w:r>
      <w:r>
        <w:rPr>
          <w:color w:val="00002F"/>
        </w:rPr>
        <w:t xml:space="preserve"> on</w:t>
      </w:r>
      <w:r>
        <w:rPr>
          <w:color w:val="000044"/>
        </w:rPr>
        <w:t xml:space="preserve"> pathao</w:t>
      </w:r>
      <w:r>
        <w:rPr>
          <w:color w:val="000000"/>
        </w:rPr>
        <w:t xml:space="preserve"> food</w:t>
      </w:r>
      <w:r>
        <w:rPr>
          <w:color w:val="5A0000"/>
        </w:rPr>
        <w:t xml:space="preserve"> i</w:t>
      </w:r>
      <w:r>
        <w:rPr>
          <w:color w:val="370000"/>
        </w:rPr>
        <w:t xml:space="preserve"> was</w:t>
      </w:r>
      <w:r>
        <w:rPr>
          <w:color w:val="000048"/>
        </w:rPr>
        <w:t xml:space="preserve"> supposed</w:t>
      </w:r>
      <w:r>
        <w:rPr>
          <w:color w:val="00001F"/>
        </w:rPr>
        <w:t xml:space="preserve"> to</w:t>
      </w:r>
      <w:r>
        <w:rPr>
          <w:color w:val="000059"/>
        </w:rPr>
        <w:t xml:space="preserve"> get</w:t>
      </w:r>
      <w:r>
        <w:rPr>
          <w:color w:val="000042"/>
        </w:rPr>
        <w:t xml:space="preserve"> instant</w:t>
      </w:r>
      <w:r>
        <w:rPr>
          <w:color w:val="000043"/>
        </w:rPr>
        <w:t xml:space="preserve"> cash</w:t>
      </w:r>
      <w:r>
        <w:rPr>
          <w:color w:val="000022"/>
        </w:rPr>
        <w:t xml:space="preserve"> back</w:t>
      </w:r>
      <w:r>
        <w:br/>
      </w:r>
      <w:r>
        <w:rPr>
          <w:color w:val="000061"/>
        </w:rPr>
        <w:t xml:space="preserve"> নতুন</w:t>
      </w:r>
      <w:r>
        <w:rPr>
          <w:color w:val="000032"/>
        </w:rPr>
        <w:t xml:space="preserve"> bkash</w:t>
      </w:r>
      <w:r>
        <w:rPr>
          <w:color w:val="000039"/>
        </w:rPr>
        <w:t xml:space="preserve"> account</w:t>
      </w:r>
      <w:r>
        <w:rPr>
          <w:color w:val="810000"/>
        </w:rPr>
        <w:t xml:space="preserve"> koreci</w:t>
      </w:r>
      <w:r>
        <w:rPr>
          <w:color w:val="4B0000"/>
        </w:rPr>
        <w:t xml:space="preserve"> but</w:t>
      </w:r>
      <w:r>
        <w:rPr>
          <w:color w:val="000061"/>
        </w:rPr>
        <w:t xml:space="preserve"> বোনাস</w:t>
      </w:r>
      <w:r>
        <w:rPr>
          <w:color w:val="000055"/>
        </w:rPr>
        <w:t xml:space="preserve"> ase</w:t>
      </w:r>
      <w:r>
        <w:rPr>
          <w:color w:val="000066"/>
        </w:rPr>
        <w:t xml:space="preserve"> ni</w:t>
      </w:r>
      <w:r>
        <w:br/>
      </w:r>
      <w:r>
        <w:rPr>
          <w:color w:val="2E0000"/>
        </w:rPr>
        <w:t xml:space="preserve"> i</w:t>
      </w:r>
      <w:r>
        <w:rPr>
          <w:color w:val="000064"/>
        </w:rPr>
        <w:t xml:space="preserve"> order</w:t>
      </w:r>
      <w:r>
        <w:rPr>
          <w:color w:val="2C0000"/>
        </w:rPr>
        <w:t xml:space="preserve"> a</w:t>
      </w:r>
      <w:r>
        <w:rPr>
          <w:color w:val="000064"/>
        </w:rPr>
        <w:t xml:space="preserve"> product</w:t>
      </w:r>
      <w:r>
        <w:rPr>
          <w:color w:val="00003F"/>
        </w:rPr>
        <w:t xml:space="preserve"> in</w:t>
      </w:r>
      <w:r>
        <w:rPr>
          <w:color w:val="810000"/>
        </w:rPr>
        <w:t xml:space="preserve"> star</w:t>
      </w:r>
      <w:r>
        <w:rPr>
          <w:color w:val="000000"/>
        </w:rPr>
        <w:t xml:space="preserve"> tech</w:t>
      </w:r>
      <w:r>
        <w:rPr>
          <w:color w:val="000000"/>
        </w:rPr>
        <w:t xml:space="preserve"> bud</w:t>
      </w:r>
      <w:r>
        <w:rPr>
          <w:color w:val="00005B"/>
        </w:rPr>
        <w:t xml:space="preserve"> did</w:t>
      </w:r>
      <w:r>
        <w:rPr>
          <w:color w:val="000040"/>
        </w:rPr>
        <w:t xml:space="preserve"> not</w:t>
      </w:r>
      <w:r>
        <w:rPr>
          <w:color w:val="000044"/>
        </w:rPr>
        <w:t xml:space="preserve"> get</w:t>
      </w:r>
      <w:r>
        <w:rPr>
          <w:color w:val="000033"/>
        </w:rPr>
        <w:t xml:space="preserve"> cashback</w:t>
      </w:r>
      <w:r>
        <w:br/>
      </w:r>
      <w:r>
        <w:rPr>
          <w:color w:val="000083"/>
        </w:rPr>
        <w:t xml:space="preserve"> taka</w:t>
      </w:r>
      <w:r>
        <w:rPr>
          <w:color w:val="00004C"/>
        </w:rPr>
        <w:t xml:space="preserve"> add</w:t>
      </w:r>
      <w:r>
        <w:rPr>
          <w:color w:val="6B0000"/>
        </w:rPr>
        <w:t xml:space="preserve"> korlam</w:t>
      </w:r>
      <w:r>
        <w:rPr>
          <w:color w:val="570000"/>
        </w:rPr>
        <w:t xml:space="preserve"> kintu</w:t>
      </w:r>
      <w:r>
        <w:rPr>
          <w:color w:val="000083"/>
        </w:rPr>
        <w:t xml:space="preserve"> taka</w:t>
      </w:r>
      <w:r>
        <w:rPr>
          <w:color w:val="00004B"/>
        </w:rPr>
        <w:t xml:space="preserve"> cashback</w:t>
      </w:r>
      <w:r>
        <w:rPr>
          <w:color w:val="000081"/>
        </w:rPr>
        <w:t xml:space="preserve"> painai</w:t>
      </w:r>
      <w:r>
        <w:br/>
      </w:r>
      <w:r>
        <w:rPr>
          <w:color w:val="4A0000"/>
        </w:rPr>
        <w:t xml:space="preserve"> vai</w:t>
      </w:r>
      <w:r>
        <w:rPr>
          <w:color w:val="290000"/>
        </w:rPr>
        <w:t xml:space="preserve"> ami</w:t>
      </w:r>
      <w:r>
        <w:rPr>
          <w:color w:val="690000"/>
        </w:rPr>
        <w:t xml:space="preserve"> ajk</w:t>
      </w:r>
      <w:r>
        <w:rPr>
          <w:color w:val="000052"/>
        </w:rPr>
        <w:t xml:space="preserve"> friday</w:t>
      </w:r>
      <w:r>
        <w:rPr>
          <w:color w:val="000034"/>
        </w:rPr>
        <w:t xml:space="preserve"> offer</w:t>
      </w:r>
      <w:r>
        <w:rPr>
          <w:color w:val="000035"/>
        </w:rPr>
        <w:t xml:space="preserve"> ta</w:t>
      </w:r>
      <w:r>
        <w:rPr>
          <w:color w:val="000081"/>
        </w:rPr>
        <w:t xml:space="preserve"> niyachi</w:t>
      </w:r>
      <w:r>
        <w:rPr>
          <w:color w:val="570000"/>
        </w:rPr>
        <w:t xml:space="preserve"> kinto</w:t>
      </w:r>
      <w:r>
        <w:rPr>
          <w:color w:val="000037"/>
        </w:rPr>
        <w:t xml:space="preserve"> cashback</w:t>
      </w:r>
      <w:r>
        <w:rPr>
          <w:color w:val="000052"/>
        </w:rPr>
        <w:t xml:space="preserve"> paini</w:t>
      </w:r>
      <w:r>
        <w:br/>
      </w:r>
      <w:r>
        <w:rPr>
          <w:color w:val="000000"/>
        </w:rPr>
        <w:t xml:space="preserve"> tk</w:t>
      </w:r>
      <w:r>
        <w:rPr>
          <w:color w:val="00004B"/>
        </w:rPr>
        <w:t xml:space="preserve"> bank</w:t>
      </w:r>
      <w:r>
        <w:rPr>
          <w:color w:val="000040"/>
        </w:rPr>
        <w:t xml:space="preserve"> to</w:t>
      </w:r>
      <w:r>
        <w:rPr>
          <w:color w:val="00002D"/>
        </w:rPr>
        <w:t xml:space="preserve"> bkash</w:t>
      </w:r>
      <w:r>
        <w:rPr>
          <w:color w:val="000046"/>
        </w:rPr>
        <w:t xml:space="preserve"> add</w:t>
      </w:r>
      <w:r>
        <w:rPr>
          <w:color w:val="000041"/>
        </w:rPr>
        <w:t xml:space="preserve"> money</w:t>
      </w:r>
      <w:r>
        <w:rPr>
          <w:color w:val="000000"/>
        </w:rPr>
        <w:t xml:space="preserve"> kori</w:t>
      </w:r>
      <w:r>
        <w:rPr>
          <w:color w:val="500000"/>
        </w:rPr>
        <w:t xml:space="preserve"> kintu</w:t>
      </w:r>
      <w:r>
        <w:rPr>
          <w:color w:val="870000"/>
        </w:rPr>
        <w:t xml:space="preserve"> ekhno</w:t>
      </w:r>
      <w:r>
        <w:rPr>
          <w:color w:val="000067"/>
        </w:rPr>
        <w:t xml:space="preserve"> pelam</w:t>
      </w:r>
      <w:r>
        <w:rPr>
          <w:color w:val="00003A"/>
        </w:rPr>
        <w:t xml:space="preserve"> na</w:t>
      </w:r>
      <w:r>
        <w:rPr>
          <w:color w:val="000000"/>
        </w:rPr>
        <w:t xml:space="preserve"> tk</w:t>
      </w:r>
      <w:r>
        <w:rPr>
          <w:color w:val="000045"/>
        </w:rPr>
        <w:t xml:space="preserve"> cashback</w:t>
      </w:r>
      <w:r>
        <w:br/>
      </w:r>
      <w:r>
        <w:rPr>
          <w:color w:val="000067"/>
        </w:rPr>
        <w:t xml:space="preserve"> cash</w:t>
      </w:r>
      <w:r>
        <w:rPr>
          <w:color w:val="00006A"/>
        </w:rPr>
        <w:t xml:space="preserve"> back</w:t>
      </w:r>
      <w:r>
        <w:rPr>
          <w:color w:val="0000CF"/>
        </w:rPr>
        <w:t xml:space="preserve"> payni</w:t>
      </w:r>
      <w:r>
        <w:br/>
      </w:r>
      <w:r>
        <w:rPr>
          <w:color w:val="1D0000"/>
        </w:rPr>
        <w:t xml:space="preserve"> আমি</w:t>
      </w:r>
      <w:r>
        <w:rPr>
          <w:color w:val="000047"/>
        </w:rPr>
        <w:t xml:space="preserve"> তারিখে</w:t>
      </w:r>
      <w:r>
        <w:rPr>
          <w:color w:val="000036"/>
        </w:rPr>
        <w:t xml:space="preserve"> ব্যাংক</w:t>
      </w:r>
      <w:r>
        <w:rPr>
          <w:color w:val="00005C"/>
        </w:rPr>
        <w:t xml:space="preserve"> এশিয়া</w:t>
      </w:r>
      <w:r>
        <w:rPr>
          <w:color w:val="000024"/>
        </w:rPr>
        <w:t xml:space="preserve"> থেকে</w:t>
      </w:r>
      <w:r>
        <w:rPr>
          <w:color w:val="000000"/>
        </w:rPr>
        <w:t xml:space="preserve"> +</w:t>
      </w:r>
      <w:r>
        <w:rPr>
          <w:color w:val="00003C"/>
        </w:rPr>
        <w:t xml:space="preserve"> টাকা</w:t>
      </w:r>
      <w:r>
        <w:rPr>
          <w:color w:val="000038"/>
        </w:rPr>
        <w:t xml:space="preserve"> এড</w:t>
      </w:r>
      <w:r>
        <w:rPr>
          <w:color w:val="000030"/>
        </w:rPr>
        <w:t xml:space="preserve"> মানি</w:t>
      </w:r>
      <w:r>
        <w:rPr>
          <w:color w:val="3E0000"/>
        </w:rPr>
        <w:t xml:space="preserve"> করেছিলাম</w:t>
      </w:r>
      <w:r>
        <w:rPr>
          <w:color w:val="000057"/>
        </w:rPr>
        <w:t xml:space="preserve"> স্বপ্ন</w:t>
      </w:r>
      <w:r>
        <w:rPr>
          <w:color w:val="00004E"/>
        </w:rPr>
        <w:t xml:space="preserve"> কুপন</w:t>
      </w:r>
      <w:r>
        <w:rPr>
          <w:color w:val="530000"/>
        </w:rPr>
        <w:t xml:space="preserve"> পেয়েছি</w:t>
      </w:r>
      <w:r>
        <w:rPr>
          <w:color w:val="280000"/>
        </w:rPr>
        <w:t xml:space="preserve"> কিন্তু</w:t>
      </w:r>
      <w:r>
        <w:rPr>
          <w:color w:val="00003C"/>
        </w:rPr>
        <w:t xml:space="preserve"> টাকা</w:t>
      </w:r>
      <w:r>
        <w:rPr>
          <w:color w:val="370000"/>
        </w:rPr>
        <w:t xml:space="preserve"> এখনো</w:t>
      </w:r>
      <w:r>
        <w:rPr>
          <w:color w:val="3E0000"/>
        </w:rPr>
        <w:t xml:space="preserve"> পাই</w:t>
      </w:r>
      <w:r>
        <w:rPr>
          <w:color w:val="00003C"/>
        </w:rPr>
        <w:t xml:space="preserve"> নি</w:t>
      </w:r>
      <w:r>
        <w:br/>
      </w:r>
      <w:r>
        <w:rPr>
          <w:color w:val="000033"/>
        </w:rPr>
        <w:t xml:space="preserve"> taka</w:t>
      </w:r>
      <w:r>
        <w:rPr>
          <w:color w:val="000074"/>
        </w:rPr>
        <w:t xml:space="preserve"> cash</w:t>
      </w:r>
      <w:r>
        <w:rPr>
          <w:color w:val="000048"/>
        </w:rPr>
        <w:t xml:space="preserve"> in</w:t>
      </w:r>
      <w:r>
        <w:rPr>
          <w:color w:val="820000"/>
        </w:rPr>
        <w:t xml:space="preserve"> korai</w:t>
      </w:r>
      <w:r>
        <w:rPr>
          <w:color w:val="000074"/>
        </w:rPr>
        <w:t xml:space="preserve"> cash</w:t>
      </w:r>
      <w:r>
        <w:rPr>
          <w:color w:val="00003C"/>
        </w:rPr>
        <w:t xml:space="preserve"> back</w:t>
      </w:r>
      <w:r>
        <w:rPr>
          <w:color w:val="00006F"/>
        </w:rPr>
        <w:t xml:space="preserve"> return</w:t>
      </w:r>
      <w:r>
        <w:rPr>
          <w:color w:val="000041"/>
        </w:rPr>
        <w:t xml:space="preserve"> ase</w:t>
      </w:r>
      <w:r>
        <w:rPr>
          <w:color w:val="00004E"/>
        </w:rPr>
        <w:t xml:space="preserve"> ni</w:t>
      </w:r>
      <w:r>
        <w:br/>
      </w:r>
      <w:r>
        <w:rPr>
          <w:color w:val="6C0000"/>
        </w:rPr>
        <w:t xml:space="preserve"> etar</w:t>
      </w:r>
      <w:r>
        <w:rPr>
          <w:color w:val="000035"/>
        </w:rPr>
        <w:t xml:space="preserve"> theke</w:t>
      </w:r>
      <w:r>
        <w:rPr>
          <w:color w:val="000073"/>
        </w:rPr>
        <w:t xml:space="preserve"> pathao</w:t>
      </w:r>
      <w:r>
        <w:rPr>
          <w:color w:val="000072"/>
        </w:rPr>
        <w:t xml:space="preserve"> food</w:t>
      </w:r>
      <w:r>
        <w:rPr>
          <w:color w:val="360000"/>
        </w:rPr>
        <w:t xml:space="preserve"> er</w:t>
      </w:r>
      <w:r>
        <w:rPr>
          <w:color w:val="000042"/>
        </w:rPr>
        <w:t xml:space="preserve"> payment</w:t>
      </w:r>
      <w:r>
        <w:rPr>
          <w:color w:val="530000"/>
        </w:rPr>
        <w:t xml:space="preserve"> kori</w:t>
      </w:r>
      <w:r>
        <w:rPr>
          <w:color w:val="370000"/>
        </w:rPr>
        <w:t xml:space="preserve"> but</w:t>
      </w:r>
      <w:r>
        <w:rPr>
          <w:color w:val="000038"/>
        </w:rPr>
        <w:t xml:space="preserve"> cash</w:t>
      </w:r>
      <w:r>
        <w:rPr>
          <w:color w:val="000039"/>
        </w:rPr>
        <w:t xml:space="preserve"> back</w:t>
      </w:r>
      <w:r>
        <w:rPr>
          <w:color w:val="000000"/>
        </w:rPr>
        <w:t xml:space="preserve"> paini</w:t>
      </w:r>
      <w:r>
        <w:br/>
      </w:r>
      <w:r>
        <w:rPr>
          <w:color w:val="2B0000"/>
        </w:rPr>
        <w:t xml:space="preserve"> আমি</w:t>
      </w:r>
      <w:r>
        <w:rPr>
          <w:color w:val="000045"/>
        </w:rPr>
        <w:t xml:space="preserve"> একটা</w:t>
      </w:r>
      <w:r>
        <w:rPr>
          <w:color w:val="000042"/>
        </w:rPr>
        <w:t xml:space="preserve"> অফার</w:t>
      </w:r>
      <w:r>
        <w:rPr>
          <w:color w:val="000000"/>
        </w:rPr>
        <w:t xml:space="preserve"> পাইছিলাম</w:t>
      </w:r>
      <w:r>
        <w:rPr>
          <w:color w:val="000000"/>
        </w:rPr>
        <w:t xml:space="preserve"> এপ</w:t>
      </w:r>
      <w:r>
        <w:rPr>
          <w:color w:val="000034"/>
        </w:rPr>
        <w:t xml:space="preserve"> থেকে</w:t>
      </w:r>
      <w:r>
        <w:rPr>
          <w:color w:val="000058"/>
        </w:rPr>
        <w:t xml:space="preserve"> টাকা</w:t>
      </w:r>
      <w:r>
        <w:rPr>
          <w:color w:val="00004C"/>
        </w:rPr>
        <w:t xml:space="preserve"> ক্যাশ</w:t>
      </w:r>
      <w:r>
        <w:rPr>
          <w:color w:val="00005A"/>
        </w:rPr>
        <w:t xml:space="preserve"> আউট</w:t>
      </w:r>
      <w:r>
        <w:rPr>
          <w:color w:val="480000"/>
        </w:rPr>
        <w:t xml:space="preserve"> করলে</w:t>
      </w:r>
      <w:r>
        <w:rPr>
          <w:color w:val="000058"/>
        </w:rPr>
        <w:t xml:space="preserve"> টাকা</w:t>
      </w:r>
      <w:r>
        <w:rPr>
          <w:color w:val="000000"/>
        </w:rPr>
        <w:t xml:space="preserve"> পাব</w:t>
      </w:r>
      <w:r>
        <w:rPr>
          <w:color w:val="650000"/>
        </w:rPr>
        <w:t xml:space="preserve"> বাট</w:t>
      </w:r>
      <w:r>
        <w:rPr>
          <w:color w:val="000075"/>
        </w:rPr>
        <w:t xml:space="preserve"> পাইনাই</w:t>
      </w:r>
      <w:r>
        <w:br/>
      </w:r>
      <w:r>
        <w:rPr>
          <w:color w:val="000040"/>
        </w:rPr>
        <w:t xml:space="preserve"> গত</w:t>
      </w:r>
      <w:r>
        <w:rPr>
          <w:color w:val="00004C"/>
        </w:rPr>
        <w:t xml:space="preserve"> শুক্রবার</w:t>
      </w:r>
      <w:r>
        <w:rPr>
          <w:color w:val="00003F"/>
        </w:rPr>
        <w:t xml:space="preserve"> টাকা</w:t>
      </w:r>
      <w:r>
        <w:rPr>
          <w:color w:val="000051"/>
        </w:rPr>
        <w:t xml:space="preserve"> এ্যাড</w:t>
      </w:r>
      <w:r>
        <w:rPr>
          <w:color w:val="000033"/>
        </w:rPr>
        <w:t xml:space="preserve"> মানি</w:t>
      </w:r>
      <w:r>
        <w:rPr>
          <w:color w:val="340000"/>
        </w:rPr>
        <w:t xml:space="preserve"> করেছি</w:t>
      </w:r>
      <w:r>
        <w:rPr>
          <w:color w:val="00005E"/>
        </w:rPr>
        <w:t xml:space="preserve"> সোনালি</w:t>
      </w:r>
      <w:r>
        <w:rPr>
          <w:color w:val="00004F"/>
        </w:rPr>
        <w:t xml:space="preserve"> ব্যাংকের</w:t>
      </w:r>
      <w:r>
        <w:rPr>
          <w:color w:val="000000"/>
        </w:rPr>
        <w:t xml:space="preserve"> মাধ্যমে</w:t>
      </w:r>
      <w:r>
        <w:rPr>
          <w:color w:val="2A0000"/>
        </w:rPr>
        <w:t xml:space="preserve"> কিন্তু</w:t>
      </w:r>
      <w:r>
        <w:rPr>
          <w:color w:val="00003F"/>
        </w:rPr>
        <w:t xml:space="preserve"> টাকা</w:t>
      </w:r>
      <w:r>
        <w:rPr>
          <w:color w:val="00003A"/>
        </w:rPr>
        <w:t xml:space="preserve"> বোনাস</w:t>
      </w:r>
      <w:r>
        <w:rPr>
          <w:color w:val="410000"/>
        </w:rPr>
        <w:t xml:space="preserve"> পাই</w:t>
      </w:r>
      <w:r>
        <w:rPr>
          <w:color w:val="000000"/>
        </w:rPr>
        <w:t xml:space="preserve"> নি</w:t>
      </w:r>
      <w:r>
        <w:rPr>
          <w:color w:val="000000"/>
        </w:rPr>
        <w:t xml:space="preserve"> কেন</w:t>
      </w:r>
      <w:r>
        <w:rPr>
          <w:color w:val="000061"/>
        </w:rPr>
        <w:t xml:space="preserve"> কারণটা</w:t>
      </w:r>
      <w:r>
        <w:rPr>
          <w:color w:val="000033"/>
        </w:rPr>
        <w:t xml:space="preserve"> জানতে</w:t>
      </w:r>
      <w:r>
        <w:rPr>
          <w:color w:val="00002C"/>
        </w:rPr>
        <w:t xml:space="preserve"> চাই</w:t>
      </w:r>
      <w:r>
        <w:br/>
      </w:r>
      <w:r>
        <w:rPr>
          <w:color w:val="380000"/>
        </w:rPr>
        <w:t xml:space="preserve"> স্যার</w:t>
      </w:r>
      <w:r>
        <w:rPr>
          <w:color w:val="00004A"/>
        </w:rPr>
        <w:t xml:space="preserve"> শুক্রবার</w:t>
      </w:r>
      <w:r>
        <w:rPr>
          <w:color w:val="000030"/>
        </w:rPr>
        <w:t xml:space="preserve"> একটা</w:t>
      </w:r>
      <w:r>
        <w:rPr>
          <w:color w:val="00002E"/>
        </w:rPr>
        <w:t xml:space="preserve"> অফার</w:t>
      </w:r>
      <w:r>
        <w:rPr>
          <w:color w:val="400000"/>
        </w:rPr>
        <w:t xml:space="preserve"> ছিল</w:t>
      </w:r>
      <w:r>
        <w:rPr>
          <w:color w:val="000038"/>
        </w:rPr>
        <w:t xml:space="preserve"> ব্যাংক</w:t>
      </w:r>
      <w:r>
        <w:rPr>
          <w:color w:val="000025"/>
        </w:rPr>
        <w:t xml:space="preserve"> থেকে</w:t>
      </w:r>
      <w:r>
        <w:rPr>
          <w:color w:val="00005C"/>
        </w:rPr>
        <w:t xml:space="preserve"> টাকা</w:t>
      </w:r>
      <w:r>
        <w:rPr>
          <w:color w:val="00002E"/>
        </w:rPr>
        <w:t xml:space="preserve"> add</w:t>
      </w:r>
      <w:r>
        <w:rPr>
          <w:color w:val="00002B"/>
        </w:rPr>
        <w:t xml:space="preserve"> money</w:t>
      </w:r>
      <w:r>
        <w:rPr>
          <w:color w:val="330000"/>
        </w:rPr>
        <w:t xml:space="preserve"> করলে</w:t>
      </w:r>
      <w:r>
        <w:rPr>
          <w:color w:val="00005C"/>
        </w:rPr>
        <w:t xml:space="preserve"> টাকা</w:t>
      </w:r>
      <w:r>
        <w:rPr>
          <w:color w:val="000000"/>
        </w:rPr>
        <w:t xml:space="preserve"> পাবো</w:t>
      </w:r>
      <w:r>
        <w:rPr>
          <w:color w:val="290000"/>
        </w:rPr>
        <w:t xml:space="preserve"> কিন্তু</w:t>
      </w:r>
      <w:r>
        <w:rPr>
          <w:color w:val="390000"/>
        </w:rPr>
        <w:t xml:space="preserve"> এখনো</w:t>
      </w:r>
      <w:r>
        <w:rPr>
          <w:color w:val="00005C"/>
        </w:rPr>
        <w:t xml:space="preserve"> টাকা</w:t>
      </w:r>
      <w:r>
        <w:rPr>
          <w:color w:val="000046"/>
        </w:rPr>
        <w:t xml:space="preserve"> আসেনি</w:t>
      </w:r>
      <w:r>
        <w:rPr>
          <w:color w:val="380000"/>
        </w:rPr>
        <w:t xml:space="preserve"> স্যার</w:t>
      </w:r>
      <w:r>
        <w:rPr>
          <w:color w:val="390000"/>
        </w:rPr>
        <w:t xml:space="preserve"> একটু</w:t>
      </w:r>
      <w:r>
        <w:rPr>
          <w:color w:val="00003E"/>
        </w:rPr>
        <w:t xml:space="preserve"> জানাবেন</w:t>
      </w:r>
      <w:r>
        <w:rPr>
          <w:color w:val="00004F"/>
        </w:rPr>
        <w:t xml:space="preserve"> আসবে</w:t>
      </w:r>
      <w:r>
        <w:rPr>
          <w:color w:val="000040"/>
        </w:rPr>
        <w:t xml:space="preserve"> কিনা</w:t>
      </w:r>
      <w:r>
        <w:br/>
      </w:r>
      <w:r>
        <w:rPr>
          <w:color w:val="1C0000"/>
        </w:rPr>
        <w:t xml:space="preserve"> আমি</w:t>
      </w:r>
      <w:r>
        <w:rPr>
          <w:color w:val="00003A"/>
        </w:rPr>
        <w:t xml:space="preserve"> গত</w:t>
      </w:r>
      <w:r>
        <w:rPr>
          <w:color w:val="00003A"/>
        </w:rPr>
        <w:t xml:space="preserve"> মাসে</w:t>
      </w:r>
      <w:r>
        <w:rPr>
          <w:color w:val="000057"/>
        </w:rPr>
        <w:t xml:space="preserve"> ইং</w:t>
      </w:r>
      <w:r>
        <w:rPr>
          <w:color w:val="000043"/>
        </w:rPr>
        <w:t xml:space="preserve"> তারিখে</w:t>
      </w:r>
      <w:r>
        <w:rPr>
          <w:color w:val="000053"/>
        </w:rPr>
        <w:t xml:space="preserve"> মোট</w:t>
      </w:r>
      <w:r>
        <w:rPr>
          <w:color w:val="000037"/>
        </w:rPr>
        <w:t xml:space="preserve"> টি</w:t>
      </w:r>
      <w:r>
        <w:rPr>
          <w:color w:val="000040"/>
        </w:rPr>
        <w:t xml:space="preserve"> পল্লী</w:t>
      </w:r>
      <w:r>
        <w:rPr>
          <w:color w:val="000034"/>
        </w:rPr>
        <w:t xml:space="preserve"> বিদ্যুৎ</w:t>
      </w:r>
      <w:r>
        <w:rPr>
          <w:color w:val="00002C"/>
        </w:rPr>
        <w:t xml:space="preserve"> বিল</w:t>
      </w:r>
      <w:r>
        <w:rPr>
          <w:color w:val="400000"/>
        </w:rPr>
        <w:t xml:space="preserve"> দিয়েছি</w:t>
      </w:r>
      <w:r>
        <w:rPr>
          <w:color w:val="000041"/>
        </w:rPr>
        <w:t xml:space="preserve"> আজ</w:t>
      </w:r>
      <w:r>
        <w:rPr>
          <w:color w:val="000041"/>
        </w:rPr>
        <w:t xml:space="preserve"> পর্যন্ত</w:t>
      </w:r>
      <w:r>
        <w:rPr>
          <w:color w:val="2F0000"/>
        </w:rPr>
        <w:t xml:space="preserve"> কোন</w:t>
      </w:r>
      <w:r>
        <w:rPr>
          <w:color w:val="000031"/>
        </w:rPr>
        <w:t xml:space="preserve"> ক্যাশ</w:t>
      </w:r>
      <w:r>
        <w:rPr>
          <w:color w:val="000036"/>
        </w:rPr>
        <w:t xml:space="preserve"> ব্যাক</w:t>
      </w:r>
      <w:r>
        <w:rPr>
          <w:color w:val="3B0000"/>
        </w:rPr>
        <w:t xml:space="preserve"> পাই</w:t>
      </w:r>
      <w:r>
        <w:rPr>
          <w:color w:val="000031"/>
        </w:rPr>
        <w:t xml:space="preserve"> নাই</w:t>
      </w:r>
      <w:r>
        <w:br/>
      </w:r>
      <w:r>
        <w:rPr>
          <w:color w:val="000055"/>
        </w:rPr>
        <w:t xml:space="preserve"> gotokal</w:t>
      </w:r>
      <w:r>
        <w:rPr>
          <w:color w:val="000045"/>
        </w:rPr>
        <w:t xml:space="preserve"> friday</w:t>
      </w:r>
      <w:r>
        <w:rPr>
          <w:color w:val="000050"/>
        </w:rPr>
        <w:t xml:space="preserve"> tk</w:t>
      </w:r>
      <w:r>
        <w:rPr>
          <w:color w:val="00002F"/>
        </w:rPr>
        <w:t xml:space="preserve"> add</w:t>
      </w:r>
      <w:r>
        <w:rPr>
          <w:color w:val="00002C"/>
        </w:rPr>
        <w:t xml:space="preserve"> money</w:t>
      </w:r>
      <w:r>
        <w:rPr>
          <w:color w:val="000000"/>
        </w:rPr>
        <w:t xml:space="preserve"> korechi</w:t>
      </w:r>
      <w:r>
        <w:rPr>
          <w:color w:val="000050"/>
        </w:rPr>
        <w:t xml:space="preserve"> tk</w:t>
      </w:r>
      <w:r>
        <w:rPr>
          <w:color w:val="00002E"/>
        </w:rPr>
        <w:t xml:space="preserve"> cash</w:t>
      </w:r>
      <w:r>
        <w:rPr>
          <w:color w:val="000030"/>
        </w:rPr>
        <w:t xml:space="preserve"> back</w:t>
      </w:r>
      <w:r>
        <w:rPr>
          <w:color w:val="5C0000"/>
        </w:rPr>
        <w:t xml:space="preserve"> pabar</w:t>
      </w:r>
      <w:r>
        <w:rPr>
          <w:color w:val="000046"/>
        </w:rPr>
        <w:t xml:space="preserve"> kotha</w:t>
      </w:r>
      <w:r>
        <w:rPr>
          <w:color w:val="000000"/>
        </w:rPr>
        <w:t xml:space="preserve"> ajke</w:t>
      </w:r>
      <w:r>
        <w:rPr>
          <w:color w:val="000049"/>
        </w:rPr>
        <w:t xml:space="preserve"> ekhono</w:t>
      </w:r>
      <w:r>
        <w:rPr>
          <w:color w:val="000045"/>
        </w:rPr>
        <w:t xml:space="preserve"> paini</w:t>
      </w:r>
      <w:r>
        <w:rPr>
          <w:color w:val="000037"/>
        </w:rPr>
        <w:t xml:space="preserve"> keno</w:t>
      </w:r>
      <w:r>
        <w:rPr>
          <w:color w:val="4C0000"/>
        </w:rPr>
        <w:t xml:space="preserve"> kindly</w:t>
      </w:r>
      <w:r>
        <w:rPr>
          <w:color w:val="000045"/>
        </w:rPr>
        <w:t xml:space="preserve"> janaben</w:t>
      </w:r>
      <w:r>
        <w:br/>
      </w:r>
      <w:r>
        <w:rPr>
          <w:color w:val="000000"/>
        </w:rPr>
        <w:t xml:space="preserve"> অথবা</w:t>
      </w:r>
      <w:r>
        <w:rPr>
          <w:color w:val="000000"/>
        </w:rPr>
        <w:t xml:space="preserve"> কম</w:t>
      </w:r>
      <w:r>
        <w:rPr>
          <w:color w:val="350000"/>
        </w:rPr>
        <w:t xml:space="preserve"> এ</w:t>
      </w:r>
      <w:r>
        <w:rPr>
          <w:color w:val="000036"/>
        </w:rPr>
        <w:t xml:space="preserve"> একটা</w:t>
      </w:r>
      <w:r>
        <w:rPr>
          <w:color w:val="000040"/>
        </w:rPr>
        <w:t xml:space="preserve"> পেমেন্ট</w:t>
      </w:r>
      <w:r>
        <w:rPr>
          <w:color w:val="480000"/>
        </w:rPr>
        <w:t xml:space="preserve"> করলাম</w:t>
      </w:r>
      <w:r>
        <w:rPr>
          <w:color w:val="000000"/>
        </w:rPr>
        <w:t xml:space="preserve"> টাকার</w:t>
      </w:r>
      <w:r>
        <w:rPr>
          <w:color w:val="2F0000"/>
        </w:rPr>
        <w:t xml:space="preserve"> কিন্তু</w:t>
      </w:r>
      <w:r>
        <w:rPr>
          <w:color w:val="3A0000"/>
        </w:rPr>
        <w:t xml:space="preserve"> কোন</w:t>
      </w:r>
      <w:r>
        <w:rPr>
          <w:color w:val="000066"/>
        </w:rPr>
        <w:t xml:space="preserve"> ক্যাশব্যাক</w:t>
      </w:r>
      <w:r>
        <w:rPr>
          <w:color w:val="00004A"/>
        </w:rPr>
        <w:t xml:space="preserve"> পেলাম</w:t>
      </w:r>
      <w:r>
        <w:rPr>
          <w:color w:val="000000"/>
        </w:rPr>
        <w:t xml:space="preserve"> না</w:t>
      </w:r>
      <w:r>
        <w:rPr>
          <w:color w:val="00007F"/>
        </w:rPr>
        <w:t xml:space="preserve"> নিয়মানুসারে</w:t>
      </w:r>
      <w:r>
        <w:rPr>
          <w:color w:val="000066"/>
        </w:rPr>
        <w:t xml:space="preserve"> ক্যাশব্যাক</w:t>
      </w:r>
      <w:r>
        <w:rPr>
          <w:color w:val="000051"/>
        </w:rPr>
        <w:t xml:space="preserve"> পাওয়ার</w:t>
      </w:r>
      <w:r>
        <w:rPr>
          <w:color w:val="000046"/>
        </w:rPr>
        <w:t xml:space="preserve"> কথা</w:t>
      </w:r>
      <w:r>
        <w:br/>
      </w:r>
      <w:r>
        <w:rPr>
          <w:color w:val="000079"/>
        </w:rPr>
        <w:t xml:space="preserve"> প্রথম</w:t>
      </w:r>
      <w:r>
        <w:rPr>
          <w:color w:val="00006A"/>
        </w:rPr>
        <w:t xml:space="preserve"> এপ</w:t>
      </w:r>
      <w:r>
        <w:rPr>
          <w:color w:val="000037"/>
        </w:rPr>
        <w:t xml:space="preserve"> থেকে</w:t>
      </w:r>
      <w:r>
        <w:rPr>
          <w:color w:val="00004B"/>
        </w:rPr>
        <w:t xml:space="preserve"> রিচার্জ</w:t>
      </w:r>
      <w:r>
        <w:rPr>
          <w:color w:val="4C0000"/>
        </w:rPr>
        <w:t xml:space="preserve"> করেছি</w:t>
      </w:r>
      <w:r>
        <w:rPr>
          <w:color w:val="000000"/>
        </w:rPr>
        <w:t xml:space="preserve"> tk</w:t>
      </w:r>
      <w:r>
        <w:rPr>
          <w:color w:val="000055"/>
        </w:rPr>
        <w:t xml:space="preserve"> বোনাস</w:t>
      </w:r>
      <w:r>
        <w:rPr>
          <w:color w:val="000082"/>
        </w:rPr>
        <w:t xml:space="preserve"> দেয়নি</w:t>
      </w:r>
      <w:r>
        <w:rPr>
          <w:color w:val="000000"/>
        </w:rPr>
        <w:t xml:space="preserve"> কেন</w:t>
      </w:r>
      <w:r>
        <w:br/>
      </w:r>
      <w:r>
        <w:rPr>
          <w:color w:val="00004A"/>
        </w:rPr>
        <w:t xml:space="preserve"> offer</w:t>
      </w:r>
      <w:r>
        <w:rPr>
          <w:color w:val="00008A"/>
        </w:rPr>
        <w:t xml:space="preserve"> silo</w:t>
      </w:r>
      <w:r>
        <w:rPr>
          <w:color w:val="000000"/>
        </w:rPr>
        <w:t xml:space="preserve"> tk</w:t>
      </w:r>
      <w:r>
        <w:rPr>
          <w:color w:val="00004D"/>
        </w:rPr>
        <w:t xml:space="preserve"> recharge</w:t>
      </w:r>
      <w:r>
        <w:rPr>
          <w:color w:val="430000"/>
        </w:rPr>
        <w:t xml:space="preserve"> a</w:t>
      </w:r>
      <w:r>
        <w:rPr>
          <w:color w:val="000000"/>
        </w:rPr>
        <w:t xml:space="preserve"> cashback</w:t>
      </w:r>
      <w:r>
        <w:rPr>
          <w:color w:val="4C0000"/>
        </w:rPr>
        <w:t xml:space="preserve"> but</w:t>
      </w:r>
      <w:r>
        <w:rPr>
          <w:color w:val="00008B"/>
        </w:rPr>
        <w:t xml:space="preserve"> pailam</w:t>
      </w:r>
      <w:r>
        <w:rPr>
          <w:color w:val="000043"/>
        </w:rPr>
        <w:t xml:space="preserve"> na</w:t>
      </w:r>
      <w:r>
        <w:br/>
      </w:r>
      <w:r>
        <w:rPr>
          <w:color w:val="300000"/>
        </w:rPr>
        <w:t xml:space="preserve"> আমি</w:t>
      </w:r>
      <w:r>
        <w:rPr>
          <w:color w:val="00008B"/>
        </w:rPr>
        <w:t xml:space="preserve"> দারাজে</w:t>
      </w:r>
      <w:r>
        <w:rPr>
          <w:color w:val="00005B"/>
        </w:rPr>
        <w:t xml:space="preserve"> পেমেন্ট</w:t>
      </w:r>
      <w:r>
        <w:rPr>
          <w:color w:val="660000"/>
        </w:rPr>
        <w:t xml:space="preserve"> করলাম</w:t>
      </w:r>
      <w:r>
        <w:rPr>
          <w:color w:val="420000"/>
        </w:rPr>
        <w:t xml:space="preserve"> কিন্তু</w:t>
      </w:r>
      <w:r>
        <w:rPr>
          <w:color w:val="000048"/>
        </w:rPr>
        <w:t xml:space="preserve"> ক্যাশব্যাক</w:t>
      </w:r>
      <w:r>
        <w:rPr>
          <w:color w:val="000069"/>
        </w:rPr>
        <w:t xml:space="preserve"> পেলাম</w:t>
      </w:r>
      <w:r>
        <w:rPr>
          <w:color w:val="00003A"/>
        </w:rPr>
        <w:t xml:space="preserve"> না</w:t>
      </w:r>
      <w:r>
        <w:rPr>
          <w:color w:val="000000"/>
        </w:rPr>
        <w:t xml:space="preserve"> যে</w:t>
      </w:r>
      <w:r>
        <w:br/>
      </w:r>
      <w:r>
        <w:rPr>
          <w:color w:val="000055"/>
        </w:rPr>
        <w:t xml:space="preserve"> গতকাল</w:t>
      </w:r>
      <w:r>
        <w:rPr>
          <w:color w:val="00005F"/>
        </w:rPr>
        <w:t xml:space="preserve"> সোনালী</w:t>
      </w:r>
      <w:r>
        <w:rPr>
          <w:color w:val="000044"/>
        </w:rPr>
        <w:t xml:space="preserve"> ব্যাংক</w:t>
      </w:r>
      <w:r>
        <w:rPr>
          <w:color w:val="00002C"/>
        </w:rPr>
        <w:t xml:space="preserve"> থেকে</w:t>
      </w:r>
      <w:r>
        <w:rPr>
          <w:color w:val="00003A"/>
        </w:rPr>
        <w:t xml:space="preserve"> বিকাশে</w:t>
      </w:r>
      <w:r>
        <w:rPr>
          <w:color w:val="00004B"/>
        </w:rPr>
        <w:t xml:space="preserve"> অ্যাড</w:t>
      </w:r>
      <w:r>
        <w:rPr>
          <w:color w:val="00003C"/>
        </w:rPr>
        <w:t xml:space="preserve"> মানি</w:t>
      </w:r>
      <w:r>
        <w:rPr>
          <w:color w:val="4B0000"/>
        </w:rPr>
        <w:t xml:space="preserve"> করি</w:t>
      </w:r>
      <w:r>
        <w:rPr>
          <w:color w:val="5B0000"/>
        </w:rPr>
        <w:t xml:space="preserve"> এখনও</w:t>
      </w:r>
      <w:r>
        <w:rPr>
          <w:color w:val="000037"/>
        </w:rPr>
        <w:t xml:space="preserve"> ক্যাশব্যাক</w:t>
      </w:r>
      <w:r>
        <w:rPr>
          <w:color w:val="4D0000"/>
        </w:rPr>
        <w:t xml:space="preserve"> পাই</w:t>
      </w:r>
      <w:r>
        <w:rPr>
          <w:color w:val="00004B"/>
        </w:rPr>
        <w:t xml:space="preserve"> নি</w:t>
      </w:r>
      <w:r>
        <w:br/>
      </w:r>
      <w:r>
        <w:rPr>
          <w:color w:val="410000"/>
        </w:rPr>
        <w:t xml:space="preserve"> i</w:t>
      </w:r>
      <w:r>
        <w:rPr>
          <w:color w:val="00008E"/>
        </w:rPr>
        <w:t xml:space="preserve"> didnt</w:t>
      </w:r>
      <w:r>
        <w:rPr>
          <w:color w:val="000061"/>
        </w:rPr>
        <w:t xml:space="preserve"> get</w:t>
      </w:r>
      <w:r>
        <w:rPr>
          <w:color w:val="00003E"/>
        </w:rPr>
        <w:t xml:space="preserve"> tk</w:t>
      </w:r>
      <w:r>
        <w:rPr>
          <w:color w:val="000048"/>
        </w:rPr>
        <w:t xml:space="preserve"> cash</w:t>
      </w:r>
      <w:r>
        <w:rPr>
          <w:color w:val="00004A"/>
        </w:rPr>
        <w:t xml:space="preserve"> back</w:t>
      </w:r>
      <w:r>
        <w:rPr>
          <w:color w:val="00005A"/>
        </w:rPr>
        <w:t xml:space="preserve"> in</w:t>
      </w:r>
      <w:r>
        <w:rPr>
          <w:color w:val="000046"/>
        </w:rPr>
        <w:t xml:space="preserve"> my</w:t>
      </w:r>
      <w:r>
        <w:rPr>
          <w:color w:val="000036"/>
        </w:rPr>
        <w:t xml:space="preserve"> account</w:t>
      </w:r>
      <w:r>
        <w:rPr>
          <w:color w:val="000000"/>
        </w:rPr>
        <w:t xml:space="preserve"> why</w:t>
      </w:r>
      <w:r>
        <w:br/>
      </w:r>
      <w:r>
        <w:rPr>
          <w:color w:val="1F0000"/>
        </w:rPr>
        <w:t xml:space="preserve"> ami</w:t>
      </w:r>
      <w:r>
        <w:rPr>
          <w:color w:val="000065"/>
        </w:rPr>
        <w:t xml:space="preserve"> prime</w:t>
      </w:r>
      <w:r>
        <w:rPr>
          <w:color w:val="00002E"/>
        </w:rPr>
        <w:t xml:space="preserve"> bank</w:t>
      </w:r>
      <w:r>
        <w:rPr>
          <w:color w:val="000028"/>
        </w:rPr>
        <w:t xml:space="preserve"> theke</w:t>
      </w:r>
      <w:r>
        <w:rPr>
          <w:color w:val="000000"/>
        </w:rPr>
        <w:t xml:space="preserve"> tk</w:t>
      </w:r>
      <w:r>
        <w:rPr>
          <w:color w:val="00002B"/>
        </w:rPr>
        <w:t xml:space="preserve"> add</w:t>
      </w:r>
      <w:r>
        <w:rPr>
          <w:color w:val="650000"/>
        </w:rPr>
        <w:t xml:space="preserve"> krechi</w:t>
      </w:r>
      <w:r>
        <w:rPr>
          <w:color w:val="00001B"/>
        </w:rPr>
        <w:t xml:space="preserve"> bkash</w:t>
      </w:r>
      <w:r>
        <w:rPr>
          <w:color w:val="620000"/>
        </w:rPr>
        <w:t xml:space="preserve"> kintu</w:t>
      </w:r>
      <w:r>
        <w:rPr>
          <w:color w:val="000000"/>
        </w:rPr>
        <w:t xml:space="preserve"> tk</w:t>
      </w:r>
      <w:r>
        <w:rPr>
          <w:color w:val="00002A"/>
        </w:rPr>
        <w:t xml:space="preserve"> cashback</w:t>
      </w:r>
      <w:r>
        <w:rPr>
          <w:color w:val="000050"/>
        </w:rPr>
        <w:t xml:space="preserve"> dewar</w:t>
      </w:r>
      <w:r>
        <w:rPr>
          <w:color w:val="00003F"/>
        </w:rPr>
        <w:t xml:space="preserve"> kotha</w:t>
      </w:r>
      <w:r>
        <w:rPr>
          <w:color w:val="000041"/>
        </w:rPr>
        <w:t xml:space="preserve"> chilo</w:t>
      </w:r>
      <w:r>
        <w:rPr>
          <w:color w:val="620000"/>
        </w:rPr>
        <w:t xml:space="preserve"> kintu</w:t>
      </w:r>
      <w:r>
        <w:rPr>
          <w:color w:val="000042"/>
        </w:rPr>
        <w:t xml:space="preserve"> ekhono</w:t>
      </w:r>
      <w:r>
        <w:rPr>
          <w:color w:val="380000"/>
        </w:rPr>
        <w:t xml:space="preserve"> pai</w:t>
      </w:r>
      <w:r>
        <w:rPr>
          <w:color w:val="000038"/>
        </w:rPr>
        <w:t xml:space="preserve"> ni</w:t>
      </w:r>
      <w:r>
        <w:br/>
      </w:r>
      <w:r>
        <w:rPr>
          <w:color w:val="00002C"/>
        </w:rPr>
        <w:t xml:space="preserve"> bkash</w:t>
      </w:r>
      <w:r>
        <w:rPr>
          <w:color w:val="00004B"/>
        </w:rPr>
        <w:t xml:space="preserve"> app</w:t>
      </w:r>
      <w:r>
        <w:rPr>
          <w:color w:val="000088"/>
        </w:rPr>
        <w:t xml:space="preserve"> reg</w:t>
      </w:r>
      <w:r>
        <w:rPr>
          <w:color w:val="500000"/>
        </w:rPr>
        <w:t xml:space="preserve"> korle</w:t>
      </w:r>
      <w:r>
        <w:rPr>
          <w:color w:val="000095"/>
        </w:rPr>
        <w:t xml:space="preserve"> bunus</w:t>
      </w:r>
      <w:r>
        <w:rPr>
          <w:color w:val="000064"/>
        </w:rPr>
        <w:t xml:space="preserve"> paini</w:t>
      </w:r>
      <w:r>
        <w:br/>
      </w:r>
      <w:r>
        <w:rPr>
          <w:color w:val="180000"/>
        </w:rPr>
        <w:t xml:space="preserve"> আমি</w:t>
      </w:r>
      <w:r>
        <w:rPr>
          <w:color w:val="000033"/>
        </w:rPr>
        <w:t xml:space="preserve"> গত</w:t>
      </w:r>
      <w:r>
        <w:rPr>
          <w:color w:val="00003B"/>
        </w:rPr>
        <w:t xml:space="preserve"> তারিখে</w:t>
      </w:r>
      <w:r>
        <w:rPr>
          <w:color w:val="00004A"/>
        </w:rPr>
        <w:t xml:space="preserve"> দারাজ</w:t>
      </w:r>
      <w:r>
        <w:rPr>
          <w:color w:val="00001E"/>
        </w:rPr>
        <w:t xml:space="preserve"> থেকে</w:t>
      </w:r>
      <w:r>
        <w:rPr>
          <w:color w:val="00002C"/>
        </w:rPr>
        <w:t xml:space="preserve"> একটি</w:t>
      </w:r>
      <w:r>
        <w:rPr>
          <w:color w:val="000054"/>
        </w:rPr>
        <w:t xml:space="preserve"> পন্য</w:t>
      </w:r>
      <w:r>
        <w:rPr>
          <w:color w:val="00004B"/>
        </w:rPr>
        <w:t xml:space="preserve"> অর্ডার</w:t>
      </w:r>
      <w:r>
        <w:rPr>
          <w:color w:val="290000"/>
        </w:rPr>
        <w:t xml:space="preserve"> করেছি</w:t>
      </w:r>
      <w:r>
        <w:rPr>
          <w:color w:val="00002E"/>
        </w:rPr>
        <w:t xml:space="preserve"> নতুন</w:t>
      </w:r>
      <w:r>
        <w:rPr>
          <w:color w:val="000051"/>
        </w:rPr>
        <w:t xml:space="preserve"> ইউজার</w:t>
      </w:r>
      <w:r>
        <w:rPr>
          <w:color w:val="00003D"/>
        </w:rPr>
        <w:t xml:space="preserve"> ক্যাশবেক</w:t>
      </w:r>
      <w:r>
        <w:rPr>
          <w:color w:val="390000"/>
        </w:rPr>
        <w:t xml:space="preserve"> দেওয়ার</w:t>
      </w:r>
      <w:r>
        <w:rPr>
          <w:color w:val="000032"/>
        </w:rPr>
        <w:t xml:space="preserve"> কথা</w:t>
      </w:r>
      <w:r>
        <w:rPr>
          <w:color w:val="00005B"/>
        </w:rPr>
        <w:t xml:space="preserve"> ছিলও</w:t>
      </w:r>
      <w:r>
        <w:rPr>
          <w:color w:val="3D0000"/>
        </w:rPr>
        <w:t xml:space="preserve"> এখনও</w:t>
      </w:r>
      <w:r>
        <w:rPr>
          <w:color w:val="000042"/>
        </w:rPr>
        <w:t xml:space="preserve"> পাইনাই</w:t>
      </w:r>
      <w:r>
        <w:br/>
      </w:r>
      <w:r>
        <w:rPr>
          <w:color w:val="000000"/>
        </w:rPr>
        <w:t xml:space="preserve"> hlw</w:t>
      </w:r>
      <w:r>
        <w:rPr>
          <w:color w:val="1F0000"/>
        </w:rPr>
        <w:t xml:space="preserve"> i</w:t>
      </w:r>
      <w:r>
        <w:rPr>
          <w:color w:val="000040"/>
        </w:rPr>
        <w:t xml:space="preserve"> added</w:t>
      </w:r>
      <w:r>
        <w:rPr>
          <w:color w:val="000000"/>
        </w:rPr>
        <w:t xml:space="preserve"> -</w:t>
      </w:r>
      <w:r>
        <w:rPr>
          <w:color w:val="000021"/>
        </w:rPr>
        <w:t xml:space="preserve"> to</w:t>
      </w:r>
      <w:r>
        <w:rPr>
          <w:color w:val="000022"/>
        </w:rPr>
        <w:t xml:space="preserve"> my</w:t>
      </w:r>
      <w:r>
        <w:rPr>
          <w:color w:val="000017"/>
        </w:rPr>
        <w:t xml:space="preserve"> bkash</w:t>
      </w:r>
      <w:r>
        <w:rPr>
          <w:color w:val="00001A"/>
        </w:rPr>
        <w:t xml:space="preserve"> account</w:t>
      </w:r>
      <w:r>
        <w:rPr>
          <w:color w:val="00002C"/>
        </w:rPr>
        <w:t xml:space="preserve"> from</w:t>
      </w:r>
      <w:r>
        <w:rPr>
          <w:color w:val="000045"/>
        </w:rPr>
        <w:t xml:space="preserve"> ibanking</w:t>
      </w:r>
      <w:r>
        <w:rPr>
          <w:color w:val="000055"/>
        </w:rPr>
        <w:t xml:space="preserve"> channel</w:t>
      </w:r>
      <w:r>
        <w:rPr>
          <w:color w:val="500000"/>
        </w:rPr>
        <w:t xml:space="preserve"> though</w:t>
      </w:r>
      <w:r>
        <w:rPr>
          <w:color w:val="00004E"/>
        </w:rPr>
        <w:t xml:space="preserve"> community</w:t>
      </w:r>
      <w:r>
        <w:rPr>
          <w:color w:val="000027"/>
        </w:rPr>
        <w:t xml:space="preserve"> bank</w:t>
      </w:r>
      <w:r>
        <w:rPr>
          <w:color w:val="000028"/>
        </w:rPr>
        <w:t xml:space="preserve"> app</w:t>
      </w:r>
      <w:r>
        <w:rPr>
          <w:color w:val="3B0000"/>
        </w:rPr>
        <w:t xml:space="preserve"> at</w:t>
      </w:r>
      <w:r>
        <w:rPr>
          <w:color w:val="000000"/>
        </w:rPr>
        <w:t xml:space="preserve"> friday</w:t>
      </w:r>
      <w:r>
        <w:rPr>
          <w:color w:val="220000"/>
        </w:rPr>
        <w:t xml:space="preserve"> but</w:t>
      </w:r>
      <w:r>
        <w:rPr>
          <w:color w:val="3D0000"/>
        </w:rPr>
        <w:t xml:space="preserve"> still</w:t>
      </w:r>
      <w:r>
        <w:rPr>
          <w:color w:val="1F0000"/>
        </w:rPr>
        <w:t xml:space="preserve"> i</w:t>
      </w:r>
      <w:r>
        <w:rPr>
          <w:color w:val="000045"/>
        </w:rPr>
        <w:t xml:space="preserve"> didnt</w:t>
      </w:r>
      <w:r>
        <w:rPr>
          <w:color w:val="00002F"/>
        </w:rPr>
        <w:t xml:space="preserve"> get</w:t>
      </w:r>
      <w:r>
        <w:rPr>
          <w:color w:val="000035"/>
        </w:rPr>
        <w:t xml:space="preserve"> any</w:t>
      </w:r>
      <w:r>
        <w:rPr>
          <w:color w:val="000030"/>
        </w:rPr>
        <w:t xml:space="preserve"> bonus</w:t>
      </w:r>
      <w:r>
        <w:rPr>
          <w:color w:val="3E0000"/>
        </w:rPr>
        <w:t xml:space="preserve"> which</w:t>
      </w:r>
      <w:r>
        <w:rPr>
          <w:color w:val="290000"/>
        </w:rPr>
        <w:t xml:space="preserve"> is</w:t>
      </w:r>
      <w:r>
        <w:rPr>
          <w:color w:val="000000"/>
        </w:rPr>
        <w:t xml:space="preserve"> -</w:t>
      </w:r>
      <w:r>
        <w:br/>
      </w:r>
      <w:r>
        <w:rPr>
          <w:color w:val="190000"/>
        </w:rPr>
        <w:t xml:space="preserve"> ami</w:t>
      </w:r>
      <w:r>
        <w:rPr>
          <w:color w:val="000033"/>
        </w:rPr>
        <w:t xml:space="preserve"> friday</w:t>
      </w:r>
      <w:r>
        <w:rPr>
          <w:color w:val="000046"/>
        </w:rPr>
        <w:t xml:space="preserve"> tarikhe</w:t>
      </w:r>
      <w:r>
        <w:rPr>
          <w:color w:val="000053"/>
        </w:rPr>
        <w:t xml:space="preserve"> crd</w:t>
      </w:r>
      <w:r>
        <w:rPr>
          <w:color w:val="210000"/>
        </w:rPr>
        <w:t xml:space="preserve"> er</w:t>
      </w:r>
      <w:r>
        <w:rPr>
          <w:color w:val="000044"/>
        </w:rPr>
        <w:t xml:space="preserve"> maddome</w:t>
      </w:r>
      <w:r>
        <w:rPr>
          <w:color w:val="000058"/>
        </w:rPr>
        <w:t xml:space="preserve"> tk</w:t>
      </w:r>
      <w:r>
        <w:rPr>
          <w:color w:val="000056"/>
        </w:rPr>
        <w:t xml:space="preserve"> anchi</w:t>
      </w:r>
      <w:r>
        <w:rPr>
          <w:color w:val="000042"/>
        </w:rPr>
        <w:t xml:space="preserve"> notification</w:t>
      </w:r>
      <w:r>
        <w:rPr>
          <w:color w:val="4C0000"/>
        </w:rPr>
        <w:t xml:space="preserve"> aschilo</w:t>
      </w:r>
      <w:r>
        <w:rPr>
          <w:color w:val="000058"/>
        </w:rPr>
        <w:t xml:space="preserve"> tk</w:t>
      </w:r>
      <w:r>
        <w:rPr>
          <w:color w:val="000023"/>
        </w:rPr>
        <w:t xml:space="preserve"> add</w:t>
      </w:r>
      <w:r>
        <w:rPr>
          <w:color w:val="000021"/>
        </w:rPr>
        <w:t xml:space="preserve"> money</w:t>
      </w:r>
      <w:r>
        <w:rPr>
          <w:color w:val="410000"/>
        </w:rPr>
        <w:t xml:space="preserve"> krle</w:t>
      </w:r>
      <w:r>
        <w:rPr>
          <w:color w:val="000058"/>
        </w:rPr>
        <w:t xml:space="preserve"> tk</w:t>
      </w:r>
      <w:r>
        <w:rPr>
          <w:color w:val="00002E"/>
        </w:rPr>
        <w:t xml:space="preserve"> bonus</w:t>
      </w:r>
      <w:r>
        <w:rPr>
          <w:color w:val="000026"/>
        </w:rPr>
        <w:t xml:space="preserve"> pabo</w:t>
      </w:r>
      <w:r>
        <w:rPr>
          <w:color w:val="210000"/>
        </w:rPr>
        <w:t xml:space="preserve"> but</w:t>
      </w:r>
      <w:r>
        <w:rPr>
          <w:color w:val="000034"/>
        </w:rPr>
        <w:t xml:space="preserve"> pelam</w:t>
      </w:r>
      <w:r>
        <w:rPr>
          <w:color w:val="00001D"/>
        </w:rPr>
        <w:t xml:space="preserve"> na</w:t>
      </w:r>
      <w:r>
        <w:rPr>
          <w:color w:val="00003A"/>
        </w:rPr>
        <w:t xml:space="preserve"> karon</w:t>
      </w:r>
      <w:r>
        <w:rPr>
          <w:color w:val="000000"/>
        </w:rPr>
        <w:t xml:space="preserve"> ki</w:t>
      </w:r>
      <w:r>
        <w:br/>
      </w:r>
      <w:r>
        <w:rPr>
          <w:color w:val="000000"/>
        </w:rPr>
        <w:t xml:space="preserve"> tk</w:t>
      </w:r>
      <w:r>
        <w:rPr>
          <w:color w:val="00002C"/>
        </w:rPr>
        <w:t xml:space="preserve"> recharge</w:t>
      </w:r>
      <w:r>
        <w:rPr>
          <w:color w:val="000000"/>
        </w:rPr>
        <w:t xml:space="preserve"> tk</w:t>
      </w:r>
      <w:r>
        <w:rPr>
          <w:color w:val="00005A"/>
        </w:rPr>
        <w:t xml:space="preserve"> cashback</w:t>
      </w:r>
      <w:r>
        <w:rPr>
          <w:color w:val="00005C"/>
        </w:rPr>
        <w:t xml:space="preserve"> offerti</w:t>
      </w:r>
      <w:r>
        <w:rPr>
          <w:color w:val="000071"/>
        </w:rPr>
        <w:t xml:space="preserve"> shompurno</w:t>
      </w:r>
      <w:r>
        <w:rPr>
          <w:color w:val="00005C"/>
        </w:rPr>
        <w:t xml:space="preserve"> howar</w:t>
      </w:r>
      <w:r>
        <w:rPr>
          <w:color w:val="600000"/>
        </w:rPr>
        <w:t xml:space="preserve"> poro</w:t>
      </w:r>
      <w:r>
        <w:rPr>
          <w:color w:val="000035"/>
        </w:rPr>
        <w:t xml:space="preserve"> keno</w:t>
      </w:r>
      <w:r>
        <w:rPr>
          <w:color w:val="00005A"/>
        </w:rPr>
        <w:t xml:space="preserve"> cashback</w:t>
      </w:r>
      <w:r>
        <w:rPr>
          <w:color w:val="000071"/>
        </w:rPr>
        <w:t xml:space="preserve"> elona</w:t>
      </w:r>
      <w:r>
        <w:br/>
      </w:r>
      <w:r>
        <w:rPr>
          <w:color w:val="3B0000"/>
        </w:rPr>
        <w:t xml:space="preserve"> hi</w:t>
      </w:r>
      <w:r>
        <w:rPr>
          <w:color w:val="230000"/>
        </w:rPr>
        <w:t xml:space="preserve"> i</w:t>
      </w:r>
      <w:r>
        <w:rPr>
          <w:color w:val="340000"/>
        </w:rPr>
        <w:t xml:space="preserve"> have</w:t>
      </w:r>
      <w:r>
        <w:rPr>
          <w:color w:val="00004E"/>
        </w:rPr>
        <w:t xml:space="preserve"> used</w:t>
      </w:r>
      <w:r>
        <w:rPr>
          <w:color w:val="00001A"/>
        </w:rPr>
        <w:t xml:space="preserve"> bkash</w:t>
      </w:r>
      <w:r>
        <w:rPr>
          <w:color w:val="00002E"/>
        </w:rPr>
        <w:t xml:space="preserve"> payment</w:t>
      </w:r>
      <w:r>
        <w:rPr>
          <w:color w:val="420000"/>
        </w:rPr>
        <w:t xml:space="preserve"> at</w:t>
      </w:r>
      <w:r>
        <w:rPr>
          <w:color w:val="000063"/>
        </w:rPr>
        <w:t xml:space="preserve"> curious</w:t>
      </w:r>
      <w:r>
        <w:rPr>
          <w:color w:val="000063"/>
        </w:rPr>
        <w:t xml:space="preserve"> lifestyle</w:t>
      </w:r>
      <w:r>
        <w:rPr>
          <w:color w:val="000046"/>
        </w:rPr>
        <w:t xml:space="preserve"> today</w:t>
      </w:r>
      <w:r>
        <w:rPr>
          <w:color w:val="330000"/>
        </w:rPr>
        <w:t xml:space="preserve"> for</w:t>
      </w:r>
      <w:r>
        <w:rPr>
          <w:color w:val="000000"/>
        </w:rPr>
        <w:t xml:space="preserve"> tk</w:t>
      </w:r>
      <w:r>
        <w:rPr>
          <w:color w:val="260000"/>
        </w:rPr>
        <w:t xml:space="preserve"> but</w:t>
      </w:r>
      <w:r>
        <w:rPr>
          <w:color w:val="00004D"/>
        </w:rPr>
        <w:t xml:space="preserve"> didnt</w:t>
      </w:r>
      <w:r>
        <w:rPr>
          <w:color w:val="000034"/>
        </w:rPr>
        <w:t xml:space="preserve"> get</w:t>
      </w:r>
      <w:r>
        <w:rPr>
          <w:color w:val="000027"/>
        </w:rPr>
        <w:t xml:space="preserve"> cashback</w:t>
      </w:r>
      <w:r>
        <w:rPr>
          <w:color w:val="000044"/>
        </w:rPr>
        <w:t xml:space="preserve"> yet</w:t>
      </w:r>
      <w:r>
        <w:br/>
      </w:r>
      <w:r>
        <w:rPr>
          <w:color w:val="580000"/>
        </w:rPr>
        <w:t xml:space="preserve"> আচ্ছা</w:t>
      </w:r>
      <w:r>
        <w:rPr>
          <w:color w:val="250000"/>
        </w:rPr>
        <w:t xml:space="preserve"> আমি</w:t>
      </w:r>
      <w:r>
        <w:rPr>
          <w:color w:val="000064"/>
        </w:rPr>
        <w:t xml:space="preserve"> শুক্রবারে</w:t>
      </w:r>
      <w:r>
        <w:rPr>
          <w:color w:val="00004C"/>
        </w:rPr>
        <w:t xml:space="preserve"> টাকা</w:t>
      </w:r>
      <w:r>
        <w:rPr>
          <w:color w:val="000047"/>
        </w:rPr>
        <w:t xml:space="preserve"> এড</w:t>
      </w:r>
      <w:r>
        <w:rPr>
          <w:color w:val="00003D"/>
        </w:rPr>
        <w:t xml:space="preserve"> মানি</w:t>
      </w:r>
      <w:r>
        <w:rPr>
          <w:color w:val="3F0000"/>
        </w:rPr>
        <w:t xml:space="preserve"> করেছি</w:t>
      </w:r>
      <w:r>
        <w:rPr>
          <w:color w:val="330000"/>
        </w:rPr>
        <w:t xml:space="preserve"> কিন্তু</w:t>
      </w:r>
      <w:r>
        <w:rPr>
          <w:color w:val="00004C"/>
        </w:rPr>
        <w:t xml:space="preserve"> টাকা</w:t>
      </w:r>
      <w:r>
        <w:rPr>
          <w:color w:val="000046"/>
        </w:rPr>
        <w:t xml:space="preserve"> বোনাস</w:t>
      </w:r>
      <w:r>
        <w:rPr>
          <w:color w:val="00004A"/>
        </w:rPr>
        <w:t xml:space="preserve"> আসে</w:t>
      </w:r>
      <w:r>
        <w:rPr>
          <w:color w:val="000041"/>
        </w:rPr>
        <w:t xml:space="preserve"> নাই</w:t>
      </w:r>
      <w:r>
        <w:rPr>
          <w:color w:val="000043"/>
        </w:rPr>
        <w:t xml:space="preserve"> কেনো</w:t>
      </w:r>
      <w:r>
        <w:rPr>
          <w:color w:val="460000"/>
        </w:rPr>
        <w:t xml:space="preserve"> এখনো</w:t>
      </w:r>
      <w:r>
        <w:br/>
      </w:r>
      <w:r>
        <w:rPr>
          <w:color w:val="1C0000"/>
        </w:rPr>
        <w:t xml:space="preserve"> আমি</w:t>
      </w:r>
      <w:r>
        <w:rPr>
          <w:color w:val="00003A"/>
        </w:rPr>
        <w:t xml:space="preserve"> গত</w:t>
      </w:r>
      <w:r>
        <w:rPr>
          <w:color w:val="000044"/>
        </w:rPr>
        <w:t xml:space="preserve"> শুক্রবার</w:t>
      </w:r>
      <w:r>
        <w:rPr>
          <w:color w:val="2B0000"/>
        </w:rPr>
        <w:t xml:space="preserve"> এ</w:t>
      </w:r>
      <w:r>
        <w:rPr>
          <w:color w:val="000068"/>
        </w:rPr>
        <w:t xml:space="preserve"> ওড</w:t>
      </w:r>
      <w:r>
        <w:rPr>
          <w:color w:val="00002E"/>
        </w:rPr>
        <w:t xml:space="preserve"> মানি</w:t>
      </w:r>
      <w:r>
        <w:rPr>
          <w:color w:val="390000"/>
        </w:rPr>
        <w:t xml:space="preserve"> করি</w:t>
      </w:r>
      <w:r>
        <w:rPr>
          <w:color w:val="000039"/>
        </w:rPr>
        <w:t xml:space="preserve"> টাকা</w:t>
      </w:r>
      <w:r>
        <w:rPr>
          <w:color w:val="6F0000"/>
        </w:rPr>
        <w:t xml:space="preserve"> তো</w:t>
      </w:r>
      <w:r>
        <w:rPr>
          <w:color w:val="000039"/>
        </w:rPr>
        <w:t xml:space="preserve"> টাকা</w:t>
      </w:r>
      <w:r>
        <w:rPr>
          <w:color w:val="00004C"/>
        </w:rPr>
        <w:t xml:space="preserve"> ক্যাশব্যক</w:t>
      </w:r>
      <w:r>
        <w:rPr>
          <w:color w:val="000042"/>
        </w:rPr>
        <w:t xml:space="preserve"> পাওয়ার</w:t>
      </w:r>
      <w:r>
        <w:rPr>
          <w:color w:val="000039"/>
        </w:rPr>
        <w:t xml:space="preserve"> কথা</w:t>
      </w:r>
      <w:r>
        <w:rPr>
          <w:color w:val="00002B"/>
        </w:rPr>
        <w:t xml:space="preserve"> এখন</w:t>
      </w:r>
      <w:r>
        <w:rPr>
          <w:color w:val="3C0000"/>
        </w:rPr>
        <w:t xml:space="preserve"> ও</w:t>
      </w:r>
      <w:r>
        <w:rPr>
          <w:color w:val="6F0000"/>
        </w:rPr>
        <w:t xml:space="preserve"> তো</w:t>
      </w:r>
      <w:r>
        <w:rPr>
          <w:color w:val="000036"/>
        </w:rPr>
        <w:t xml:space="preserve"> পাইনি</w:t>
      </w:r>
      <w:r>
        <w:br/>
      </w:r>
      <w:r>
        <w:rPr>
          <w:color w:val="000072"/>
        </w:rPr>
        <w:t xml:space="preserve"> tk</w:t>
      </w:r>
      <w:r>
        <w:rPr>
          <w:color w:val="000049"/>
        </w:rPr>
        <w:t xml:space="preserve"> bank</w:t>
      </w:r>
      <w:r>
        <w:rPr>
          <w:color w:val="000063"/>
        </w:rPr>
        <w:t xml:space="preserve"> teke</w:t>
      </w:r>
      <w:r>
        <w:rPr>
          <w:color w:val="00007D"/>
        </w:rPr>
        <w:t xml:space="preserve"> deposit</w:t>
      </w:r>
      <w:r>
        <w:rPr>
          <w:color w:val="00003E"/>
        </w:rPr>
        <w:t xml:space="preserve"> e</w:t>
      </w:r>
      <w:r>
        <w:rPr>
          <w:color w:val="000072"/>
        </w:rPr>
        <w:t xml:space="preserve"> tk</w:t>
      </w:r>
      <w:r>
        <w:rPr>
          <w:color w:val="000000"/>
        </w:rPr>
        <w:t xml:space="preserve"> bonus</w:t>
      </w:r>
      <w:r>
        <w:rPr>
          <w:color w:val="000000"/>
        </w:rPr>
        <w:t xml:space="preserve"> seta</w:t>
      </w:r>
      <w:r>
        <w:rPr>
          <w:color w:val="00003E"/>
        </w:rPr>
        <w:t xml:space="preserve"> to</w:t>
      </w:r>
      <w:r>
        <w:rPr>
          <w:color w:val="000064"/>
        </w:rPr>
        <w:t xml:space="preserve"> pelam</w:t>
      </w:r>
      <w:r>
        <w:rPr>
          <w:color w:val="000039"/>
        </w:rPr>
        <w:t xml:space="preserve"> na</w:t>
      </w:r>
      <w:r>
        <w:br/>
      </w:r>
      <w:r>
        <w:rPr>
          <w:color w:val="000069"/>
        </w:rPr>
        <w:t xml:space="preserve"> hungrynaki</w:t>
      </w:r>
      <w:r>
        <w:rPr>
          <w:color w:val="490000"/>
        </w:rPr>
        <w:t xml:space="preserve"> te</w:t>
      </w:r>
      <w:r>
        <w:rPr>
          <w:color w:val="000044"/>
        </w:rPr>
        <w:t xml:space="preserve"> payment</w:t>
      </w:r>
      <w:r>
        <w:rPr>
          <w:color w:val="00003E"/>
        </w:rPr>
        <w:t xml:space="preserve"> kore</w:t>
      </w:r>
      <w:r>
        <w:rPr>
          <w:color w:val="00003A"/>
        </w:rPr>
        <w:t xml:space="preserve"> cashback</w:t>
      </w:r>
      <w:r>
        <w:rPr>
          <w:color w:val="000067"/>
        </w:rPr>
        <w:t xml:space="preserve"> pailam</w:t>
      </w:r>
      <w:r>
        <w:rPr>
          <w:color w:val="000031"/>
        </w:rPr>
        <w:t xml:space="preserve"> na</w:t>
      </w:r>
      <w:r>
        <w:rPr>
          <w:color w:val="520000"/>
        </w:rPr>
        <w:t xml:space="preserve"> naki</w:t>
      </w:r>
      <w:r>
        <w:rPr>
          <w:color w:val="00006F"/>
        </w:rPr>
        <w:t xml:space="preserve"> kokhon</w:t>
      </w:r>
      <w:r>
        <w:rPr>
          <w:color w:val="000040"/>
        </w:rPr>
        <w:t xml:space="preserve"> pabo</w:t>
      </w:r>
      <w:r>
        <w:rPr>
          <w:color w:val="00003A"/>
        </w:rPr>
        <w:t xml:space="preserve"> cashback</w:t>
      </w:r>
      <w:r>
        <w:br/>
      </w:r>
      <w:r>
        <w:rPr>
          <w:color w:val="00006E"/>
        </w:rPr>
        <w:t xml:space="preserve"> হাংরি</w:t>
      </w:r>
      <w:r>
        <w:rPr>
          <w:color w:val="000072"/>
        </w:rPr>
        <w:t xml:space="preserve"> নাকিতে</w:t>
      </w:r>
      <w:r>
        <w:rPr>
          <w:color w:val="00005B"/>
        </w:rPr>
        <w:t xml:space="preserve"> ক্যাশব্যাক</w:t>
      </w:r>
      <w:r>
        <w:rPr>
          <w:color w:val="00002F"/>
        </w:rPr>
        <w:t xml:space="preserve"> অফার</w:t>
      </w:r>
      <w:r>
        <w:rPr>
          <w:color w:val="00004B"/>
        </w:rPr>
        <w:t xml:space="preserve"> দেয়</w:t>
      </w:r>
      <w:r>
        <w:rPr>
          <w:color w:val="00003B"/>
        </w:rPr>
        <w:t xml:space="preserve"> বিকাশ</w:t>
      </w:r>
      <w:r>
        <w:rPr>
          <w:color w:val="000000"/>
        </w:rPr>
        <w:t xml:space="preserve"> পেমেন্টে</w:t>
      </w:r>
      <w:r>
        <w:rPr>
          <w:color w:val="000000"/>
        </w:rPr>
        <w:t xml:space="preserve"> আমি</w:t>
      </w:r>
      <w:r>
        <w:rPr>
          <w:color w:val="000047"/>
        </w:rPr>
        <w:t xml:space="preserve"> গতকাল</w:t>
      </w:r>
      <w:r>
        <w:rPr>
          <w:color w:val="00003B"/>
        </w:rPr>
        <w:t xml:space="preserve"> বিকাশ</w:t>
      </w:r>
      <w:r>
        <w:rPr>
          <w:color w:val="00003A"/>
        </w:rPr>
        <w:t xml:space="preserve"> পেমেন্ট</w:t>
      </w:r>
      <w:r>
        <w:rPr>
          <w:color w:val="410000"/>
        </w:rPr>
        <w:t xml:space="preserve"> করলাম</w:t>
      </w:r>
      <w:r>
        <w:rPr>
          <w:color w:val="00005B"/>
        </w:rPr>
        <w:t xml:space="preserve"> ক্যাশব্যাক</w:t>
      </w:r>
      <w:r>
        <w:rPr>
          <w:color w:val="000055"/>
        </w:rPr>
        <w:t xml:space="preserve"> পাইলাম</w:t>
      </w:r>
      <w:r>
        <w:rPr>
          <w:color w:val="000000"/>
        </w:rPr>
        <w:t xml:space="preserve"> না</w:t>
      </w:r>
      <w:r>
        <w:br/>
      </w:r>
      <w:r>
        <w:rPr>
          <w:color w:val="380000"/>
        </w:rPr>
        <w:t xml:space="preserve"> আমি</w:t>
      </w:r>
      <w:r>
        <w:rPr>
          <w:color w:val="620000"/>
        </w:rPr>
        <w:t xml:space="preserve"> বলতেছি</w:t>
      </w:r>
      <w:r>
        <w:rPr>
          <w:color w:val="340000"/>
        </w:rPr>
        <w:t xml:space="preserve"> আমাকে</w:t>
      </w:r>
      <w:r>
        <w:rPr>
          <w:color w:val="000039"/>
        </w:rPr>
        <w:t xml:space="preserve"> টাকা</w:t>
      </w:r>
      <w:r>
        <w:rPr>
          <w:color w:val="000069"/>
        </w:rPr>
        <w:t xml:space="preserve"> ক্যাসআউট</w:t>
      </w:r>
      <w:r>
        <w:rPr>
          <w:color w:val="2A0000"/>
        </w:rPr>
        <w:t xml:space="preserve"> করে</w:t>
      </w:r>
      <w:r>
        <w:rPr>
          <w:color w:val="000039"/>
        </w:rPr>
        <w:t xml:space="preserve"> টাকা</w:t>
      </w:r>
      <w:r>
        <w:rPr>
          <w:color w:val="000091"/>
        </w:rPr>
        <w:t xml:space="preserve"> ক্যাসব্যাক</w:t>
      </w:r>
      <w:r>
        <w:rPr>
          <w:color w:val="000039"/>
        </w:rPr>
        <w:t xml:space="preserve"> পাব</w:t>
      </w:r>
      <w:r>
        <w:rPr>
          <w:color w:val="380000"/>
        </w:rPr>
        <w:t xml:space="preserve"> আমি</w:t>
      </w:r>
      <w:r>
        <w:rPr>
          <w:color w:val="00002B"/>
        </w:rPr>
        <w:t xml:space="preserve"> এখন</w:t>
      </w:r>
      <w:r>
        <w:rPr>
          <w:color w:val="3D0000"/>
        </w:rPr>
        <w:t xml:space="preserve"> ও</w:t>
      </w:r>
      <w:r>
        <w:rPr>
          <w:color w:val="000091"/>
        </w:rPr>
        <w:t xml:space="preserve"> ক্যাসব্যাক</w:t>
      </w:r>
      <w:r>
        <w:rPr>
          <w:color w:val="000037"/>
        </w:rPr>
        <w:t xml:space="preserve"> পাইনি</w:t>
      </w:r>
      <w:r>
        <w:br/>
      </w:r>
      <w:r>
        <w:rPr>
          <w:color w:val="360000"/>
        </w:rPr>
        <w:t xml:space="preserve"> hi</w:t>
      </w:r>
      <w:r>
        <w:rPr>
          <w:color w:val="600000"/>
        </w:rPr>
        <w:t xml:space="preserve"> i</w:t>
      </w:r>
      <w:r>
        <w:rPr>
          <w:color w:val="2F0000"/>
        </w:rPr>
        <w:t xml:space="preserve"> have</w:t>
      </w:r>
      <w:r>
        <w:rPr>
          <w:color w:val="000057"/>
        </w:rPr>
        <w:t xml:space="preserve"> ordered</w:t>
      </w:r>
      <w:r>
        <w:rPr>
          <w:color w:val="330000"/>
        </w:rPr>
        <w:t xml:space="preserve"> and</w:t>
      </w:r>
      <w:r>
        <w:rPr>
          <w:color w:val="00003A"/>
        </w:rPr>
        <w:t xml:space="preserve"> paid</w:t>
      </w:r>
      <w:r>
        <w:rPr>
          <w:color w:val="3C0000"/>
        </w:rPr>
        <w:t xml:space="preserve"> through</w:t>
      </w:r>
      <w:r>
        <w:rPr>
          <w:color w:val="000017"/>
        </w:rPr>
        <w:t xml:space="preserve"> bkash</w:t>
      </w:r>
      <w:r>
        <w:rPr>
          <w:color w:val="230000"/>
        </w:rPr>
        <w:t xml:space="preserve"> but</w:t>
      </w:r>
      <w:r>
        <w:rPr>
          <w:color w:val="600000"/>
        </w:rPr>
        <w:t xml:space="preserve"> i</w:t>
      </w:r>
      <w:r>
        <w:rPr>
          <w:color w:val="000046"/>
        </w:rPr>
        <w:t xml:space="preserve"> don't</w:t>
      </w:r>
      <w:r>
        <w:rPr>
          <w:color w:val="00002F"/>
        </w:rPr>
        <w:t xml:space="preserve"> get</w:t>
      </w:r>
      <w:r>
        <w:rPr>
          <w:color w:val="2A0000"/>
        </w:rPr>
        <w:t xml:space="preserve"> the</w:t>
      </w:r>
      <w:r>
        <w:rPr>
          <w:color w:val="000024"/>
        </w:rPr>
        <w:t xml:space="preserve"> cashback</w:t>
      </w:r>
      <w:r>
        <w:rPr>
          <w:color w:val="3F0000"/>
        </w:rPr>
        <w:t xml:space="preserve"> as</w:t>
      </w:r>
      <w:r>
        <w:rPr>
          <w:color w:val="340000"/>
        </w:rPr>
        <w:t xml:space="preserve"> with</w:t>
      </w:r>
      <w:r>
        <w:rPr>
          <w:color w:val="370000"/>
        </w:rPr>
        <w:t xml:space="preserve"> that</w:t>
      </w:r>
      <w:r>
        <w:rPr>
          <w:color w:val="000041"/>
        </w:rPr>
        <w:t xml:space="preserve"> transection</w:t>
      </w:r>
      <w:r>
        <w:rPr>
          <w:color w:val="000031"/>
        </w:rPr>
        <w:t xml:space="preserve"> why</w:t>
      </w:r>
      <w:r>
        <w:rPr>
          <w:color w:val="600000"/>
        </w:rPr>
        <w:t xml:space="preserve"> i</w:t>
      </w:r>
      <w:r>
        <w:rPr>
          <w:color w:val="000041"/>
        </w:rPr>
        <w:t xml:space="preserve"> didn't</w:t>
      </w:r>
      <w:r>
        <w:br/>
      </w:r>
      <w:r>
        <w:rPr>
          <w:color w:val="000000"/>
        </w:rPr>
        <w:t xml:space="preserve"> টাকা</w:t>
      </w:r>
      <w:r>
        <w:rPr>
          <w:color w:val="00008F"/>
        </w:rPr>
        <w:t xml:space="preserve"> ব্যাং</w:t>
      </w:r>
      <w:r>
        <w:rPr>
          <w:color w:val="00002F"/>
        </w:rPr>
        <w:t xml:space="preserve"> থেকে</w:t>
      </w:r>
      <w:r>
        <w:rPr>
          <w:color w:val="000071"/>
        </w:rPr>
        <w:t xml:space="preserve"> নিছি</w:t>
      </w:r>
      <w:r>
        <w:rPr>
          <w:color w:val="000000"/>
        </w:rPr>
        <w:t xml:space="preserve"> কিন্তুটাকা</w:t>
      </w:r>
      <w:r>
        <w:rPr>
          <w:color w:val="000086"/>
        </w:rPr>
        <w:t xml:space="preserve"> বোনাছ</w:t>
      </w:r>
      <w:r>
        <w:rPr>
          <w:color w:val="510000"/>
        </w:rPr>
        <w:t xml:space="preserve"> পাই</w:t>
      </w:r>
      <w:r>
        <w:rPr>
          <w:color w:val="000043"/>
        </w:rPr>
        <w:t xml:space="preserve"> নাই</w:t>
      </w:r>
      <w:r>
        <w:br/>
      </w:r>
      <w:r>
        <w:rPr>
          <w:color w:val="270000"/>
        </w:rPr>
        <w:t xml:space="preserve"> ami</w:t>
      </w:r>
      <w:r>
        <w:rPr>
          <w:color w:val="000023"/>
        </w:rPr>
        <w:t xml:space="preserve"> bkash</w:t>
      </w:r>
      <w:r>
        <w:rPr>
          <w:color w:val="000032"/>
        </w:rPr>
        <w:t xml:space="preserve"> theke</w:t>
      </w:r>
      <w:r>
        <w:rPr>
          <w:color w:val="000066"/>
        </w:rPr>
        <w:t xml:space="preserve"> hungry</w:t>
      </w:r>
      <w:r>
        <w:rPr>
          <w:color w:val="4B0000"/>
        </w:rPr>
        <w:t xml:space="preserve"> naki</w:t>
      </w:r>
      <w:r>
        <w:rPr>
          <w:color w:val="430000"/>
        </w:rPr>
        <w:t xml:space="preserve"> te</w:t>
      </w:r>
      <w:r>
        <w:rPr>
          <w:color w:val="00003E"/>
        </w:rPr>
        <w:t xml:space="preserve"> payment</w:t>
      </w:r>
      <w:r>
        <w:rPr>
          <w:color w:val="000085"/>
        </w:rPr>
        <w:t xml:space="preserve"> keci</w:t>
      </w:r>
      <w:r>
        <w:rPr>
          <w:color w:val="340000"/>
        </w:rPr>
        <w:t xml:space="preserve"> but</w:t>
      </w:r>
      <w:r>
        <w:rPr>
          <w:color w:val="000034"/>
        </w:rPr>
        <w:t xml:space="preserve"> cash</w:t>
      </w:r>
      <w:r>
        <w:rPr>
          <w:color w:val="000036"/>
        </w:rPr>
        <w:t xml:space="preserve"> back</w:t>
      </w:r>
      <w:r>
        <w:rPr>
          <w:color w:val="470000"/>
        </w:rPr>
        <w:t xml:space="preserve"> pai</w:t>
      </w:r>
      <w:r>
        <w:rPr>
          <w:color w:val="00003C"/>
        </w:rPr>
        <w:t xml:space="preserve"> nai</w:t>
      </w:r>
      <w:r>
        <w:br/>
      </w:r>
      <w:r>
        <w:rPr>
          <w:color w:val="00004B"/>
        </w:rPr>
        <w:t xml:space="preserve"> টাকা</w:t>
      </w:r>
      <w:r>
        <w:rPr>
          <w:color w:val="000081"/>
        </w:rPr>
        <w:t xml:space="preserve"> ক্যাশ</w:t>
      </w:r>
      <w:r>
        <w:rPr>
          <w:color w:val="000071"/>
        </w:rPr>
        <w:t xml:space="preserve"> আউটে</w:t>
      </w:r>
      <w:r>
        <w:rPr>
          <w:color w:val="00004B"/>
        </w:rPr>
        <w:t xml:space="preserve"> টাকা</w:t>
      </w:r>
      <w:r>
        <w:rPr>
          <w:color w:val="000081"/>
        </w:rPr>
        <w:t xml:space="preserve"> ক্যাশ</w:t>
      </w:r>
      <w:r>
        <w:rPr>
          <w:color w:val="760000"/>
        </w:rPr>
        <w:t xml:space="preserve"> বাক</w:t>
      </w:r>
      <w:r>
        <w:rPr>
          <w:color w:val="320000"/>
        </w:rPr>
        <w:t xml:space="preserve"> কিন্তু</w:t>
      </w:r>
      <w:r>
        <w:rPr>
          <w:color w:val="000050"/>
        </w:rPr>
        <w:t xml:space="preserve"> পেলাম</w:t>
      </w:r>
      <w:r>
        <w:rPr>
          <w:color w:val="00002C"/>
        </w:rPr>
        <w:t xml:space="preserve"> না</w:t>
      </w:r>
      <w:r>
        <w:rPr>
          <w:color w:val="000042"/>
        </w:rPr>
        <w:t xml:space="preserve"> কেনো</w:t>
      </w:r>
      <w:r>
        <w:br/>
      </w:r>
      <w:r>
        <w:rPr>
          <w:color w:val="000064"/>
        </w:rPr>
        <w:t xml:space="preserve"> hungry</w:t>
      </w:r>
      <w:r>
        <w:rPr>
          <w:color w:val="4A0000"/>
        </w:rPr>
        <w:t xml:space="preserve"> naki</w:t>
      </w:r>
      <w:r>
        <w:rPr>
          <w:color w:val="420000"/>
        </w:rPr>
        <w:t xml:space="preserve"> te</w:t>
      </w:r>
      <w:r>
        <w:rPr>
          <w:color w:val="00003D"/>
        </w:rPr>
        <w:t xml:space="preserve"> payment</w:t>
      </w:r>
      <w:r>
        <w:rPr>
          <w:color w:val="3E0000"/>
        </w:rPr>
        <w:t xml:space="preserve"> korle</w:t>
      </w:r>
      <w:r>
        <w:rPr>
          <w:color w:val="000034"/>
        </w:rPr>
        <w:t xml:space="preserve"> cashback</w:t>
      </w:r>
      <w:r>
        <w:rPr>
          <w:color w:val="680000"/>
        </w:rPr>
        <w:t xml:space="preserve"> asar</w:t>
      </w:r>
      <w:r>
        <w:rPr>
          <w:color w:val="00004E"/>
        </w:rPr>
        <w:t xml:space="preserve"> kotha</w:t>
      </w:r>
      <w:r>
        <w:rPr>
          <w:color w:val="000083"/>
        </w:rPr>
        <w:t xml:space="preserve"> aslonato</w:t>
      </w:r>
      <w:r>
        <w:br/>
      </w:r>
      <w:r>
        <w:rPr>
          <w:color w:val="000093"/>
        </w:rPr>
        <w:t xml:space="preserve"> হাংরিনাকি</w:t>
      </w:r>
      <w:r>
        <w:rPr>
          <w:color w:val="000075"/>
        </w:rPr>
        <w:t xml:space="preserve"> পেমেন্টে</w:t>
      </w:r>
      <w:r>
        <w:rPr>
          <w:color w:val="00007E"/>
        </w:rPr>
        <w:t xml:space="preserve"> ক্যাশব্যাক</w:t>
      </w:r>
      <w:r>
        <w:rPr>
          <w:color w:val="000073"/>
        </w:rPr>
        <w:t xml:space="preserve"> পায়নি</w:t>
      </w:r>
      <w:r>
        <w:rPr>
          <w:color w:val="000000"/>
        </w:rPr>
        <w:t xml:space="preserve"> কেন</w:t>
      </w:r>
      <w:r>
        <w:rPr>
          <w:color w:val="00007E"/>
        </w:rPr>
        <w:t xml:space="preserve"> ক্যাশব্যাক</w:t>
      </w:r>
      <w:r>
        <w:br/>
      </w:r>
      <w:r>
        <w:rPr>
          <w:color w:val="000000"/>
        </w:rPr>
        <w:t xml:space="preserve"> tk</w:t>
      </w:r>
      <w:r>
        <w:rPr>
          <w:color w:val="00003D"/>
        </w:rPr>
        <w:t xml:space="preserve"> recharge</w:t>
      </w:r>
      <w:r>
        <w:rPr>
          <w:color w:val="000039"/>
        </w:rPr>
        <w:t xml:space="preserve"> e</w:t>
      </w:r>
      <w:r>
        <w:rPr>
          <w:color w:val="000000"/>
        </w:rPr>
        <w:t xml:space="preserve"> tk</w:t>
      </w:r>
      <w:r>
        <w:rPr>
          <w:color w:val="000053"/>
        </w:rPr>
        <w:t xml:space="preserve"> bonus</w:t>
      </w:r>
      <w:r>
        <w:rPr>
          <w:color w:val="00008B"/>
        </w:rPr>
        <w:t xml:space="preserve"> paoar</w:t>
      </w:r>
      <w:r>
        <w:rPr>
          <w:color w:val="00005D"/>
        </w:rPr>
        <w:t xml:space="preserve"> kotha</w:t>
      </w:r>
      <w:r>
        <w:rPr>
          <w:color w:val="480000"/>
        </w:rPr>
        <w:t xml:space="preserve"> kintu</w:t>
      </w:r>
      <w:r>
        <w:rPr>
          <w:color w:val="530000"/>
        </w:rPr>
        <w:t xml:space="preserve"> pai</w:t>
      </w:r>
      <w:r>
        <w:rPr>
          <w:color w:val="000065"/>
        </w:rPr>
        <w:t xml:space="preserve"> nei</w:t>
      </w:r>
      <w:r>
        <w:br/>
      </w:r>
      <w:r>
        <w:rPr>
          <w:color w:val="290000"/>
        </w:rPr>
        <w:t xml:space="preserve"> amar</w:t>
      </w:r>
      <w:r>
        <w:rPr>
          <w:color w:val="00004C"/>
        </w:rPr>
        <w:t xml:space="preserve"> friday</w:t>
      </w:r>
      <w:r>
        <w:rPr>
          <w:color w:val="000039"/>
        </w:rPr>
        <w:t xml:space="preserve"> bank</w:t>
      </w:r>
      <w:r>
        <w:rPr>
          <w:color w:val="000030"/>
        </w:rPr>
        <w:t xml:space="preserve"> to</w:t>
      </w:r>
      <w:r>
        <w:rPr>
          <w:color w:val="000022"/>
        </w:rPr>
        <w:t xml:space="preserve"> bkash</w:t>
      </w:r>
      <w:r>
        <w:rPr>
          <w:color w:val="00005B"/>
        </w:rPr>
        <w:t xml:space="preserve"> taka</w:t>
      </w:r>
      <w:r>
        <w:rPr>
          <w:color w:val="000035"/>
        </w:rPr>
        <w:t xml:space="preserve"> add</w:t>
      </w:r>
      <w:r>
        <w:rPr>
          <w:color w:val="000031"/>
        </w:rPr>
        <w:t xml:space="preserve"> money</w:t>
      </w:r>
      <w:r>
        <w:rPr>
          <w:color w:val="410000"/>
        </w:rPr>
        <w:t xml:space="preserve"> te</w:t>
      </w:r>
      <w:r>
        <w:rPr>
          <w:color w:val="00005B"/>
        </w:rPr>
        <w:t xml:space="preserve"> taka</w:t>
      </w:r>
      <w:r>
        <w:rPr>
          <w:color w:val="000034"/>
        </w:rPr>
        <w:t xml:space="preserve"> cashback</w:t>
      </w:r>
      <w:r>
        <w:rPr>
          <w:color w:val="260000"/>
        </w:rPr>
        <w:t xml:space="preserve"> ami</w:t>
      </w:r>
      <w:r>
        <w:rPr>
          <w:color w:val="000082"/>
        </w:rPr>
        <w:t xml:space="preserve"> payi</w:t>
      </w:r>
      <w:r>
        <w:rPr>
          <w:color w:val="000045"/>
        </w:rPr>
        <w:t xml:space="preserve"> ni</w:t>
      </w:r>
      <w:r>
        <w:rPr>
          <w:color w:val="000051"/>
        </w:rPr>
        <w:t xml:space="preserve"> ekhono</w:t>
      </w:r>
      <w:r>
        <w:br/>
      </w:r>
      <w:r>
        <w:rPr>
          <w:color w:val="330000"/>
        </w:rPr>
        <w:t xml:space="preserve"> i</w:t>
      </w:r>
      <w:r>
        <w:rPr>
          <w:color w:val="4B0000"/>
        </w:rPr>
        <w:t xml:space="preserve"> have</w:t>
      </w:r>
      <w:r>
        <w:rPr>
          <w:color w:val="00003A"/>
        </w:rPr>
        <w:t xml:space="preserve"> add</w:t>
      </w:r>
      <w:r>
        <w:rPr>
          <w:color w:val="000064"/>
        </w:rPr>
        <w:t xml:space="preserve"> taka</w:t>
      </w:r>
      <w:r>
        <w:rPr>
          <w:color w:val="00006D"/>
        </w:rPr>
        <w:t xml:space="preserve"> yesterday</w:t>
      </w:r>
      <w:r>
        <w:rPr>
          <w:color w:val="630000"/>
        </w:rPr>
        <w:t xml:space="preserve"> still</w:t>
      </w:r>
      <w:r>
        <w:rPr>
          <w:color w:val="000065"/>
        </w:rPr>
        <w:t xml:space="preserve"> did</w:t>
      </w:r>
      <w:r>
        <w:rPr>
          <w:color w:val="000047"/>
        </w:rPr>
        <w:t xml:space="preserve"> not</w:t>
      </w:r>
      <w:r>
        <w:rPr>
          <w:color w:val="00004C"/>
        </w:rPr>
        <w:t xml:space="preserve"> get</w:t>
      </w:r>
      <w:r>
        <w:rPr>
          <w:color w:val="000064"/>
        </w:rPr>
        <w:t xml:space="preserve"> taka</w:t>
      </w:r>
      <w:r>
        <w:rPr>
          <w:color w:val="000000"/>
        </w:rPr>
        <w:t xml:space="preserve"> bondhus</w:t>
      </w:r>
      <w:r>
        <w:br/>
      </w:r>
      <w:r>
        <w:rPr>
          <w:color w:val="000065"/>
        </w:rPr>
        <w:t xml:space="preserve"> গতকাল</w:t>
      </w:r>
      <w:r>
        <w:rPr>
          <w:color w:val="000051"/>
        </w:rPr>
        <w:t xml:space="preserve"> ব্যাংক</w:t>
      </w:r>
      <w:r>
        <w:rPr>
          <w:color w:val="000035"/>
        </w:rPr>
        <w:t xml:space="preserve"> থেকে</w:t>
      </w:r>
      <w:r>
        <w:rPr>
          <w:color w:val="000045"/>
        </w:rPr>
        <w:t xml:space="preserve"> বিকাশে</w:t>
      </w:r>
      <w:r>
        <w:rPr>
          <w:color w:val="000059"/>
        </w:rPr>
        <w:t xml:space="preserve"> টাকা</w:t>
      </w:r>
      <w:r>
        <w:rPr>
          <w:color w:val="000092"/>
        </w:rPr>
        <w:t xml:space="preserve"> এনেছি</w:t>
      </w:r>
      <w:r>
        <w:rPr>
          <w:color w:val="3C0000"/>
        </w:rPr>
        <w:t xml:space="preserve"> কিন্তু</w:t>
      </w:r>
      <w:r>
        <w:rPr>
          <w:color w:val="000059"/>
        </w:rPr>
        <w:t xml:space="preserve"> টাকা</w:t>
      </w:r>
      <w:r>
        <w:rPr>
          <w:color w:val="000055"/>
        </w:rPr>
        <w:t xml:space="preserve"> পাইনি</w:t>
      </w:r>
      <w:r>
        <w:br/>
      </w:r>
      <w:r>
        <w:rPr>
          <w:color w:val="350000"/>
        </w:rPr>
        <w:t xml:space="preserve"> i</w:t>
      </w:r>
      <w:r>
        <w:rPr>
          <w:color w:val="00006B"/>
        </w:rPr>
        <w:t xml:space="preserve"> added</w:t>
      </w:r>
      <w:r>
        <w:rPr>
          <w:color w:val="000071"/>
        </w:rPr>
        <w:t xml:space="preserve"> money</w:t>
      </w:r>
      <w:r>
        <w:rPr>
          <w:color w:val="3A0000"/>
        </w:rPr>
        <w:t xml:space="preserve"> but</w:t>
      </w:r>
      <w:r>
        <w:rPr>
          <w:color w:val="00004A"/>
        </w:rPr>
        <w:t xml:space="preserve"> not</w:t>
      </w:r>
      <w:r>
        <w:rPr>
          <w:color w:val="000094"/>
        </w:rPr>
        <w:t xml:space="preserve"> aaded</w:t>
      </w:r>
      <w:r>
        <w:rPr>
          <w:color w:val="000050"/>
        </w:rPr>
        <w:t xml:space="preserve"> bonus</w:t>
      </w:r>
      <w:r>
        <w:rPr>
          <w:color w:val="000071"/>
        </w:rPr>
        <w:t xml:space="preserve"> money</w:t>
      </w:r>
      <w:r>
        <w:br/>
      </w:r>
      <w:r>
        <w:rPr>
          <w:color w:val="000000"/>
        </w:rPr>
        <w:t xml:space="preserve"> tk</w:t>
      </w:r>
      <w:r>
        <w:rPr>
          <w:color w:val="000036"/>
        </w:rPr>
        <w:t xml:space="preserve"> add</w:t>
      </w:r>
      <w:r>
        <w:rPr>
          <w:color w:val="000032"/>
        </w:rPr>
        <w:t xml:space="preserve"> money</w:t>
      </w:r>
      <w:r>
        <w:rPr>
          <w:color w:val="7C0000"/>
        </w:rPr>
        <w:t xml:space="preserve"> kors</w:t>
      </w:r>
      <w:r>
        <w:rPr>
          <w:color w:val="000069"/>
        </w:rPr>
        <w:t xml:space="preserve"> cilam</w:t>
      </w:r>
      <w:r>
        <w:rPr>
          <w:color w:val="000077"/>
        </w:rPr>
        <w:t xml:space="preserve"> kasback</w:t>
      </w:r>
      <w:r>
        <w:rPr>
          <w:color w:val="700000"/>
        </w:rPr>
        <w:t xml:space="preserve"> palam</w:t>
      </w:r>
      <w:r>
        <w:rPr>
          <w:color w:val="00002D"/>
        </w:rPr>
        <w:t xml:space="preserve"> na</w:t>
      </w:r>
      <w:r>
        <w:rPr>
          <w:color w:val="00003C"/>
        </w:rPr>
        <w:t xml:space="preserve"> kno</w:t>
      </w:r>
      <w:r>
        <w:br/>
      </w:r>
      <w:r>
        <w:rPr>
          <w:color w:val="000000"/>
        </w:rPr>
        <w:t xml:space="preserve"> tk</w:t>
      </w:r>
      <w:r>
        <w:rPr>
          <w:color w:val="000041"/>
        </w:rPr>
        <w:t xml:space="preserve"> recharge</w:t>
      </w:r>
      <w:r>
        <w:rPr>
          <w:color w:val="00003D"/>
        </w:rPr>
        <w:t xml:space="preserve"> e</w:t>
      </w:r>
      <w:r>
        <w:rPr>
          <w:color w:val="000000"/>
        </w:rPr>
        <w:t xml:space="preserve"> tk</w:t>
      </w:r>
      <w:r>
        <w:rPr>
          <w:color w:val="000058"/>
        </w:rPr>
        <w:t xml:space="preserve"> bonus</w:t>
      </w:r>
      <w:r>
        <w:rPr>
          <w:color w:val="00008D"/>
        </w:rPr>
        <w:t xml:space="preserve"> deoar</w:t>
      </w:r>
      <w:r>
        <w:rPr>
          <w:color w:val="000062"/>
        </w:rPr>
        <w:t xml:space="preserve"> kotha</w:t>
      </w:r>
      <w:r>
        <w:rPr>
          <w:color w:val="740000"/>
        </w:rPr>
        <w:t xml:space="preserve"> dey</w:t>
      </w:r>
      <w:r>
        <w:rPr>
          <w:color w:val="00004A"/>
        </w:rPr>
        <w:t xml:space="preserve"> nai</w:t>
      </w:r>
      <w:r>
        <w:br/>
      </w:r>
      <w:r>
        <w:rPr>
          <w:color w:val="00005C"/>
        </w:rPr>
        <w:t xml:space="preserve"> gotokal</w:t>
      </w:r>
      <w:r>
        <w:rPr>
          <w:color w:val="000037"/>
        </w:rPr>
        <w:t xml:space="preserve"> bank</w:t>
      </w:r>
      <w:r>
        <w:rPr>
          <w:color w:val="000000"/>
        </w:rPr>
        <w:t xml:space="preserve"> a</w:t>
      </w:r>
      <w:r>
        <w:rPr>
          <w:color w:val="000000"/>
        </w:rPr>
        <w:t xml:space="preserve"> c</w:t>
      </w:r>
      <w:r>
        <w:rPr>
          <w:color w:val="00005E"/>
        </w:rPr>
        <w:t xml:space="preserve"> theka</w:t>
      </w:r>
      <w:r>
        <w:rPr>
          <w:color w:val="000000"/>
        </w:rPr>
        <w:t xml:space="preserve"> -</w:t>
      </w:r>
      <w:r>
        <w:rPr>
          <w:color w:val="00005D"/>
        </w:rPr>
        <w:t xml:space="preserve"> ad</w:t>
      </w:r>
      <w:r>
        <w:rPr>
          <w:color w:val="000030"/>
        </w:rPr>
        <w:t xml:space="preserve"> money</w:t>
      </w:r>
      <w:r>
        <w:rPr>
          <w:color w:val="4B0000"/>
        </w:rPr>
        <w:t xml:space="preserve"> kori</w:t>
      </w:r>
      <w:r>
        <w:rPr>
          <w:color w:val="310000"/>
        </w:rPr>
        <w:t xml:space="preserve"> but</w:t>
      </w:r>
      <w:r>
        <w:rPr>
          <w:color w:val="000032"/>
        </w:rPr>
        <w:t xml:space="preserve"> cash</w:t>
      </w:r>
      <w:r>
        <w:rPr>
          <w:color w:val="000034"/>
        </w:rPr>
        <w:t xml:space="preserve"> back</w:t>
      </w:r>
      <w:r>
        <w:rPr>
          <w:color w:val="6C0000"/>
        </w:rPr>
        <w:t xml:space="preserve"> tho</w:t>
      </w:r>
      <w:r>
        <w:rPr>
          <w:color w:val="00005A"/>
        </w:rPr>
        <w:t xml:space="preserve"> aseni</w:t>
      </w:r>
      <w:r>
        <w:br/>
      </w:r>
      <w:r>
        <w:rPr>
          <w:color w:val="000000"/>
        </w:rPr>
        <w:t xml:space="preserve"> taka</w:t>
      </w:r>
      <w:r>
        <w:rPr>
          <w:color w:val="000083"/>
        </w:rPr>
        <w:t xml:space="preserve"> first</w:t>
      </w:r>
      <w:r>
        <w:rPr>
          <w:color w:val="000042"/>
        </w:rPr>
        <w:t xml:space="preserve"> recharge</w:t>
      </w:r>
      <w:r>
        <w:rPr>
          <w:color w:val="390000"/>
        </w:rPr>
        <w:t xml:space="preserve"> a</w:t>
      </w:r>
      <w:r>
        <w:rPr>
          <w:color w:val="000042"/>
        </w:rPr>
        <w:t xml:space="preserve"> cash</w:t>
      </w:r>
      <w:r>
        <w:rPr>
          <w:color w:val="000044"/>
        </w:rPr>
        <w:t xml:space="preserve"> back</w:t>
      </w:r>
      <w:r>
        <w:rPr>
          <w:color w:val="000073"/>
        </w:rPr>
        <w:t xml:space="preserve"> dei</w:t>
      </w:r>
      <w:r>
        <w:rPr>
          <w:color w:val="000059"/>
        </w:rPr>
        <w:t xml:space="preserve"> ni</w:t>
      </w:r>
      <w:r>
        <w:rPr>
          <w:color w:val="610000"/>
        </w:rPr>
        <w:t xml:space="preserve"> je</w:t>
      </w:r>
      <w:r>
        <w:br/>
      </w:r>
      <w:r>
        <w:rPr>
          <w:color w:val="3B0000"/>
        </w:rPr>
        <w:t xml:space="preserve"> আমাকে</w:t>
      </w:r>
      <w:r>
        <w:rPr>
          <w:color w:val="00001F"/>
        </w:rPr>
        <w:t xml:space="preserve"> বিকাশ</w:t>
      </w:r>
      <w:r>
        <w:rPr>
          <w:color w:val="000027"/>
        </w:rPr>
        <w:t xml:space="preserve"> থেকে</w:t>
      </w:r>
      <w:r>
        <w:rPr>
          <w:color w:val="000031"/>
        </w:rPr>
        <w:t xml:space="preserve"> অফার</w:t>
      </w:r>
      <w:r>
        <w:rPr>
          <w:color w:val="6C0000"/>
        </w:rPr>
        <w:t xml:space="preserve"> দিয়েছিল</w:t>
      </w:r>
      <w:r>
        <w:rPr>
          <w:color w:val="000020"/>
        </w:rPr>
        <w:t xml:space="preserve"> টাকা</w:t>
      </w:r>
      <w:r>
        <w:rPr>
          <w:color w:val="00005C"/>
        </w:rPr>
        <w:t xml:space="preserve"> রির্চাজে</w:t>
      </w:r>
      <w:r>
        <w:rPr>
          <w:color w:val="00003C"/>
        </w:rPr>
        <w:t xml:space="preserve"> বোনাস</w:t>
      </w:r>
      <w:r>
        <w:rPr>
          <w:color w:val="2C0000"/>
        </w:rPr>
        <w:t xml:space="preserve"> কিন্তু</w:t>
      </w:r>
      <w:r>
        <w:rPr>
          <w:color w:val="00004B"/>
        </w:rPr>
        <w:t xml:space="preserve"> আজ</w:t>
      </w:r>
      <w:r>
        <w:rPr>
          <w:color w:val="000070"/>
        </w:rPr>
        <w:t xml:space="preserve"> অবদি</w:t>
      </w:r>
      <w:r>
        <w:rPr>
          <w:color w:val="000068"/>
        </w:rPr>
        <w:t xml:space="preserve"> পেলামনা</w:t>
      </w:r>
      <w:r>
        <w:br/>
      </w:r>
      <w:r>
        <w:rPr>
          <w:color w:val="470000"/>
        </w:rPr>
        <w:t xml:space="preserve"> ajk</w:t>
      </w:r>
      <w:r>
        <w:rPr>
          <w:color w:val="00001C"/>
        </w:rPr>
        <w:t xml:space="preserve"> account</w:t>
      </w:r>
      <w:r>
        <w:rPr>
          <w:color w:val="530000"/>
        </w:rPr>
        <w:t xml:space="preserve"> krlm</w:t>
      </w:r>
      <w:r>
        <w:rPr>
          <w:color w:val="00003C"/>
        </w:rPr>
        <w:t xml:space="preserve"> login</w:t>
      </w:r>
      <w:r>
        <w:rPr>
          <w:color w:val="00005E"/>
        </w:rPr>
        <w:t xml:space="preserve"> bones</w:t>
      </w:r>
      <w:r>
        <w:rPr>
          <w:color w:val="0000A4"/>
        </w:rPr>
        <w:t xml:space="preserve"> pailm</w:t>
      </w:r>
      <w:r>
        <w:rPr>
          <w:color w:val="000020"/>
        </w:rPr>
        <w:t xml:space="preserve"> na</w:t>
      </w:r>
      <w:r>
        <w:rPr>
          <w:color w:val="000000"/>
        </w:rPr>
        <w:t xml:space="preserve"> ৳</w:t>
      </w:r>
      <w:r>
        <w:rPr>
          <w:color w:val="000025"/>
        </w:rPr>
        <w:t xml:space="preserve"> recharge</w:t>
      </w:r>
      <w:r>
        <w:rPr>
          <w:color w:val="000023"/>
        </w:rPr>
        <w:t xml:space="preserve"> e</w:t>
      </w:r>
      <w:r>
        <w:rPr>
          <w:color w:val="000000"/>
        </w:rPr>
        <w:t xml:space="preserve"> ৳</w:t>
      </w:r>
      <w:r>
        <w:rPr>
          <w:color w:val="000032"/>
        </w:rPr>
        <w:t xml:space="preserve"> bonus</w:t>
      </w:r>
      <w:r>
        <w:rPr>
          <w:color w:val="350000"/>
        </w:rPr>
        <w:t xml:space="preserve"> o</w:t>
      </w:r>
      <w:r>
        <w:rPr>
          <w:color w:val="0000A4"/>
        </w:rPr>
        <w:t xml:space="preserve"> pailm</w:t>
      </w:r>
      <w:r>
        <w:rPr>
          <w:color w:val="000020"/>
        </w:rPr>
        <w:t xml:space="preserve"> na</w:t>
      </w:r>
      <w:r>
        <w:rPr>
          <w:color w:val="000039"/>
        </w:rPr>
        <w:t xml:space="preserve"> kn</w:t>
      </w:r>
      <w:r>
        <w:br/>
      </w:r>
      <w:r>
        <w:rPr>
          <w:color w:val="550000"/>
        </w:rPr>
        <w:t xml:space="preserve"> স্যার</w:t>
      </w:r>
      <w:r>
        <w:rPr>
          <w:color w:val="00005E"/>
        </w:rPr>
        <w:t xml:space="preserve"> টাকা</w:t>
      </w:r>
      <w:r>
        <w:rPr>
          <w:color w:val="000051"/>
        </w:rPr>
        <w:t xml:space="preserve"> রিচার্জে</w:t>
      </w:r>
      <w:r>
        <w:rPr>
          <w:color w:val="00005E"/>
        </w:rPr>
        <w:t xml:space="preserve"> টাকা</w:t>
      </w:r>
      <w:r>
        <w:rPr>
          <w:color w:val="000045"/>
        </w:rPr>
        <w:t xml:space="preserve"> ক্যাশব্যাক</w:t>
      </w:r>
      <w:r>
        <w:rPr>
          <w:color w:val="560000"/>
        </w:rPr>
        <w:t xml:space="preserve"> এটা</w:t>
      </w:r>
      <w:r>
        <w:rPr>
          <w:color w:val="550000"/>
        </w:rPr>
        <w:t xml:space="preserve"> আমাকে</w:t>
      </w:r>
      <w:r>
        <w:rPr>
          <w:color w:val="000086"/>
        </w:rPr>
        <w:t xml:space="preserve"> দেয়নি</w:t>
      </w:r>
      <w:r>
        <w:rPr>
          <w:color w:val="000043"/>
        </w:rPr>
        <w:t xml:space="preserve"> কেন</w:t>
      </w:r>
      <w:r>
        <w:br/>
      </w:r>
      <w:r>
        <w:rPr>
          <w:color w:val="370000"/>
        </w:rPr>
        <w:t xml:space="preserve"> i</w:t>
      </w:r>
      <w:r>
        <w:rPr>
          <w:color w:val="00008F"/>
        </w:rPr>
        <w:t xml:space="preserve"> haven’t</w:t>
      </w:r>
      <w:r>
        <w:rPr>
          <w:color w:val="00006F"/>
        </w:rPr>
        <w:t xml:space="preserve"> received</w:t>
      </w:r>
      <w:r>
        <w:rPr>
          <w:color w:val="00003E"/>
        </w:rPr>
        <w:t xml:space="preserve"> cashback</w:t>
      </w:r>
      <w:r>
        <w:rPr>
          <w:color w:val="510000"/>
        </w:rPr>
        <w:t xml:space="preserve"> for</w:t>
      </w:r>
      <w:r>
        <w:rPr>
          <w:color w:val="00003C"/>
        </w:rPr>
        <w:t xml:space="preserve"> my</w:t>
      </w:r>
      <w:r>
        <w:rPr>
          <w:color w:val="000000"/>
        </w:rPr>
        <w:t xml:space="preserve"> hungrynaki</w:t>
      </w:r>
      <w:r>
        <w:rPr>
          <w:color w:val="000079"/>
        </w:rPr>
        <w:t xml:space="preserve"> order</w:t>
      </w:r>
      <w:r>
        <w:br/>
      </w:r>
      <w:r>
        <w:rPr>
          <w:color w:val="2B0000"/>
        </w:rPr>
        <w:t xml:space="preserve"> ami</w:t>
      </w:r>
      <w:r>
        <w:rPr>
          <w:color w:val="430000"/>
        </w:rPr>
        <w:t xml:space="preserve"> ai</w:t>
      </w:r>
      <w:r>
        <w:rPr>
          <w:color w:val="000063"/>
        </w:rPr>
        <w:t xml:space="preserve"> nmbr</w:t>
      </w:r>
      <w:r>
        <w:rPr>
          <w:color w:val="000037"/>
        </w:rPr>
        <w:t xml:space="preserve"> theke</w:t>
      </w:r>
      <w:r>
        <w:rPr>
          <w:color w:val="000069"/>
        </w:rPr>
        <w:t xml:space="preserve"> hungrynaki</w:t>
      </w:r>
      <w:r>
        <w:rPr>
          <w:color w:val="000044"/>
        </w:rPr>
        <w:t xml:space="preserve"> payment</w:t>
      </w:r>
      <w:r>
        <w:rPr>
          <w:color w:val="550000"/>
        </w:rPr>
        <w:t xml:space="preserve"> korci</w:t>
      </w:r>
      <w:r>
        <w:rPr>
          <w:color w:val="5A0000"/>
        </w:rPr>
        <w:t xml:space="preserve"> bt</w:t>
      </w:r>
      <w:r>
        <w:rPr>
          <w:color w:val="000039"/>
        </w:rPr>
        <w:t xml:space="preserve"> cash</w:t>
      </w:r>
      <w:r>
        <w:rPr>
          <w:color w:val="00003B"/>
        </w:rPr>
        <w:t xml:space="preserve"> back</w:t>
      </w:r>
      <w:r>
        <w:rPr>
          <w:color w:val="000056"/>
        </w:rPr>
        <w:t xml:space="preserve"> paini</w:t>
      </w:r>
      <w:r>
        <w:br/>
      </w:r>
      <w:r>
        <w:rPr>
          <w:color w:val="2D0000"/>
        </w:rPr>
        <w:t xml:space="preserve"> আমার</w:t>
      </w:r>
      <w:r>
        <w:rPr>
          <w:color w:val="000045"/>
        </w:rPr>
        <w:t xml:space="preserve"> নাম্বারে</w:t>
      </w:r>
      <w:r>
        <w:rPr>
          <w:color w:val="00005D"/>
        </w:rPr>
        <w:t xml:space="preserve"> টাকা</w:t>
      </w:r>
      <w:r>
        <w:rPr>
          <w:color w:val="000058"/>
        </w:rPr>
        <w:t xml:space="preserve"> এড</w:t>
      </w:r>
      <w:r>
        <w:rPr>
          <w:color w:val="00004C"/>
        </w:rPr>
        <w:t xml:space="preserve"> মানি</w:t>
      </w:r>
      <w:r>
        <w:rPr>
          <w:color w:val="440000"/>
        </w:rPr>
        <w:t xml:space="preserve"> করে</w:t>
      </w:r>
      <w:r>
        <w:rPr>
          <w:color w:val="00005D"/>
        </w:rPr>
        <w:t xml:space="preserve"> টাকা</w:t>
      </w:r>
      <w:r>
        <w:rPr>
          <w:color w:val="000056"/>
        </w:rPr>
        <w:t xml:space="preserve"> বোনাস</w:t>
      </w:r>
      <w:r>
        <w:rPr>
          <w:color w:val="610000"/>
        </w:rPr>
        <w:t xml:space="preserve"> পাই</w:t>
      </w:r>
      <w:r>
        <w:rPr>
          <w:color w:val="000050"/>
        </w:rPr>
        <w:t xml:space="preserve"> নাই</w:t>
      </w:r>
      <w:r>
        <w:rPr>
          <w:color w:val="570000"/>
        </w:rPr>
        <w:t xml:space="preserve"> এখনো</w:t>
      </w:r>
      <w:r>
        <w:br/>
      </w:r>
      <w:r>
        <w:rPr>
          <w:color w:val="590000"/>
        </w:rPr>
        <w:t xml:space="preserve"> i</w:t>
      </w:r>
      <w:r>
        <w:rPr>
          <w:color w:val="00003E"/>
        </w:rPr>
        <w:t xml:space="preserve"> made</w:t>
      </w:r>
      <w:r>
        <w:rPr>
          <w:color w:val="1C0000"/>
        </w:rPr>
        <w:t xml:space="preserve"> a</w:t>
      </w:r>
      <w:r>
        <w:rPr>
          <w:color w:val="000045"/>
        </w:rPr>
        <w:t xml:space="preserve"> purchase</w:t>
      </w:r>
      <w:r>
        <w:rPr>
          <w:color w:val="000029"/>
        </w:rPr>
        <w:t xml:space="preserve"> from</w:t>
      </w:r>
      <w:r>
        <w:rPr>
          <w:color w:val="00004B"/>
        </w:rPr>
        <w:t xml:space="preserve"> aarong</w:t>
      </w:r>
      <w:r>
        <w:rPr>
          <w:color w:val="00002F"/>
        </w:rPr>
        <w:t xml:space="preserve"> on</w:t>
      </w:r>
      <w:r>
        <w:rPr>
          <w:color w:val="000000"/>
        </w:rPr>
        <w:t xml:space="preserve"> th</w:t>
      </w:r>
      <w:r>
        <w:rPr>
          <w:color w:val="2F0000"/>
        </w:rPr>
        <w:t xml:space="preserve"> and</w:t>
      </w:r>
      <w:r>
        <w:rPr>
          <w:color w:val="000036"/>
        </w:rPr>
        <w:t xml:space="preserve"> paid</w:t>
      </w:r>
      <w:r>
        <w:rPr>
          <w:color w:val="00003C"/>
        </w:rPr>
        <w:t xml:space="preserve"> using</w:t>
      </w:r>
      <w:r>
        <w:rPr>
          <w:color w:val="000016"/>
        </w:rPr>
        <w:t xml:space="preserve"> bkash</w:t>
      </w:r>
      <w:r>
        <w:rPr>
          <w:color w:val="000000"/>
        </w:rPr>
        <w:t xml:space="preserve"> app</w:t>
      </w:r>
      <w:r>
        <w:rPr>
          <w:color w:val="590000"/>
        </w:rPr>
        <w:t xml:space="preserve"> i</w:t>
      </w:r>
      <w:r>
        <w:rPr>
          <w:color w:val="370000"/>
        </w:rPr>
        <w:t xml:space="preserve"> was</w:t>
      </w:r>
      <w:r>
        <w:rPr>
          <w:color w:val="000048"/>
        </w:rPr>
        <w:t xml:space="preserve"> supposed</w:t>
      </w:r>
      <w:r>
        <w:rPr>
          <w:color w:val="00001F"/>
        </w:rPr>
        <w:t xml:space="preserve"> to</w:t>
      </w:r>
      <w:r>
        <w:rPr>
          <w:color w:val="00002C"/>
        </w:rPr>
        <w:t xml:space="preserve"> get</w:t>
      </w:r>
      <w:r>
        <w:rPr>
          <w:color w:val="000041"/>
        </w:rPr>
        <w:t xml:space="preserve"> instant</w:t>
      </w:r>
      <w:r>
        <w:rPr>
          <w:color w:val="000000"/>
        </w:rPr>
        <w:t xml:space="preserve"> cashback</w:t>
      </w:r>
      <w:r>
        <w:rPr>
          <w:color w:val="200000"/>
        </w:rPr>
        <w:t xml:space="preserve"> but</w:t>
      </w:r>
      <w:r>
        <w:rPr>
          <w:color w:val="590000"/>
        </w:rPr>
        <w:t xml:space="preserve"> i</w:t>
      </w:r>
      <w:r>
        <w:rPr>
          <w:color w:val="00004C"/>
        </w:rPr>
        <w:t xml:space="preserve"> haven’t</w:t>
      </w:r>
      <w:r>
        <w:rPr>
          <w:color w:val="00003B"/>
        </w:rPr>
        <w:t xml:space="preserve"> received</w:t>
      </w:r>
      <w:r>
        <w:rPr>
          <w:color w:val="2E0000"/>
        </w:rPr>
        <w:t xml:space="preserve"> it</w:t>
      </w:r>
      <w:r>
        <w:rPr>
          <w:color w:val="000000"/>
        </w:rPr>
        <w:t xml:space="preserve"> yet</w:t>
      </w:r>
      <w:r>
        <w:br/>
      </w:r>
      <w:r>
        <w:rPr>
          <w:color w:val="2C0000"/>
        </w:rPr>
        <w:t xml:space="preserve"> ami</w:t>
      </w:r>
      <w:r>
        <w:rPr>
          <w:color w:val="000041"/>
        </w:rPr>
        <w:t xml:space="preserve"> bank</w:t>
      </w:r>
      <w:r>
        <w:rPr>
          <w:color w:val="00008A"/>
        </w:rPr>
        <w:t xml:space="preserve"> hota</w:t>
      </w:r>
      <w:r>
        <w:rPr>
          <w:color w:val="000065"/>
        </w:rPr>
        <w:t xml:space="preserve"> tk</w:t>
      </w:r>
      <w:r>
        <w:rPr>
          <w:color w:val="00003C"/>
        </w:rPr>
        <w:t xml:space="preserve"> add</w:t>
      </w:r>
      <w:r>
        <w:rPr>
          <w:color w:val="570000"/>
        </w:rPr>
        <w:t xml:space="preserve"> korci</w:t>
      </w:r>
      <w:r>
        <w:rPr>
          <w:color w:val="390000"/>
        </w:rPr>
        <w:t xml:space="preserve"> but</w:t>
      </w:r>
      <w:r>
        <w:rPr>
          <w:color w:val="000053"/>
        </w:rPr>
        <w:t xml:space="preserve"> reward</w:t>
      </w:r>
      <w:r>
        <w:rPr>
          <w:color w:val="000065"/>
        </w:rPr>
        <w:t xml:space="preserve"> tk</w:t>
      </w:r>
      <w:r>
        <w:rPr>
          <w:color w:val="000058"/>
        </w:rPr>
        <w:t xml:space="preserve"> paini</w:t>
      </w:r>
      <w:r>
        <w:br/>
      </w:r>
      <w:r>
        <w:rPr>
          <w:color w:val="520000"/>
        </w:rPr>
        <w:t xml:space="preserve"> স্যার</w:t>
      </w:r>
      <w:r>
        <w:rPr>
          <w:color w:val="00005B"/>
        </w:rPr>
        <w:t xml:space="preserve"> টাকা</w:t>
      </w:r>
      <w:r>
        <w:rPr>
          <w:color w:val="00004E"/>
        </w:rPr>
        <w:t xml:space="preserve"> রিচার্জে</w:t>
      </w:r>
      <w:r>
        <w:rPr>
          <w:color w:val="00005B"/>
        </w:rPr>
        <w:t xml:space="preserve"> টাকা</w:t>
      </w:r>
      <w:r>
        <w:rPr>
          <w:color w:val="000042"/>
        </w:rPr>
        <w:t xml:space="preserve"> ক্যাশব্যাক</w:t>
      </w:r>
      <w:r>
        <w:rPr>
          <w:color w:val="530000"/>
        </w:rPr>
        <w:t xml:space="preserve"> এটা</w:t>
      </w:r>
      <w:r>
        <w:rPr>
          <w:color w:val="520000"/>
        </w:rPr>
        <w:t xml:space="preserve"> আমাকে</w:t>
      </w:r>
      <w:r>
        <w:rPr>
          <w:color w:val="000091"/>
        </w:rPr>
        <w:t xml:space="preserve"> দেইনি</w:t>
      </w:r>
      <w:r>
        <w:rPr>
          <w:color w:val="000040"/>
        </w:rPr>
        <w:t xml:space="preserve"> কেন</w:t>
      </w:r>
      <w:r>
        <w:br/>
      </w:r>
      <w:r>
        <w:rPr>
          <w:color w:val="000021"/>
        </w:rPr>
        <w:t xml:space="preserve"> bkash</w:t>
      </w:r>
      <w:r>
        <w:rPr>
          <w:color w:val="000051"/>
        </w:rPr>
        <w:t xml:space="preserve"> dia</w:t>
      </w:r>
      <w:r>
        <w:rPr>
          <w:color w:val="000000"/>
        </w:rPr>
        <w:t xml:space="preserve"> hungrynaki</w:t>
      </w:r>
      <w:r>
        <w:rPr>
          <w:color w:val="3F0000"/>
        </w:rPr>
        <w:t xml:space="preserve"> te</w:t>
      </w:r>
      <w:r>
        <w:rPr>
          <w:color w:val="00003D"/>
        </w:rPr>
        <w:t xml:space="preserve"> pay</w:t>
      </w:r>
      <w:r>
        <w:rPr>
          <w:color w:val="4A0000"/>
        </w:rPr>
        <w:t xml:space="preserve"> korci</w:t>
      </w:r>
      <w:r>
        <w:rPr>
          <w:color w:val="000062"/>
        </w:rPr>
        <w:t xml:space="preserve"> instant</w:t>
      </w:r>
      <w:r>
        <w:rPr>
          <w:color w:val="000032"/>
        </w:rPr>
        <w:t xml:space="preserve"> cashback</w:t>
      </w:r>
      <w:r>
        <w:rPr>
          <w:color w:val="630000"/>
        </w:rPr>
        <w:t xml:space="preserve"> pabar</w:t>
      </w:r>
      <w:r>
        <w:rPr>
          <w:color w:val="00004B"/>
        </w:rPr>
        <w:t xml:space="preserve"> kotha</w:t>
      </w:r>
      <w:r>
        <w:rPr>
          <w:color w:val="00007E"/>
        </w:rPr>
        <w:t xml:space="preserve"> asheini</w:t>
      </w:r>
      <w:r>
        <w:br/>
      </w:r>
      <w:r>
        <w:rPr>
          <w:color w:val="2D0000"/>
        </w:rPr>
        <w:t xml:space="preserve"> এই</w:t>
      </w:r>
      <w:r>
        <w:rPr>
          <w:color w:val="000030"/>
        </w:rPr>
        <w:t xml:space="preserve"> নাম্বারে</w:t>
      </w:r>
      <w:r>
        <w:rPr>
          <w:color w:val="000077"/>
        </w:rPr>
        <w:t xml:space="preserve"> বৃহস্পতিবার</w:t>
      </w:r>
      <w:r>
        <w:rPr>
          <w:color w:val="000041"/>
        </w:rPr>
        <w:t xml:space="preserve"> টাকা</w:t>
      </w:r>
      <w:r>
        <w:rPr>
          <w:color w:val="00003D"/>
        </w:rPr>
        <w:t xml:space="preserve"> এড</w:t>
      </w:r>
      <w:r>
        <w:rPr>
          <w:color w:val="000035"/>
        </w:rPr>
        <w:t xml:space="preserve"> মানি</w:t>
      </w:r>
      <w:r>
        <w:rPr>
          <w:color w:val="410000"/>
        </w:rPr>
        <w:t xml:space="preserve"> করি</w:t>
      </w:r>
      <w:r>
        <w:rPr>
          <w:color w:val="00003D"/>
        </w:rPr>
        <w:t xml:space="preserve"> কার্ড</w:t>
      </w:r>
      <w:r>
        <w:rPr>
          <w:color w:val="000027"/>
        </w:rPr>
        <w:t xml:space="preserve"> থেকে</w:t>
      </w:r>
      <w:r>
        <w:rPr>
          <w:color w:val="000041"/>
        </w:rPr>
        <w:t xml:space="preserve"> টাকা</w:t>
      </w:r>
      <w:r>
        <w:rPr>
          <w:color w:val="00002F"/>
        </w:rPr>
        <w:t xml:space="preserve"> ক্যাশব্যাক</w:t>
      </w:r>
      <w:r>
        <w:rPr>
          <w:color w:val="5A0000"/>
        </w:rPr>
        <w:t xml:space="preserve"> আসার</w:t>
      </w:r>
      <w:r>
        <w:rPr>
          <w:color w:val="000041"/>
        </w:rPr>
        <w:t xml:space="preserve"> কথা</w:t>
      </w:r>
      <w:r>
        <w:rPr>
          <w:color w:val="3C0000"/>
        </w:rPr>
        <w:t xml:space="preserve"> এখনো</w:t>
      </w:r>
      <w:r>
        <w:rPr>
          <w:color w:val="00003F"/>
        </w:rPr>
        <w:t xml:space="preserve"> আসে</w:t>
      </w:r>
      <w:r>
        <w:rPr>
          <w:color w:val="000038"/>
        </w:rPr>
        <w:t xml:space="preserve"> নাই</w:t>
      </w:r>
      <w:r>
        <w:br/>
      </w:r>
      <w:r>
        <w:rPr>
          <w:color w:val="00005B"/>
        </w:rPr>
        <w:t xml:space="preserve"> টাকা</w:t>
      </w:r>
      <w:r>
        <w:rPr>
          <w:color w:val="00005C"/>
        </w:rPr>
        <w:t xml:space="preserve"> অ্যাড</w:t>
      </w:r>
      <w:r>
        <w:rPr>
          <w:color w:val="00004A"/>
        </w:rPr>
        <w:t xml:space="preserve"> মানি</w:t>
      </w:r>
      <w:r>
        <w:rPr>
          <w:color w:val="530000"/>
        </w:rPr>
        <w:t xml:space="preserve"> করছি</w:t>
      </w:r>
      <w:r>
        <w:rPr>
          <w:color w:val="3D0000"/>
        </w:rPr>
        <w:t xml:space="preserve"> কিন্তু</w:t>
      </w:r>
      <w:r>
        <w:rPr>
          <w:color w:val="00005B"/>
        </w:rPr>
        <w:t xml:space="preserve"> টাকা</w:t>
      </w:r>
      <w:r>
        <w:rPr>
          <w:color w:val="000043"/>
        </w:rPr>
        <w:t xml:space="preserve"> ক্যাশব্যাক</w:t>
      </w:r>
      <w:r>
        <w:rPr>
          <w:color w:val="590000"/>
        </w:rPr>
        <w:t xml:space="preserve"> তো</w:t>
      </w:r>
      <w:r>
        <w:rPr>
          <w:color w:val="000062"/>
        </w:rPr>
        <w:t xml:space="preserve"> পেলাম</w:t>
      </w:r>
      <w:r>
        <w:rPr>
          <w:color w:val="000036"/>
        </w:rPr>
        <w:t xml:space="preserve"> না</w:t>
      </w:r>
      <w:r>
        <w:rPr>
          <w:color w:val="000050"/>
        </w:rPr>
        <w:t xml:space="preserve"> কেনো</w:t>
      </w:r>
      <w:r>
        <w:br/>
      </w:r>
      <w:r>
        <w:rPr>
          <w:color w:val="350000"/>
        </w:rPr>
        <w:t xml:space="preserve"> ai</w:t>
      </w:r>
      <w:r>
        <w:rPr>
          <w:color w:val="000029"/>
        </w:rPr>
        <w:t xml:space="preserve"> number</w:t>
      </w:r>
      <w:r>
        <w:rPr>
          <w:color w:val="00002B"/>
        </w:rPr>
        <w:t xml:space="preserve"> theke</w:t>
      </w:r>
      <w:r>
        <w:rPr>
          <w:color w:val="00001E"/>
        </w:rPr>
        <w:t xml:space="preserve"> bkash</w:t>
      </w:r>
      <w:r>
        <w:rPr>
          <w:color w:val="000069"/>
        </w:rPr>
        <w:t xml:space="preserve"> kule</w:t>
      </w:r>
      <w:r>
        <w:rPr>
          <w:color w:val="000033"/>
        </w:rPr>
        <w:t xml:space="preserve"> app</w:t>
      </w:r>
      <w:r>
        <w:rPr>
          <w:color w:val="370000"/>
        </w:rPr>
        <w:t xml:space="preserve"> diye</w:t>
      </w:r>
      <w:r>
        <w:rPr>
          <w:color w:val="000028"/>
        </w:rPr>
        <w:t xml:space="preserve"> taka</w:t>
      </w:r>
      <w:r>
        <w:rPr>
          <w:color w:val="000065"/>
        </w:rPr>
        <w:t xml:space="preserve"> lod</w:t>
      </w:r>
      <w:r>
        <w:rPr>
          <w:color w:val="000050"/>
        </w:rPr>
        <w:t xml:space="preserve"> dilam</w:t>
      </w:r>
      <w:r>
        <w:rPr>
          <w:color w:val="2C0000"/>
        </w:rPr>
        <w:t xml:space="preserve"> but</w:t>
      </w:r>
      <w:r>
        <w:rPr>
          <w:color w:val="00002D"/>
        </w:rPr>
        <w:t xml:space="preserve"> cash</w:t>
      </w:r>
      <w:r>
        <w:rPr>
          <w:color w:val="00002E"/>
        </w:rPr>
        <w:t xml:space="preserve"> back</w:t>
      </w:r>
      <w:r>
        <w:rPr>
          <w:color w:val="000072"/>
        </w:rPr>
        <w:t xml:space="preserve"> asolona</w:t>
      </w:r>
      <w:r>
        <w:rPr>
          <w:color w:val="000035"/>
        </w:rPr>
        <w:t xml:space="preserve"> keno</w:t>
      </w:r>
      <w:r>
        <w:br/>
      </w:r>
      <w:r>
        <w:rPr>
          <w:color w:val="180000"/>
        </w:rPr>
        <w:t xml:space="preserve"> আমি</w:t>
      </w:r>
      <w:r>
        <w:rPr>
          <w:color w:val="000032"/>
        </w:rPr>
        <w:t xml:space="preserve"> গত</w:t>
      </w:r>
      <w:r>
        <w:rPr>
          <w:color w:val="00003C"/>
        </w:rPr>
        <w:t xml:space="preserve"> কালকে</w:t>
      </w:r>
      <w:r>
        <w:rPr>
          <w:color w:val="450000"/>
        </w:rPr>
        <w:t xml:space="preserve"> রাতে</w:t>
      </w:r>
      <w:r>
        <w:rPr>
          <w:color w:val="000018"/>
        </w:rPr>
        <w:t xml:space="preserve"> টাকা</w:t>
      </w:r>
      <w:r>
        <w:rPr>
          <w:color w:val="000063"/>
        </w:rPr>
        <w:t xml:space="preserve"> অ্যাড</w:t>
      </w:r>
      <w:r>
        <w:rPr>
          <w:color w:val="00004F"/>
        </w:rPr>
        <w:t xml:space="preserve"> মানি</w:t>
      </w:r>
      <w:r>
        <w:rPr>
          <w:color w:val="2C0000"/>
        </w:rPr>
        <w:t xml:space="preserve"> করছি</w:t>
      </w:r>
      <w:r>
        <w:rPr>
          <w:color w:val="340000"/>
        </w:rPr>
        <w:t xml:space="preserve"> এবং</w:t>
      </w:r>
      <w:r>
        <w:rPr>
          <w:color w:val="000046"/>
        </w:rPr>
        <w:t xml:space="preserve"> আরো</w:t>
      </w:r>
      <w:r>
        <w:rPr>
          <w:color w:val="000056"/>
        </w:rPr>
        <w:t xml:space="preserve"> কয়েকবার</w:t>
      </w:r>
      <w:r>
        <w:rPr>
          <w:color w:val="000063"/>
        </w:rPr>
        <w:t xml:space="preserve"> অ্যাড</w:t>
      </w:r>
      <w:r>
        <w:rPr>
          <w:color w:val="00004F"/>
        </w:rPr>
        <w:t xml:space="preserve"> মানি</w:t>
      </w:r>
      <w:r>
        <w:rPr>
          <w:color w:val="330000"/>
        </w:rPr>
        <w:t xml:space="preserve"> করলাম</w:t>
      </w:r>
      <w:r>
        <w:rPr>
          <w:color w:val="3F0000"/>
        </w:rPr>
        <w:t xml:space="preserve"> কই</w:t>
      </w:r>
      <w:r>
        <w:rPr>
          <w:color w:val="2C0000"/>
        </w:rPr>
        <w:t xml:space="preserve"> আমাকে</w:t>
      </w:r>
      <w:r>
        <w:rPr>
          <w:color w:val="300000"/>
        </w:rPr>
        <w:t xml:space="preserve"> তো</w:t>
      </w:r>
      <w:r>
        <w:rPr>
          <w:color w:val="000024"/>
        </w:rPr>
        <w:t xml:space="preserve"> ক্যাশব্যাক</w:t>
      </w:r>
      <w:r>
        <w:rPr>
          <w:color w:val="000048"/>
        </w:rPr>
        <w:t xml:space="preserve"> দেয়</w:t>
      </w:r>
      <w:r>
        <w:rPr>
          <w:color w:val="00002A"/>
        </w:rPr>
        <w:t xml:space="preserve"> নাই</w:t>
      </w:r>
      <w:r>
        <w:br/>
      </w:r>
      <w:r>
        <w:rPr>
          <w:color w:val="420000"/>
        </w:rPr>
        <w:t xml:space="preserve"> ami</w:t>
      </w:r>
      <w:r>
        <w:rPr>
          <w:color w:val="00001D"/>
        </w:rPr>
        <w:t xml:space="preserve"> bkash</w:t>
      </w:r>
      <w:r>
        <w:rPr>
          <w:color w:val="00002A"/>
        </w:rPr>
        <w:t xml:space="preserve"> theke</w:t>
      </w:r>
      <w:r>
        <w:rPr>
          <w:color w:val="00004E"/>
        </w:rPr>
        <w:t xml:space="preserve"> taka</w:t>
      </w:r>
      <w:r>
        <w:rPr>
          <w:color w:val="00002C"/>
        </w:rPr>
        <w:t xml:space="preserve"> recharge</w:t>
      </w:r>
      <w:r>
        <w:rPr>
          <w:color w:val="000000"/>
        </w:rPr>
        <w:t xml:space="preserve"> korsi</w:t>
      </w:r>
      <w:r>
        <w:rPr>
          <w:color w:val="000000"/>
        </w:rPr>
        <w:t xml:space="preserve"> but</w:t>
      </w:r>
      <w:r>
        <w:rPr>
          <w:color w:val="00002A"/>
        </w:rPr>
        <w:t xml:space="preserve"> offer</w:t>
      </w:r>
      <w:r>
        <w:rPr>
          <w:color w:val="000070"/>
        </w:rPr>
        <w:t xml:space="preserve"> onujaey</w:t>
      </w:r>
      <w:r>
        <w:rPr>
          <w:color w:val="420000"/>
        </w:rPr>
        <w:t xml:space="preserve"> ami</w:t>
      </w:r>
      <w:r>
        <w:rPr>
          <w:color w:val="00004E"/>
        </w:rPr>
        <w:t xml:space="preserve"> taka</w:t>
      </w:r>
      <w:r>
        <w:rPr>
          <w:color w:val="000055"/>
        </w:rPr>
        <w:t xml:space="preserve"> bonous</w:t>
      </w:r>
      <w:r>
        <w:rPr>
          <w:color w:val="000000"/>
        </w:rPr>
        <w:t xml:space="preserve"> painai</w:t>
      </w:r>
      <w:r>
        <w:rPr>
          <w:color w:val="000045"/>
        </w:rPr>
        <w:t xml:space="preserve"> time</w:t>
      </w:r>
      <w:r>
        <w:rPr>
          <w:color w:val="00005C"/>
        </w:rPr>
        <w:t xml:space="preserve"> hours</w:t>
      </w:r>
      <w:r>
        <w:rPr>
          <w:color w:val="660000"/>
        </w:rPr>
        <w:t xml:space="preserve"> hoyea</w:t>
      </w:r>
      <w:r>
        <w:rPr>
          <w:color w:val="3E0000"/>
        </w:rPr>
        <w:t xml:space="preserve"> gese</w:t>
      </w:r>
      <w:r>
        <w:br/>
      </w:r>
      <w:r>
        <w:rPr>
          <w:color w:val="3D0000"/>
        </w:rPr>
        <w:t xml:space="preserve"> i</w:t>
      </w:r>
      <w:r>
        <w:rPr>
          <w:color w:val="00007A"/>
        </w:rPr>
        <w:t xml:space="preserve"> didn't</w:t>
      </w:r>
      <w:r>
        <w:rPr>
          <w:color w:val="00007A"/>
        </w:rPr>
        <w:t xml:space="preserve"> received</w:t>
      </w:r>
      <w:r>
        <w:rPr>
          <w:color w:val="000083"/>
        </w:rPr>
        <w:t xml:space="preserve"> hungry</w:t>
      </w:r>
      <w:r>
        <w:rPr>
          <w:color w:val="600000"/>
        </w:rPr>
        <w:t xml:space="preserve"> naki</w:t>
      </w:r>
      <w:r>
        <w:rPr>
          <w:color w:val="000044"/>
        </w:rPr>
        <w:t xml:space="preserve"> cashback</w:t>
      </w:r>
      <w:r>
        <w:br/>
      </w:r>
      <w:r>
        <w:rPr>
          <w:color w:val="00003D"/>
        </w:rPr>
        <w:t xml:space="preserve"> bank</w:t>
      </w:r>
      <w:r>
        <w:rPr>
          <w:color w:val="00006D"/>
        </w:rPr>
        <w:t xml:space="preserve"> asia</w:t>
      </w:r>
      <w:r>
        <w:rPr>
          <w:color w:val="000062"/>
        </w:rPr>
        <w:t xml:space="preserve"> taka</w:t>
      </w:r>
      <w:r>
        <w:rPr>
          <w:color w:val="320000"/>
        </w:rPr>
        <w:t xml:space="preserve"> i</w:t>
      </w:r>
      <w:r>
        <w:rPr>
          <w:color w:val="00006C"/>
        </w:rPr>
        <w:t xml:space="preserve"> banking</w:t>
      </w:r>
      <w:r>
        <w:rPr>
          <w:color w:val="000053"/>
        </w:rPr>
        <w:t xml:space="preserve"> teke</w:t>
      </w:r>
      <w:r>
        <w:rPr>
          <w:color w:val="000049"/>
        </w:rPr>
        <w:t xml:space="preserve"> transfer</w:t>
      </w:r>
      <w:r>
        <w:rPr>
          <w:color w:val="000000"/>
        </w:rPr>
        <w:t xml:space="preserve"> kori</w:t>
      </w:r>
      <w:r>
        <w:rPr>
          <w:color w:val="000000"/>
        </w:rPr>
        <w:t xml:space="preserve"> bt</w:t>
      </w:r>
      <w:r>
        <w:rPr>
          <w:color w:val="000062"/>
        </w:rPr>
        <w:t xml:space="preserve"> taka</w:t>
      </w:r>
      <w:r>
        <w:rPr>
          <w:color w:val="000038"/>
        </w:rPr>
        <w:t xml:space="preserve"> cashback</w:t>
      </w:r>
      <w:r>
        <w:rPr>
          <w:color w:val="000054"/>
        </w:rPr>
        <w:t xml:space="preserve"> pelam</w:t>
      </w:r>
      <w:r>
        <w:rPr>
          <w:color w:val="000030"/>
        </w:rPr>
        <w:t xml:space="preserve"> na</w:t>
      </w:r>
      <w:r>
        <w:br/>
      </w:r>
      <w:r>
        <w:rPr>
          <w:color w:val="2B0000"/>
        </w:rPr>
        <w:t xml:space="preserve"> আমি</w:t>
      </w:r>
      <w:r>
        <w:rPr>
          <w:color w:val="000056"/>
        </w:rPr>
        <w:t xml:space="preserve"> টি</w:t>
      </w:r>
      <w:r>
        <w:rPr>
          <w:color w:val="00007E"/>
        </w:rPr>
        <w:t xml:space="preserve"> চ্যালেঞ্জ</w:t>
      </w:r>
      <w:r>
        <w:rPr>
          <w:color w:val="00007C"/>
        </w:rPr>
        <w:t xml:space="preserve"> সম্পন্ন</w:t>
      </w:r>
      <w:r>
        <w:rPr>
          <w:color w:val="500000"/>
        </w:rPr>
        <w:t xml:space="preserve"> করছি</w:t>
      </w:r>
      <w:r>
        <w:rPr>
          <w:color w:val="3B0000"/>
        </w:rPr>
        <w:t xml:space="preserve"> কিন্তু</w:t>
      </w:r>
      <w:r>
        <w:rPr>
          <w:color w:val="000052"/>
        </w:rPr>
        <w:t xml:space="preserve"> বোনাস</w:t>
      </w:r>
      <w:r>
        <w:rPr>
          <w:color w:val="000055"/>
        </w:rPr>
        <w:t xml:space="preserve"> পাইনি</w:t>
      </w:r>
      <w:r>
        <w:br/>
      </w:r>
      <w:r>
        <w:rPr>
          <w:color w:val="290000"/>
        </w:rPr>
        <w:t xml:space="preserve"> আমি</w:t>
      </w:r>
      <w:r>
        <w:rPr>
          <w:color w:val="000029"/>
        </w:rPr>
        <w:t xml:space="preserve"> টাকা</w:t>
      </w:r>
      <w:r>
        <w:rPr>
          <w:color w:val="00005C"/>
        </w:rPr>
        <w:t xml:space="preserve"> রিচাজ</w:t>
      </w:r>
      <w:r>
        <w:rPr>
          <w:color w:val="8E0000"/>
        </w:rPr>
        <w:t xml:space="preserve"> করেচি</w:t>
      </w:r>
      <w:r>
        <w:rPr>
          <w:color w:val="380000"/>
        </w:rPr>
        <w:t xml:space="preserve"> কিন্তু</w:t>
      </w:r>
      <w:r>
        <w:rPr>
          <w:color w:val="000047"/>
        </w:rPr>
        <w:t xml:space="preserve"> ক্যাশ</w:t>
      </w:r>
      <w:r>
        <w:rPr>
          <w:color w:val="000062"/>
        </w:rPr>
        <w:t xml:space="preserve"> বেক</w:t>
      </w:r>
      <w:r>
        <w:rPr>
          <w:color w:val="560000"/>
        </w:rPr>
        <w:t xml:space="preserve"> পাই</w:t>
      </w:r>
      <w:r>
        <w:rPr>
          <w:color w:val="000054"/>
        </w:rPr>
        <w:t xml:space="preserve"> নি</w:t>
      </w:r>
      <w:r>
        <w:br/>
      </w:r>
      <w:r>
        <w:rPr>
          <w:color w:val="2C0000"/>
        </w:rPr>
        <w:t xml:space="preserve"> ai</w:t>
      </w:r>
      <w:r>
        <w:rPr>
          <w:color w:val="000022"/>
        </w:rPr>
        <w:t xml:space="preserve"> number</w:t>
      </w:r>
      <w:r>
        <w:rPr>
          <w:color w:val="000055"/>
        </w:rPr>
        <w:t xml:space="preserve"> community</w:t>
      </w:r>
      <w:r>
        <w:rPr>
          <w:color w:val="00002A"/>
        </w:rPr>
        <w:t xml:space="preserve"> bank</w:t>
      </w:r>
      <w:r>
        <w:rPr>
          <w:color w:val="000039"/>
        </w:rPr>
        <w:t xml:space="preserve"> thake</w:t>
      </w:r>
      <w:r>
        <w:rPr>
          <w:color w:val="000043"/>
        </w:rPr>
        <w:t xml:space="preserve"> taka</w:t>
      </w:r>
      <w:r>
        <w:rPr>
          <w:color w:val="00004E"/>
        </w:rPr>
        <w:t xml:space="preserve"> add</w:t>
      </w:r>
      <w:r>
        <w:rPr>
          <w:color w:val="000049"/>
        </w:rPr>
        <w:t xml:space="preserve"> money</w:t>
      </w:r>
      <w:r>
        <w:rPr>
          <w:color w:val="000000"/>
        </w:rPr>
        <w:t xml:space="preserve"> korcelam</w:t>
      </w:r>
      <w:r>
        <w:rPr>
          <w:color w:val="000024"/>
        </w:rPr>
        <w:t xml:space="preserve"> offer</w:t>
      </w:r>
      <w:r>
        <w:rPr>
          <w:color w:val="3F0000"/>
        </w:rPr>
        <w:t xml:space="preserve"> cilo</w:t>
      </w:r>
      <w:r>
        <w:rPr>
          <w:color w:val="00004E"/>
        </w:rPr>
        <w:t xml:space="preserve"> add</w:t>
      </w:r>
      <w:r>
        <w:rPr>
          <w:color w:val="000049"/>
        </w:rPr>
        <w:t xml:space="preserve"> money</w:t>
      </w:r>
      <w:r>
        <w:rPr>
          <w:color w:val="2E0000"/>
        </w:rPr>
        <w:t xml:space="preserve"> korle</w:t>
      </w:r>
      <w:r>
        <w:rPr>
          <w:color w:val="000043"/>
        </w:rPr>
        <w:t xml:space="preserve"> taka</w:t>
      </w:r>
      <w:r>
        <w:rPr>
          <w:color w:val="000026"/>
        </w:rPr>
        <w:t xml:space="preserve"> cash</w:t>
      </w:r>
      <w:r>
        <w:rPr>
          <w:color w:val="000027"/>
        </w:rPr>
        <w:t xml:space="preserve"> back</w:t>
      </w:r>
      <w:r>
        <w:rPr>
          <w:color w:val="550000"/>
        </w:rPr>
        <w:t xml:space="preserve"> diba</w:t>
      </w:r>
      <w:r>
        <w:rPr>
          <w:color w:val="250000"/>
        </w:rPr>
        <w:t xml:space="preserve"> but</w:t>
      </w:r>
      <w:r>
        <w:rPr>
          <w:color w:val="000044"/>
        </w:rPr>
        <w:t xml:space="preserve"> pailam</w:t>
      </w:r>
      <w:r>
        <w:rPr>
          <w:color w:val="000021"/>
        </w:rPr>
        <w:t xml:space="preserve"> na</w:t>
      </w:r>
      <w:r>
        <w:rPr>
          <w:color w:val="5A0000"/>
        </w:rPr>
        <w:t xml:space="preserve"> tow</w:t>
      </w:r>
      <w:r>
        <w:br/>
      </w:r>
      <w:r>
        <w:rPr>
          <w:color w:val="0000AF"/>
        </w:rPr>
        <w:t xml:space="preserve"> বই</w:t>
      </w:r>
      <w:r>
        <w:rPr>
          <w:color w:val="000060"/>
        </w:rPr>
        <w:t xml:space="preserve"> মেলা</w:t>
      </w:r>
      <w:r>
        <w:rPr>
          <w:color w:val="00001F"/>
        </w:rPr>
        <w:t xml:space="preserve"> থেকে</w:t>
      </w:r>
      <w:r>
        <w:rPr>
          <w:color w:val="0000AF"/>
        </w:rPr>
        <w:t xml:space="preserve"> বই</w:t>
      </w:r>
      <w:r>
        <w:rPr>
          <w:color w:val="000056"/>
        </w:rPr>
        <w:t xml:space="preserve"> কিনে</w:t>
      </w:r>
      <w:r>
        <w:rPr>
          <w:color w:val="000026"/>
        </w:rPr>
        <w:t xml:space="preserve"> ক্যাশব্যাক</w:t>
      </w:r>
      <w:r>
        <w:rPr>
          <w:color w:val="000045"/>
        </w:rPr>
        <w:t xml:space="preserve"> পাইনাই</w:t>
      </w:r>
      <w:r>
        <w:rPr>
          <w:color w:val="00002E"/>
        </w:rPr>
        <w:t xml:space="preserve"> কেনো</w:t>
      </w:r>
      <w:r>
        <w:rPr>
          <w:color w:val="450000"/>
        </w:rPr>
        <w:t xml:space="preserve"> দেখবেন</w:t>
      </w:r>
      <w:r>
        <w:rPr>
          <w:color w:val="370000"/>
        </w:rPr>
        <w:t xml:space="preserve"> প্লিজ</w:t>
      </w:r>
      <w:r>
        <w:br/>
      </w:r>
      <w:r>
        <w:rPr>
          <w:color w:val="000053"/>
        </w:rPr>
        <w:t xml:space="preserve"> why</w:t>
      </w:r>
      <w:r>
        <w:rPr>
          <w:color w:val="00006E"/>
        </w:rPr>
        <w:t xml:space="preserve"> didn't</w:t>
      </w:r>
      <w:r>
        <w:rPr>
          <w:color w:val="360000"/>
        </w:rPr>
        <w:t xml:space="preserve"> i</w:t>
      </w:r>
      <w:r>
        <w:rPr>
          <w:color w:val="00006D"/>
        </w:rPr>
        <w:t xml:space="preserve"> received</w:t>
      </w:r>
      <w:r>
        <w:rPr>
          <w:color w:val="00003D"/>
        </w:rPr>
        <w:t xml:space="preserve"> cashback</w:t>
      </w:r>
      <w:r>
        <w:rPr>
          <w:color w:val="00004C"/>
        </w:rPr>
        <w:t xml:space="preserve"> from</w:t>
      </w:r>
      <w:r>
        <w:rPr>
          <w:color w:val="000075"/>
        </w:rPr>
        <w:t xml:space="preserve"> hungry</w:t>
      </w:r>
      <w:r>
        <w:rPr>
          <w:color w:val="560000"/>
        </w:rPr>
        <w:t xml:space="preserve"> naki</w:t>
      </w:r>
      <w:r>
        <w:rPr>
          <w:color w:val="000000"/>
        </w:rPr>
        <w:t xml:space="preserve"> payment</w:t>
      </w:r>
      <w:r>
        <w:br/>
      </w:r>
      <w:r>
        <w:rPr>
          <w:color w:val="490000"/>
        </w:rPr>
        <w:t xml:space="preserve"> আমর</w:t>
      </w:r>
      <w:r>
        <w:rPr>
          <w:color w:val="000016"/>
        </w:rPr>
        <w:t xml:space="preserve"> বিকাশ</w:t>
      </w:r>
      <w:r>
        <w:rPr>
          <w:color w:val="000025"/>
        </w:rPr>
        <w:t xml:space="preserve"> নাম্বার</w:t>
      </w:r>
      <w:r>
        <w:rPr>
          <w:color w:val="250000"/>
        </w:rPr>
        <w:t xml:space="preserve"> এ</w:t>
      </w:r>
      <w:r>
        <w:rPr>
          <w:color w:val="000031"/>
        </w:rPr>
        <w:t xml:space="preserve"> গত</w:t>
      </w:r>
      <w:r>
        <w:rPr>
          <w:color w:val="3F0000"/>
        </w:rPr>
        <w:t xml:space="preserve"> কাল</w:t>
      </w:r>
      <w:r>
        <w:rPr>
          <w:color w:val="00003A"/>
        </w:rPr>
        <w:t xml:space="preserve"> শুক্রবার</w:t>
      </w:r>
      <w:r>
        <w:rPr>
          <w:color w:val="000059"/>
        </w:rPr>
        <w:t xml:space="preserve"> সোস্যাল</w:t>
      </w:r>
      <w:r>
        <w:rPr>
          <w:color w:val="00004B"/>
        </w:rPr>
        <w:t xml:space="preserve"> ইসলামি</w:t>
      </w:r>
      <w:r>
        <w:rPr>
          <w:color w:val="000059"/>
        </w:rPr>
        <w:t xml:space="preserve"> ব্যান্ক</w:t>
      </w:r>
      <w:r>
        <w:rPr>
          <w:color w:val="00001D"/>
        </w:rPr>
        <w:t xml:space="preserve"> থেকে</w:t>
      </w:r>
      <w:r>
        <w:rPr>
          <w:color w:val="000030"/>
        </w:rPr>
        <w:t xml:space="preserve"> টাকা</w:t>
      </w:r>
      <w:r>
        <w:rPr>
          <w:color w:val="00002D"/>
        </w:rPr>
        <w:t xml:space="preserve"> এড</w:t>
      </w:r>
      <w:r>
        <w:rPr>
          <w:color w:val="000027"/>
        </w:rPr>
        <w:t xml:space="preserve"> মানি</w:t>
      </w:r>
      <w:r>
        <w:rPr>
          <w:color w:val="320000"/>
        </w:rPr>
        <w:t xml:space="preserve"> করলাম</w:t>
      </w:r>
      <w:r>
        <w:rPr>
          <w:color w:val="2D0000"/>
        </w:rPr>
        <w:t xml:space="preserve"> এখনো</w:t>
      </w:r>
      <w:r>
        <w:rPr>
          <w:color w:val="000030"/>
        </w:rPr>
        <w:t xml:space="preserve"> টাকা</w:t>
      </w:r>
      <w:r>
        <w:rPr>
          <w:color w:val="000040"/>
        </w:rPr>
        <w:t xml:space="preserve"> কেশবেক</w:t>
      </w:r>
      <w:r>
        <w:rPr>
          <w:color w:val="000027"/>
        </w:rPr>
        <w:t xml:space="preserve"> টা</w:t>
      </w:r>
      <w:r>
        <w:rPr>
          <w:color w:val="00004B"/>
        </w:rPr>
        <w:t xml:space="preserve"> এল</w:t>
      </w:r>
      <w:r>
        <w:rPr>
          <w:color w:val="00001C"/>
        </w:rPr>
        <w:t xml:space="preserve"> না</w:t>
      </w:r>
      <w:r>
        <w:rPr>
          <w:color w:val="000022"/>
        </w:rPr>
        <w:t xml:space="preserve"> কেন</w:t>
      </w:r>
      <w:r>
        <w:br/>
      </w:r>
      <w:r>
        <w:rPr>
          <w:color w:val="000043"/>
        </w:rPr>
        <w:t xml:space="preserve"> ei</w:t>
      </w:r>
      <w:r>
        <w:rPr>
          <w:color w:val="000031"/>
        </w:rPr>
        <w:t xml:space="preserve"> number</w:t>
      </w:r>
      <w:r>
        <w:rPr>
          <w:color w:val="000033"/>
        </w:rPr>
        <w:t xml:space="preserve"> e</w:t>
      </w:r>
      <w:r>
        <w:rPr>
          <w:color w:val="00002F"/>
        </w:rPr>
        <w:t xml:space="preserve"> tk</w:t>
      </w:r>
      <w:r>
        <w:rPr>
          <w:color w:val="000038"/>
        </w:rPr>
        <w:t xml:space="preserve"> add</w:t>
      </w:r>
      <w:r>
        <w:rPr>
          <w:color w:val="000034"/>
        </w:rPr>
        <w:t xml:space="preserve"> money</w:t>
      </w:r>
      <w:r>
        <w:rPr>
          <w:color w:val="000081"/>
        </w:rPr>
        <w:t xml:space="preserve"> krsilm</w:t>
      </w:r>
      <w:r>
        <w:rPr>
          <w:color w:val="360000"/>
        </w:rPr>
        <w:t xml:space="preserve"> but</w:t>
      </w:r>
      <w:r>
        <w:rPr>
          <w:color w:val="000037"/>
        </w:rPr>
        <w:t xml:space="preserve"> cashback</w:t>
      </w:r>
      <w:r>
        <w:rPr>
          <w:color w:val="000056"/>
        </w:rPr>
        <w:t xml:space="preserve"> ekhono</w:t>
      </w:r>
      <w:r>
        <w:rPr>
          <w:color w:val="000078"/>
        </w:rPr>
        <w:t xml:space="preserve"> pailm</w:t>
      </w:r>
      <w:r>
        <w:rPr>
          <w:color w:val="00002F"/>
        </w:rPr>
        <w:t xml:space="preserve"> na</w:t>
      </w:r>
      <w:r>
        <w:br/>
      </w:r>
      <w:r>
        <w:rPr>
          <w:color w:val="290000"/>
        </w:rPr>
        <w:t xml:space="preserve"> ami</w:t>
      </w:r>
      <w:r>
        <w:rPr>
          <w:color w:val="000051"/>
        </w:rPr>
        <w:t xml:space="preserve"> last</w:t>
      </w:r>
      <w:r>
        <w:rPr>
          <w:color w:val="000045"/>
        </w:rPr>
        <w:t xml:space="preserve"> akta</w:t>
      </w:r>
      <w:r>
        <w:rPr>
          <w:color w:val="000051"/>
        </w:rPr>
        <w:t xml:space="preserve"> transaction</w:t>
      </w:r>
      <w:r>
        <w:rPr>
          <w:color w:val="000034"/>
        </w:rPr>
        <w:t xml:space="preserve"> e</w:t>
      </w:r>
      <w:r>
        <w:rPr>
          <w:color w:val="000072"/>
        </w:rPr>
        <w:t xml:space="preserve"> pathao</w:t>
      </w:r>
      <w:r>
        <w:rPr>
          <w:color w:val="460000"/>
        </w:rPr>
        <w:t xml:space="preserve"> te</w:t>
      </w:r>
      <w:r>
        <w:rPr>
          <w:color w:val="000044"/>
        </w:rPr>
        <w:t xml:space="preserve"> pay</w:t>
      </w:r>
      <w:r>
        <w:rPr>
          <w:color w:val="00003C"/>
        </w:rPr>
        <w:t xml:space="preserve"> kore</w:t>
      </w:r>
      <w:r>
        <w:rPr>
          <w:color w:val="000037"/>
        </w:rPr>
        <w:t xml:space="preserve"> cash</w:t>
      </w:r>
      <w:r>
        <w:rPr>
          <w:color w:val="000039"/>
        </w:rPr>
        <w:t xml:space="preserve"> back</w:t>
      </w:r>
      <w:r>
        <w:rPr>
          <w:color w:val="4A0000"/>
        </w:rPr>
        <w:t xml:space="preserve"> pai</w:t>
      </w:r>
      <w:r>
        <w:rPr>
          <w:color w:val="00003F"/>
        </w:rPr>
        <w:t xml:space="preserve"> nai</w:t>
      </w:r>
      <w:r>
        <w:br/>
      </w:r>
      <w:r>
        <w:rPr>
          <w:color w:val="2C0000"/>
        </w:rPr>
        <w:t xml:space="preserve"> আমি</w:t>
      </w:r>
      <w:r>
        <w:rPr>
          <w:color w:val="7B0000"/>
        </w:rPr>
        <w:t xml:space="preserve"> বলছি</w:t>
      </w:r>
      <w:r>
        <w:rPr>
          <w:color w:val="2F0000"/>
        </w:rPr>
        <w:t xml:space="preserve"> কি</w:t>
      </w:r>
      <w:r>
        <w:rPr>
          <w:color w:val="2B0000"/>
        </w:rPr>
        <w:t xml:space="preserve"> আমার</w:t>
      </w:r>
      <w:r>
        <w:rPr>
          <w:color w:val="000046"/>
        </w:rPr>
        <w:t xml:space="preserve"> বিকাশে</w:t>
      </w:r>
      <w:r>
        <w:rPr>
          <w:color w:val="000052"/>
        </w:rPr>
        <w:t xml:space="preserve"> বোনাস</w:t>
      </w:r>
      <w:r>
        <w:rPr>
          <w:color w:val="00003F"/>
        </w:rPr>
        <w:t xml:space="preserve"> কেন</w:t>
      </w:r>
      <w:r>
        <w:rPr>
          <w:color w:val="00009D"/>
        </w:rPr>
        <w:t xml:space="preserve"> আহে</w:t>
      </w:r>
      <w:r>
        <w:rPr>
          <w:color w:val="000035"/>
        </w:rPr>
        <w:t xml:space="preserve"> না</w:t>
      </w:r>
      <w:r>
        <w:br/>
      </w:r>
      <w:r>
        <w:rPr>
          <w:color w:val="A10000"/>
        </w:rPr>
        <w:t xml:space="preserve"> এটার</w:t>
      </w:r>
      <w:r>
        <w:rPr>
          <w:color w:val="730000"/>
        </w:rPr>
        <w:t xml:space="preserve"> এখনো</w:t>
      </w:r>
      <w:r>
        <w:rPr>
          <w:color w:val="00005A"/>
        </w:rPr>
        <w:t xml:space="preserve"> ক্যাশব্যাক</w:t>
      </w:r>
      <w:r>
        <w:rPr>
          <w:color w:val="000084"/>
        </w:rPr>
        <w:t xml:space="preserve"> পেলাম</w:t>
      </w:r>
      <w:r>
        <w:rPr>
          <w:color w:val="000000"/>
        </w:rPr>
        <w:t xml:space="preserve"> না</w:t>
      </w:r>
      <w:r>
        <w:br/>
      </w:r>
      <w:r>
        <w:rPr>
          <w:color w:val="230000"/>
        </w:rPr>
        <w:t xml:space="preserve"> আমি</w:t>
      </w:r>
      <w:r>
        <w:rPr>
          <w:color w:val="5D0000"/>
        </w:rPr>
        <w:t xml:space="preserve"> মাত্র</w:t>
      </w:r>
      <w:r>
        <w:rPr>
          <w:color w:val="00007B"/>
        </w:rPr>
        <w:t xml:space="preserve"> হাংরিনাকি</w:t>
      </w:r>
      <w:r>
        <w:rPr>
          <w:color w:val="4E0000"/>
        </w:rPr>
        <w:t xml:space="preserve"> তে</w:t>
      </w:r>
      <w:r>
        <w:rPr>
          <w:color w:val="00006D"/>
        </w:rPr>
        <w:t xml:space="preserve"> অর্ডার</w:t>
      </w:r>
      <w:r>
        <w:rPr>
          <w:color w:val="3C0000"/>
        </w:rPr>
        <w:t xml:space="preserve"> করেছি</w:t>
      </w:r>
      <w:r>
        <w:rPr>
          <w:color w:val="300000"/>
        </w:rPr>
        <w:t xml:space="preserve"> কিন্তু</w:t>
      </w:r>
      <w:r>
        <w:rPr>
          <w:color w:val="430000"/>
        </w:rPr>
        <w:t xml:space="preserve"> এখনো</w:t>
      </w:r>
      <w:r>
        <w:rPr>
          <w:color w:val="000035"/>
        </w:rPr>
        <w:t xml:space="preserve"> ক্যাশব্যাক</w:t>
      </w:r>
      <w:r>
        <w:rPr>
          <w:color w:val="000000"/>
        </w:rPr>
        <w:t xml:space="preserve"> পাইন</w:t>
      </w:r>
      <w:r>
        <w:rPr>
          <w:color w:val="00005B"/>
        </w:rPr>
        <w:t xml:space="preserve"> কখন</w:t>
      </w:r>
      <w:r>
        <w:rPr>
          <w:color w:val="000000"/>
        </w:rPr>
        <w:t xml:space="preserve"> পাবো</w:t>
      </w:r>
      <w:r>
        <w:br/>
      </w:r>
      <w:r>
        <w:rPr>
          <w:color w:val="000063"/>
        </w:rPr>
        <w:t xml:space="preserve"> কালকে</w:t>
      </w:r>
      <w:r>
        <w:rPr>
          <w:color w:val="00004C"/>
        </w:rPr>
        <w:t xml:space="preserve"> কার্ড</w:t>
      </w:r>
      <w:r>
        <w:rPr>
          <w:color w:val="000065"/>
        </w:rPr>
        <w:t xml:space="preserve"> টু</w:t>
      </w:r>
      <w:r>
        <w:rPr>
          <w:color w:val="000026"/>
        </w:rPr>
        <w:t xml:space="preserve"> বিকাশ</w:t>
      </w:r>
      <w:r>
        <w:rPr>
          <w:color w:val="490000"/>
        </w:rPr>
        <w:t xml:space="preserve"> করছি</w:t>
      </w:r>
      <w:r>
        <w:rPr>
          <w:color w:val="360000"/>
        </w:rPr>
        <w:t xml:space="preserve"> কিন্তু</w:t>
      </w:r>
      <w:r>
        <w:rPr>
          <w:color w:val="8B0000"/>
        </w:rPr>
        <w:t xml:space="preserve"> আজও</w:t>
      </w:r>
      <w:r>
        <w:rPr>
          <w:color w:val="00003B"/>
        </w:rPr>
        <w:t xml:space="preserve"> ক্যাশব্যাক</w:t>
      </w:r>
      <w:r>
        <w:rPr>
          <w:color w:val="00004F"/>
        </w:rPr>
        <w:t xml:space="preserve"> আসে</w:t>
      </w:r>
      <w:r>
        <w:rPr>
          <w:color w:val="000000"/>
        </w:rPr>
        <w:t xml:space="preserve"> নি</w:t>
      </w:r>
      <w:r>
        <w:br/>
      </w:r>
      <w:r>
        <w:rPr>
          <w:color w:val="000065"/>
        </w:rPr>
        <w:t xml:space="preserve"> january</w:t>
      </w:r>
      <w:r>
        <w:rPr>
          <w:color w:val="000000"/>
        </w:rPr>
        <w:t xml:space="preserve"> st</w:t>
      </w:r>
      <w:r>
        <w:rPr>
          <w:color w:val="000062"/>
        </w:rPr>
        <w:t xml:space="preserve"> day</w:t>
      </w:r>
      <w:r>
        <w:rPr>
          <w:color w:val="000048"/>
        </w:rPr>
        <w:t xml:space="preserve"> new</w:t>
      </w:r>
      <w:r>
        <w:rPr>
          <w:color w:val="000024"/>
        </w:rPr>
        <w:t xml:space="preserve"> bkash</w:t>
      </w:r>
      <w:r>
        <w:rPr>
          <w:color w:val="000028"/>
        </w:rPr>
        <w:t xml:space="preserve"> account</w:t>
      </w:r>
      <w:r>
        <w:rPr>
          <w:color w:val="000000"/>
        </w:rPr>
        <w:t xml:space="preserve"> kulci</w:t>
      </w:r>
      <w:r>
        <w:rPr>
          <w:color w:val="2C0000"/>
        </w:rPr>
        <w:t xml:space="preserve"> amar</w:t>
      </w:r>
      <w:r>
        <w:rPr>
          <w:color w:val="00006B"/>
        </w:rPr>
        <w:t xml:space="preserve"> challenge</w:t>
      </w:r>
      <w:r>
        <w:rPr>
          <w:color w:val="000000"/>
        </w:rPr>
        <w:t xml:space="preserve"> tk</w:t>
      </w:r>
      <w:r>
        <w:rPr>
          <w:color w:val="00005C"/>
        </w:rPr>
        <w:t xml:space="preserve"> cashout</w:t>
      </w:r>
      <w:r>
        <w:rPr>
          <w:color w:val="5E0000"/>
        </w:rPr>
        <w:t xml:space="preserve"> korla</w:t>
      </w:r>
      <w:r>
        <w:rPr>
          <w:color w:val="000000"/>
        </w:rPr>
        <w:t xml:space="preserve"> tk</w:t>
      </w:r>
      <w:r>
        <w:rPr>
          <w:color w:val="000036"/>
        </w:rPr>
        <w:t xml:space="preserve"> cashback</w:t>
      </w:r>
      <w:r>
        <w:rPr>
          <w:color w:val="350000"/>
        </w:rPr>
        <w:t xml:space="preserve"> but</w:t>
      </w:r>
      <w:r>
        <w:rPr>
          <w:color w:val="000000"/>
        </w:rPr>
        <w:t xml:space="preserve"> payni</w:t>
      </w:r>
      <w:r>
        <w:br/>
      </w:r>
      <w:r>
        <w:rPr>
          <w:color w:val="1E0000"/>
        </w:rPr>
        <w:t xml:space="preserve"> ami</w:t>
      </w:r>
      <w:r>
        <w:rPr>
          <w:color w:val="3D0000"/>
        </w:rPr>
        <w:t xml:space="preserve"> aktu</w:t>
      </w:r>
      <w:r>
        <w:rPr>
          <w:color w:val="00004F"/>
        </w:rPr>
        <w:t xml:space="preserve"> aga</w:t>
      </w:r>
      <w:r>
        <w:rPr>
          <w:color w:val="000032"/>
        </w:rPr>
        <w:t xml:space="preserve"> akta</w:t>
      </w:r>
      <w:r>
        <w:rPr>
          <w:color w:val="000066"/>
        </w:rPr>
        <w:t xml:space="preserve"> wellfood</w:t>
      </w:r>
      <w:r>
        <w:rPr>
          <w:color w:val="230000"/>
        </w:rPr>
        <w:t xml:space="preserve"> a</w:t>
      </w:r>
      <w:r>
        <w:rPr>
          <w:color w:val="00005A"/>
        </w:rPr>
        <w:t xml:space="preserve"> paymet</w:t>
      </w:r>
      <w:r>
        <w:rPr>
          <w:color w:val="000045"/>
        </w:rPr>
        <w:t xml:space="preserve"> korse</w:t>
      </w:r>
      <w:r>
        <w:rPr>
          <w:color w:val="000063"/>
        </w:rPr>
        <w:t xml:space="preserve"> kinttu</w:t>
      </w:r>
      <w:r>
        <w:rPr>
          <w:color w:val="000047"/>
        </w:rPr>
        <w:t xml:space="preserve"> casback</w:t>
      </w:r>
      <w:r>
        <w:rPr>
          <w:color w:val="000059"/>
        </w:rPr>
        <w:t xml:space="preserve"> pailm</w:t>
      </w:r>
      <w:r>
        <w:rPr>
          <w:color w:val="000023"/>
        </w:rPr>
        <w:t xml:space="preserve"> na</w:t>
      </w:r>
      <w:r>
        <w:rPr>
          <w:color w:val="00002F"/>
        </w:rPr>
        <w:t xml:space="preserve"> kno</w:t>
      </w:r>
      <w:r>
        <w:br/>
      </w:r>
      <w:r>
        <w:rPr>
          <w:color w:val="400000"/>
        </w:rPr>
        <w:t xml:space="preserve"> এই</w:t>
      </w:r>
      <w:r>
        <w:rPr>
          <w:color w:val="000044"/>
        </w:rPr>
        <w:t xml:space="preserve"> নাম্বারে</w:t>
      </w:r>
      <w:r>
        <w:rPr>
          <w:color w:val="00002B"/>
        </w:rPr>
        <w:t xml:space="preserve"> বিকাশ</w:t>
      </w:r>
      <w:r>
        <w:rPr>
          <w:color w:val="00007A"/>
        </w:rPr>
        <w:t xml:space="preserve"> খুলছি</w:t>
      </w:r>
      <w:r>
        <w:rPr>
          <w:color w:val="3E0000"/>
        </w:rPr>
        <w:t xml:space="preserve"> কিন্তু</w:t>
      </w:r>
      <w:r>
        <w:rPr>
          <w:color w:val="000070"/>
        </w:rPr>
        <w:t xml:space="preserve"> লগইন</w:t>
      </w:r>
      <w:r>
        <w:rPr>
          <w:color w:val="000055"/>
        </w:rPr>
        <w:t xml:space="preserve"> বোনাস</w:t>
      </w:r>
      <w:r>
        <w:rPr>
          <w:color w:val="5F0000"/>
        </w:rPr>
        <w:t xml:space="preserve"> পাই</w:t>
      </w:r>
      <w:r>
        <w:rPr>
          <w:color w:val="00004F"/>
        </w:rPr>
        <w:t xml:space="preserve"> নাই</w:t>
      </w:r>
      <w:r>
        <w:br/>
      </w:r>
      <w:r>
        <w:rPr>
          <w:color w:val="000051"/>
        </w:rPr>
        <w:t xml:space="preserve"> কালকে</w:t>
      </w:r>
      <w:r>
        <w:rPr>
          <w:color w:val="000079"/>
        </w:rPr>
        <w:t xml:space="preserve"> mtbmtb</w:t>
      </w:r>
      <w:r>
        <w:rPr>
          <w:color w:val="000075"/>
        </w:rPr>
        <w:t xml:space="preserve"> খেকে</w:t>
      </w:r>
      <w:r>
        <w:rPr>
          <w:color w:val="000042"/>
        </w:rPr>
        <w:t xml:space="preserve"> টাকা</w:t>
      </w:r>
      <w:r>
        <w:rPr>
          <w:color w:val="00003E"/>
        </w:rPr>
        <w:t xml:space="preserve"> এড</w:t>
      </w:r>
      <w:r>
        <w:rPr>
          <w:color w:val="000036"/>
        </w:rPr>
        <w:t xml:space="preserve"> মানি</w:t>
      </w:r>
      <w:r>
        <w:rPr>
          <w:color w:val="3C0000"/>
        </w:rPr>
        <w:t xml:space="preserve"> করছি</w:t>
      </w:r>
      <w:r>
        <w:rPr>
          <w:color w:val="2D0000"/>
        </w:rPr>
        <w:t xml:space="preserve"> কিন্তু</w:t>
      </w:r>
      <w:r>
        <w:rPr>
          <w:color w:val="3E0000"/>
        </w:rPr>
        <w:t xml:space="preserve"> এখনো</w:t>
      </w:r>
      <w:r>
        <w:rPr>
          <w:color w:val="00003D"/>
        </w:rPr>
        <w:t xml:space="preserve"> বোনাস</w:t>
      </w:r>
      <w:r>
        <w:rPr>
          <w:color w:val="000042"/>
        </w:rPr>
        <w:t xml:space="preserve"> টাকা</w:t>
      </w:r>
      <w:r>
        <w:rPr>
          <w:color w:val="000047"/>
        </w:rPr>
        <w:t xml:space="preserve"> পেলাম</w:t>
      </w:r>
      <w:r>
        <w:rPr>
          <w:color w:val="000000"/>
        </w:rPr>
        <w:t xml:space="preserve"> না</w:t>
      </w:r>
      <w:r>
        <w:br/>
      </w:r>
      <w:r>
        <w:rPr>
          <w:color w:val="380000"/>
        </w:rPr>
        <w:t xml:space="preserve"> ami</w:t>
      </w:r>
      <w:r>
        <w:rPr>
          <w:color w:val="000089"/>
        </w:rPr>
        <w:t xml:space="preserve"> reacharge</w:t>
      </w:r>
      <w:r>
        <w:rPr>
          <w:color w:val="490000"/>
        </w:rPr>
        <w:t xml:space="preserve"> er</w:t>
      </w:r>
      <w:r>
        <w:rPr>
          <w:color w:val="00004C"/>
        </w:rPr>
        <w:t xml:space="preserve"> cashback</w:t>
      </w:r>
      <w:r>
        <w:rPr>
          <w:color w:val="0000B2"/>
        </w:rPr>
        <w:t xml:space="preserve"> paynai</w:t>
      </w:r>
      <w:r>
        <w:br/>
      </w:r>
      <w:r>
        <w:rPr>
          <w:color w:val="000057"/>
        </w:rPr>
        <w:t xml:space="preserve"> taka</w:t>
      </w:r>
      <w:r>
        <w:rPr>
          <w:color w:val="000062"/>
        </w:rPr>
        <w:t xml:space="preserve"> recharge</w:t>
      </w:r>
      <w:r>
        <w:rPr>
          <w:color w:val="2A0000"/>
        </w:rPr>
        <w:t xml:space="preserve"> a</w:t>
      </w:r>
      <w:r>
        <w:rPr>
          <w:color w:val="000057"/>
        </w:rPr>
        <w:t xml:space="preserve"> taka</w:t>
      </w:r>
      <w:r>
        <w:rPr>
          <w:color w:val="000031"/>
        </w:rPr>
        <w:t xml:space="preserve"> cash</w:t>
      </w:r>
      <w:r>
        <w:rPr>
          <w:color w:val="000032"/>
        </w:rPr>
        <w:t xml:space="preserve"> back</w:t>
      </w:r>
      <w:r>
        <w:rPr>
          <w:color w:val="000053"/>
        </w:rPr>
        <w:t xml:space="preserve"> dibe</w:t>
      </w:r>
      <w:r>
        <w:rPr>
          <w:color w:val="000000"/>
        </w:rPr>
        <w:t xml:space="preserve"> bolecilo</w:t>
      </w:r>
      <w:r>
        <w:rPr>
          <w:color w:val="000058"/>
        </w:rPr>
        <w:t xml:space="preserve"> tarik</w:t>
      </w:r>
      <w:r>
        <w:rPr>
          <w:color w:val="240000"/>
        </w:rPr>
        <w:t xml:space="preserve"> ami</w:t>
      </w:r>
      <w:r>
        <w:rPr>
          <w:color w:val="000062"/>
        </w:rPr>
        <w:t xml:space="preserve"> recharge</w:t>
      </w:r>
      <w:r>
        <w:rPr>
          <w:color w:val="5B0000"/>
        </w:rPr>
        <w:t xml:space="preserve"> korcilam</w:t>
      </w:r>
      <w:r>
        <w:rPr>
          <w:color w:val="000058"/>
        </w:rPr>
        <w:t xml:space="preserve"> akono</w:t>
      </w:r>
      <w:r>
        <w:rPr>
          <w:color w:val="000031"/>
        </w:rPr>
        <w:t xml:space="preserve"> cashback</w:t>
      </w:r>
      <w:r>
        <w:rPr>
          <w:color w:val="000036"/>
        </w:rPr>
        <w:t xml:space="preserve"> ase</w:t>
      </w:r>
      <w:r>
        <w:rPr>
          <w:color w:val="000038"/>
        </w:rPr>
        <w:t xml:space="preserve"> nai</w:t>
      </w:r>
      <w:r>
        <w:br/>
      </w:r>
      <w:r>
        <w:rPr>
          <w:color w:val="2D0000"/>
        </w:rPr>
        <w:t xml:space="preserve"> amar</w:t>
      </w:r>
      <w:r>
        <w:rPr>
          <w:color w:val="000025"/>
        </w:rPr>
        <w:t xml:space="preserve"> bkash</w:t>
      </w:r>
      <w:r>
        <w:rPr>
          <w:color w:val="000032"/>
        </w:rPr>
        <w:t xml:space="preserve"> number</w:t>
      </w:r>
      <w:r>
        <w:rPr>
          <w:color w:val="000035"/>
        </w:rPr>
        <w:t xml:space="preserve"> theke</w:t>
      </w:r>
      <w:r>
        <w:rPr>
          <w:color w:val="000072"/>
        </w:rPr>
        <w:t xml:space="preserve"> pathao</w:t>
      </w:r>
      <w:r>
        <w:rPr>
          <w:color w:val="000071"/>
        </w:rPr>
        <w:t xml:space="preserve"> food</w:t>
      </w:r>
      <w:r>
        <w:rPr>
          <w:color w:val="000034"/>
        </w:rPr>
        <w:t xml:space="preserve"> e</w:t>
      </w:r>
      <w:r>
        <w:rPr>
          <w:color w:val="000041"/>
        </w:rPr>
        <w:t xml:space="preserve"> payment</w:t>
      </w:r>
      <w:r>
        <w:rPr>
          <w:color w:val="520000"/>
        </w:rPr>
        <w:t xml:space="preserve"> kori</w:t>
      </w:r>
      <w:r>
        <w:rPr>
          <w:color w:val="360000"/>
        </w:rPr>
        <w:t xml:space="preserve"> but</w:t>
      </w:r>
      <w:r>
        <w:rPr>
          <w:color w:val="000037"/>
        </w:rPr>
        <w:t xml:space="preserve"> cash</w:t>
      </w:r>
      <w:r>
        <w:rPr>
          <w:color w:val="000039"/>
        </w:rPr>
        <w:t xml:space="preserve"> back</w:t>
      </w:r>
      <w:r>
        <w:rPr>
          <w:color w:val="000053"/>
        </w:rPr>
        <w:t xml:space="preserve"> paini</w:t>
      </w:r>
      <w:r>
        <w:br/>
      </w:r>
      <w:r>
        <w:rPr>
          <w:color w:val="00006F"/>
        </w:rPr>
        <w:t xml:space="preserve"> cash</w:t>
      </w:r>
      <w:r>
        <w:rPr>
          <w:color w:val="000073"/>
        </w:rPr>
        <w:t xml:space="preserve"> back</w:t>
      </w:r>
      <w:r>
        <w:rPr>
          <w:color w:val="960000"/>
        </w:rPr>
        <w:t xml:space="preserve"> pai</w:t>
      </w:r>
      <w:r>
        <w:rPr>
          <w:color w:val="000080"/>
        </w:rPr>
        <w:t xml:space="preserve"> nai</w:t>
      </w:r>
      <w:r>
        <w:br/>
      </w:r>
      <w:r>
        <w:rPr>
          <w:color w:val="000036"/>
        </w:rPr>
        <w:t xml:space="preserve"> taka</w:t>
      </w:r>
      <w:r>
        <w:rPr>
          <w:color w:val="00003E"/>
        </w:rPr>
        <w:t xml:space="preserve"> add</w:t>
      </w:r>
      <w:r>
        <w:rPr>
          <w:color w:val="00003B"/>
        </w:rPr>
        <w:t xml:space="preserve"> money</w:t>
      </w:r>
      <w:r>
        <w:rPr>
          <w:color w:val="00009A"/>
        </w:rPr>
        <w:t xml:space="preserve"> oore</w:t>
      </w:r>
      <w:r>
        <w:rPr>
          <w:color w:val="000046"/>
        </w:rPr>
        <w:t xml:space="preserve"> kono</w:t>
      </w:r>
      <w:r>
        <w:rPr>
          <w:color w:val="000053"/>
        </w:rPr>
        <w:t xml:space="preserve"> bonus</w:t>
      </w:r>
      <w:r>
        <w:rPr>
          <w:color w:val="00005B"/>
        </w:rPr>
        <w:t xml:space="preserve"> paini</w:t>
      </w:r>
      <w:r>
        <w:rPr>
          <w:color w:val="000066"/>
        </w:rPr>
        <w:t xml:space="preserve"> ken</w:t>
      </w:r>
      <w:r>
        <w:br/>
      </w:r>
      <w:r>
        <w:rPr>
          <w:color w:val="000062"/>
        </w:rPr>
        <w:t xml:space="preserve"> visa</w:t>
      </w:r>
      <w:r>
        <w:rPr>
          <w:color w:val="000048"/>
        </w:rPr>
        <w:t xml:space="preserve"> card</w:t>
      </w:r>
      <w:r>
        <w:rPr>
          <w:color w:val="00003A"/>
        </w:rPr>
        <w:t xml:space="preserve"> theke</w:t>
      </w:r>
      <w:r>
        <w:rPr>
          <w:color w:val="00006C"/>
        </w:rPr>
        <w:t xml:space="preserve"> taka</w:t>
      </w:r>
      <w:r>
        <w:rPr>
          <w:color w:val="00007A"/>
        </w:rPr>
        <w:t xml:space="preserve"> addmoney</w:t>
      </w:r>
      <w:r>
        <w:rPr>
          <w:color w:val="000042"/>
        </w:rPr>
        <w:t xml:space="preserve"> kore</w:t>
      </w:r>
      <w:r>
        <w:rPr>
          <w:color w:val="00006C"/>
        </w:rPr>
        <w:t xml:space="preserve"> taka</w:t>
      </w:r>
      <w:r>
        <w:rPr>
          <w:color w:val="00003D"/>
        </w:rPr>
        <w:t xml:space="preserve"> cashback</w:t>
      </w:r>
      <w:r>
        <w:rPr>
          <w:color w:val="520000"/>
        </w:rPr>
        <w:t xml:space="preserve"> pai</w:t>
      </w:r>
      <w:r>
        <w:rPr>
          <w:color w:val="000045"/>
        </w:rPr>
        <w:t xml:space="preserve"> nai</w:t>
      </w:r>
      <w:r>
        <w:br/>
      </w:r>
      <w:r>
        <w:rPr>
          <w:color w:val="200000"/>
        </w:rPr>
        <w:t xml:space="preserve"> আমার</w:t>
      </w:r>
      <w:r>
        <w:rPr>
          <w:color w:val="000071"/>
        </w:rPr>
        <w:t xml:space="preserve"> চেলেন্জ</w:t>
      </w:r>
      <w:r>
        <w:rPr>
          <w:color w:val="000027"/>
        </w:rPr>
        <w:t xml:space="preserve"> থেকে</w:t>
      </w:r>
      <w:r>
        <w:rPr>
          <w:color w:val="000021"/>
        </w:rPr>
        <w:t xml:space="preserve"> টাকা</w:t>
      </w:r>
      <w:r>
        <w:rPr>
          <w:color w:val="00005B"/>
        </w:rPr>
        <w:t xml:space="preserve"> রিসার্চ</w:t>
      </w:r>
      <w:r>
        <w:rPr>
          <w:color w:val="330000"/>
        </w:rPr>
        <w:t xml:space="preserve"> এ</w:t>
      </w:r>
      <w:r>
        <w:rPr>
          <w:color w:val="000059"/>
        </w:rPr>
        <w:t xml:space="preserve"> কেসবেক</w:t>
      </w:r>
      <w:r>
        <w:rPr>
          <w:color w:val="000054"/>
        </w:rPr>
        <w:t xml:space="preserve"> দেয়ার</w:t>
      </w:r>
      <w:r>
        <w:rPr>
          <w:color w:val="000043"/>
        </w:rPr>
        <w:t xml:space="preserve"> কথা</w:t>
      </w:r>
      <w:r>
        <w:rPr>
          <w:color w:val="450000"/>
        </w:rPr>
        <w:t xml:space="preserve"> ছিল</w:t>
      </w:r>
      <w:r>
        <w:rPr>
          <w:color w:val="440000"/>
        </w:rPr>
        <w:t xml:space="preserve"> পাই</w:t>
      </w:r>
      <w:r>
        <w:rPr>
          <w:color w:val="000039"/>
        </w:rPr>
        <w:t xml:space="preserve"> নাই</w:t>
      </w:r>
      <w:r>
        <w:rPr>
          <w:color w:val="230000"/>
        </w:rPr>
        <w:t xml:space="preserve"> কি</w:t>
      </w:r>
      <w:r>
        <w:rPr>
          <w:color w:val="00003C"/>
        </w:rPr>
        <w:t xml:space="preserve"> করবো</w:t>
      </w:r>
      <w:r>
        <w:rPr>
          <w:color w:val="000000"/>
        </w:rPr>
        <w:t xml:space="preserve"> এখন</w:t>
      </w:r>
      <w:r>
        <w:br/>
      </w:r>
      <w:r>
        <w:rPr>
          <w:color w:val="270000"/>
        </w:rPr>
        <w:t xml:space="preserve"> ami</w:t>
      </w:r>
      <w:r>
        <w:rPr>
          <w:color w:val="00006B"/>
        </w:rPr>
        <w:t xml:space="preserve"> pathao</w:t>
      </w:r>
      <w:r>
        <w:rPr>
          <w:color w:val="00006A"/>
        </w:rPr>
        <w:t xml:space="preserve"> food</w:t>
      </w:r>
      <w:r>
        <w:rPr>
          <w:color w:val="000031"/>
        </w:rPr>
        <w:t xml:space="preserve"> e</w:t>
      </w:r>
      <w:r>
        <w:rPr>
          <w:color w:val="000066"/>
        </w:rPr>
        <w:t xml:space="preserve"> order</w:t>
      </w:r>
      <w:r>
        <w:rPr>
          <w:color w:val="000038"/>
        </w:rPr>
        <w:t xml:space="preserve"> kore</w:t>
      </w:r>
      <w:r>
        <w:rPr>
          <w:color w:val="00003D"/>
        </w:rPr>
        <w:t xml:space="preserve"> payment</w:t>
      </w:r>
      <w:r>
        <w:rPr>
          <w:color w:val="4E0000"/>
        </w:rPr>
        <w:t xml:space="preserve"> kori</w:t>
      </w:r>
      <w:r>
        <w:rPr>
          <w:color w:val="330000"/>
        </w:rPr>
        <w:t xml:space="preserve"> but</w:t>
      </w:r>
      <w:r>
        <w:rPr>
          <w:color w:val="000034"/>
        </w:rPr>
        <w:t xml:space="preserve"> cash</w:t>
      </w:r>
      <w:r>
        <w:rPr>
          <w:color w:val="000036"/>
        </w:rPr>
        <w:t xml:space="preserve"> back</w:t>
      </w:r>
      <w:r>
        <w:rPr>
          <w:color w:val="00004E"/>
        </w:rPr>
        <w:t xml:space="preserve"> paini</w:t>
      </w:r>
      <w:r>
        <w:br/>
      </w:r>
      <w:r>
        <w:rPr>
          <w:color w:val="300000"/>
        </w:rPr>
        <w:t xml:space="preserve"> আমি</w:t>
      </w:r>
      <w:r>
        <w:rPr>
          <w:color w:val="000065"/>
        </w:rPr>
        <w:t xml:space="preserve"> গত</w:t>
      </w:r>
      <w:r>
        <w:rPr>
          <w:color w:val="000075"/>
        </w:rPr>
        <w:t xml:space="preserve"> তারিখে</w:t>
      </w:r>
      <w:r>
        <w:rPr>
          <w:color w:val="000062"/>
        </w:rPr>
        <w:t xml:space="preserve"> টাকা</w:t>
      </w:r>
      <w:r>
        <w:rPr>
          <w:color w:val="00007C"/>
        </w:rPr>
        <w:t xml:space="preserve"> এডমানি</w:t>
      </w:r>
      <w:r>
        <w:rPr>
          <w:color w:val="470000"/>
        </w:rPr>
        <w:t xml:space="preserve"> করে</w:t>
      </w:r>
      <w:r>
        <w:rPr>
          <w:color w:val="000062"/>
        </w:rPr>
        <w:t xml:space="preserve"> টাকা</w:t>
      </w:r>
      <w:r>
        <w:rPr>
          <w:color w:val="00005B"/>
        </w:rPr>
        <w:t xml:space="preserve"> বোনাস</w:t>
      </w:r>
      <w:r>
        <w:rPr>
          <w:color w:val="000000"/>
        </w:rPr>
        <w:t xml:space="preserve"> পাইনি</w:t>
      </w:r>
      <w:r>
        <w:br/>
      </w:r>
      <w:r>
        <w:rPr>
          <w:color w:val="640000"/>
        </w:rPr>
        <w:t xml:space="preserve"> আমাকে</w:t>
      </w:r>
      <w:r>
        <w:rPr>
          <w:color w:val="440000"/>
        </w:rPr>
        <w:t xml:space="preserve"> বলা</w:t>
      </w:r>
      <w:r>
        <w:rPr>
          <w:color w:val="000052"/>
        </w:rPr>
        <w:t xml:space="preserve"> হয়েছিল</w:t>
      </w:r>
      <w:r>
        <w:rPr>
          <w:color w:val="330000"/>
        </w:rPr>
        <w:t xml:space="preserve"> যে</w:t>
      </w:r>
      <w:r>
        <w:rPr>
          <w:color w:val="000037"/>
        </w:rPr>
        <w:t xml:space="preserve"> টাকা</w:t>
      </w:r>
      <w:r>
        <w:rPr>
          <w:color w:val="000037"/>
        </w:rPr>
        <w:t xml:space="preserve"> মোবাইল</w:t>
      </w:r>
      <w:r>
        <w:rPr>
          <w:color w:val="00002D"/>
        </w:rPr>
        <w:t xml:space="preserve"> রিচার্জ</w:t>
      </w:r>
      <w:r>
        <w:rPr>
          <w:color w:val="2D0000"/>
        </w:rPr>
        <w:t xml:space="preserve"> করলে</w:t>
      </w:r>
      <w:r>
        <w:rPr>
          <w:color w:val="640000"/>
        </w:rPr>
        <w:t xml:space="preserve"> আমাকে</w:t>
      </w:r>
      <w:r>
        <w:rPr>
          <w:color w:val="000037"/>
        </w:rPr>
        <w:t xml:space="preserve"> টাকা</w:t>
      </w:r>
      <w:r>
        <w:rPr>
          <w:color w:val="000028"/>
        </w:rPr>
        <w:t xml:space="preserve"> ক্যাশব্যাক</w:t>
      </w:r>
      <w:r>
        <w:rPr>
          <w:color w:val="420000"/>
        </w:rPr>
        <w:t xml:space="preserve"> দিবে</w:t>
      </w:r>
      <w:r>
        <w:rPr>
          <w:color w:val="1B0000"/>
        </w:rPr>
        <w:t xml:space="preserve"> আমি</w:t>
      </w:r>
      <w:r>
        <w:rPr>
          <w:color w:val="330000"/>
        </w:rPr>
        <w:t xml:space="preserve"> এখনো</w:t>
      </w:r>
      <w:r>
        <w:rPr>
          <w:color w:val="000035"/>
        </w:rPr>
        <w:t xml:space="preserve"> পাইনি</w:t>
      </w:r>
      <w:r>
        <w:rPr>
          <w:color w:val="3F0000"/>
        </w:rPr>
        <w:t xml:space="preserve"> সে</w:t>
      </w:r>
      <w:r>
        <w:rPr>
          <w:color w:val="440000"/>
        </w:rPr>
        <w:t xml:space="preserve"> ক্ষেত্রে</w:t>
      </w:r>
      <w:r>
        <w:rPr>
          <w:color w:val="00005C"/>
        </w:rPr>
        <w:t xml:space="preserve"> করণীয়</w:t>
      </w:r>
      <w:r>
        <w:rPr>
          <w:color w:val="1D0000"/>
        </w:rPr>
        <w:t xml:space="preserve"> কি</w:t>
      </w:r>
      <w:r>
        <w:br/>
      </w:r>
      <w:r>
        <w:rPr>
          <w:color w:val="000021"/>
        </w:rPr>
        <w:t xml:space="preserve"> বিকাশ</w:t>
      </w:r>
      <w:r>
        <w:rPr>
          <w:color w:val="00005F"/>
        </w:rPr>
        <w:t xml:space="preserve"> পেমেন্টে</w:t>
      </w:r>
      <w:r>
        <w:rPr>
          <w:color w:val="000033"/>
        </w:rPr>
        <w:t xml:space="preserve"> ক্যাশব্যাক</w:t>
      </w:r>
      <w:r>
        <w:rPr>
          <w:color w:val="000080"/>
        </w:rPr>
        <w:t xml:space="preserve"> দেপয়ার</w:t>
      </w:r>
      <w:r>
        <w:rPr>
          <w:color w:val="000046"/>
        </w:rPr>
        <w:t xml:space="preserve"> কথা</w:t>
      </w:r>
      <w:r>
        <w:rPr>
          <w:color w:val="000068"/>
        </w:rPr>
        <w:t xml:space="preserve"> দারাজ</w:t>
      </w:r>
      <w:r>
        <w:rPr>
          <w:color w:val="00002A"/>
        </w:rPr>
        <w:t xml:space="preserve"> থেকে</w:t>
      </w:r>
      <w:r>
        <w:rPr>
          <w:color w:val="2F0000"/>
        </w:rPr>
        <w:t xml:space="preserve"> কিন্তু</w:t>
      </w:r>
      <w:r>
        <w:rPr>
          <w:color w:val="000048"/>
        </w:rPr>
        <w:t xml:space="preserve"> সেটা</w:t>
      </w:r>
      <w:r>
        <w:rPr>
          <w:color w:val="480000"/>
        </w:rPr>
        <w:t xml:space="preserve"> পাই</w:t>
      </w:r>
      <w:r>
        <w:rPr>
          <w:color w:val="000047"/>
        </w:rPr>
        <w:t xml:space="preserve"> নি</w:t>
      </w:r>
      <w:r>
        <w:br/>
      </w:r>
      <w:r>
        <w:rPr>
          <w:color w:val="00002B"/>
        </w:rPr>
        <w:t xml:space="preserve"> নতুন</w:t>
      </w:r>
      <w:r>
        <w:rPr>
          <w:color w:val="000016"/>
        </w:rPr>
        <w:t xml:space="preserve"> বিকাশ</w:t>
      </w:r>
      <w:r>
        <w:rPr>
          <w:color w:val="00004D"/>
        </w:rPr>
        <w:t xml:space="preserve"> একাউন্ট্</w:t>
      </w:r>
      <w:r>
        <w:rPr>
          <w:color w:val="00003E"/>
        </w:rPr>
        <w:t xml:space="preserve"> খুলছি</w:t>
      </w:r>
      <w:r>
        <w:rPr>
          <w:color w:val="000068"/>
        </w:rPr>
        <w:t xml:space="preserve"> cashback</w:t>
      </w:r>
      <w:r>
        <w:rPr>
          <w:color w:val="000043"/>
        </w:rPr>
        <w:t xml:space="preserve"> পাইছি</w:t>
      </w:r>
      <w:r>
        <w:rPr>
          <w:color w:val="000000"/>
        </w:rPr>
        <w:t xml:space="preserve"> tk</w:t>
      </w:r>
      <w:r>
        <w:rPr>
          <w:color w:val="00002F"/>
        </w:rPr>
        <w:t xml:space="preserve"> মোবাইল</w:t>
      </w:r>
      <w:r>
        <w:rPr>
          <w:color w:val="000034"/>
        </w:rPr>
        <w:t xml:space="preserve"> রিচাজ</w:t>
      </w:r>
      <w:r>
        <w:rPr>
          <w:color w:val="2B0000"/>
        </w:rPr>
        <w:t xml:space="preserve"> করছি</w:t>
      </w:r>
      <w:r>
        <w:rPr>
          <w:color w:val="000000"/>
        </w:rPr>
        <w:t xml:space="preserve"> tk</w:t>
      </w:r>
      <w:r>
        <w:rPr>
          <w:color w:val="000031"/>
        </w:rPr>
        <w:t xml:space="preserve"> আর</w:t>
      </w:r>
      <w:r>
        <w:rPr>
          <w:color w:val="270000"/>
        </w:rPr>
        <w:t xml:space="preserve"> কোন</w:t>
      </w:r>
      <w:r>
        <w:rPr>
          <w:color w:val="000068"/>
        </w:rPr>
        <w:t xml:space="preserve"> cashback</w:t>
      </w:r>
      <w:r>
        <w:rPr>
          <w:color w:val="00005B"/>
        </w:rPr>
        <w:t xml:space="preserve"> পাইনি</w:t>
      </w:r>
      <w:r>
        <w:rPr>
          <w:color w:val="000000"/>
        </w:rPr>
        <w:t xml:space="preserve"> tk</w:t>
      </w:r>
      <w:r>
        <w:rPr>
          <w:color w:val="00004F"/>
        </w:rPr>
        <w:t xml:space="preserve"> বাংলালিংকে</w:t>
      </w:r>
      <w:r>
        <w:rPr>
          <w:color w:val="000056"/>
        </w:rPr>
        <w:t xml:space="preserve"> রিচাজ্</w:t>
      </w:r>
      <w:r>
        <w:rPr>
          <w:color w:val="2B0000"/>
        </w:rPr>
        <w:t xml:space="preserve"> করার</w:t>
      </w:r>
      <w:r>
        <w:rPr>
          <w:color w:val="300000"/>
        </w:rPr>
        <w:t xml:space="preserve"> পর</w:t>
      </w:r>
      <w:r>
        <w:rPr>
          <w:color w:val="000000"/>
        </w:rPr>
        <w:t xml:space="preserve"> tk</w:t>
      </w:r>
      <w:r>
        <w:rPr>
          <w:color w:val="000068"/>
        </w:rPr>
        <w:t xml:space="preserve"> cashback</w:t>
      </w:r>
      <w:r>
        <w:rPr>
          <w:color w:val="00005B"/>
        </w:rPr>
        <w:t xml:space="preserve"> পাইনি</w:t>
      </w:r>
      <w:r>
        <w:br/>
      </w:r>
      <w:r>
        <w:rPr>
          <w:color w:val="2B0000"/>
        </w:rPr>
        <w:t xml:space="preserve"> আমি</w:t>
      </w:r>
      <w:r>
        <w:rPr>
          <w:color w:val="00007F"/>
        </w:rPr>
        <w:t xml:space="preserve"> মাই</w:t>
      </w:r>
      <w:r>
        <w:rPr>
          <w:color w:val="00007E"/>
        </w:rPr>
        <w:t xml:space="preserve"> জিপি</w:t>
      </w:r>
      <w:r>
        <w:rPr>
          <w:color w:val="600000"/>
        </w:rPr>
        <w:t xml:space="preserve"> তে</w:t>
      </w:r>
      <w:r>
        <w:rPr>
          <w:color w:val="00002C"/>
        </w:rPr>
        <w:t xml:space="preserve"> টাকা</w:t>
      </w:r>
      <w:r>
        <w:rPr>
          <w:color w:val="000048"/>
        </w:rPr>
        <w:t xml:space="preserve"> রিচার্জ</w:t>
      </w:r>
      <w:r>
        <w:rPr>
          <w:color w:val="500000"/>
        </w:rPr>
        <w:t xml:space="preserve"> করছি</w:t>
      </w:r>
      <w:r>
        <w:rPr>
          <w:color w:val="3B0000"/>
        </w:rPr>
        <w:t xml:space="preserve"> কিন্তু</w:t>
      </w:r>
      <w:r>
        <w:rPr>
          <w:color w:val="000040"/>
        </w:rPr>
        <w:t xml:space="preserve"> ক্যাশব্যাক</w:t>
      </w:r>
      <w:r>
        <w:rPr>
          <w:color w:val="000000"/>
        </w:rPr>
        <w:t xml:space="preserve"> পাইনি</w:t>
      </w:r>
      <w:r>
        <w:rPr>
          <w:color w:val="000000"/>
        </w:rPr>
        <w:t xml:space="preserve"> কেনো</w:t>
      </w:r>
      <w:r>
        <w:br/>
      </w:r>
      <w:r>
        <w:rPr>
          <w:color w:val="280000"/>
        </w:rPr>
        <w:t xml:space="preserve"> ami</w:t>
      </w:r>
      <w:r>
        <w:rPr>
          <w:color w:val="000057"/>
        </w:rPr>
        <w:t xml:space="preserve"> goto</w:t>
      </w:r>
      <w:r>
        <w:rPr>
          <w:color w:val="00007C"/>
        </w:rPr>
        <w:t xml:space="preserve"> tarike</w:t>
      </w:r>
      <w:r>
        <w:rPr>
          <w:color w:val="000037"/>
        </w:rPr>
        <w:t xml:space="preserve"> add</w:t>
      </w:r>
      <w:r>
        <w:rPr>
          <w:color w:val="000034"/>
        </w:rPr>
        <w:t xml:space="preserve"> money</w:t>
      </w:r>
      <w:r>
        <w:rPr>
          <w:color w:val="640000"/>
        </w:rPr>
        <w:t xml:space="preserve"> korchilam</w:t>
      </w:r>
      <w:r>
        <w:rPr>
          <w:color w:val="00002E"/>
        </w:rPr>
        <w:t xml:space="preserve"> tk</w:t>
      </w:r>
      <w:r>
        <w:rPr>
          <w:color w:val="000036"/>
        </w:rPr>
        <w:t xml:space="preserve"> cashback</w:t>
      </w:r>
      <w:r>
        <w:rPr>
          <w:color w:val="00003C"/>
        </w:rPr>
        <w:t xml:space="preserve"> ase</w:t>
      </w:r>
      <w:r>
        <w:rPr>
          <w:color w:val="00007C"/>
        </w:rPr>
        <w:t xml:space="preserve"> ny</w:t>
      </w:r>
      <w:r>
        <w:br/>
      </w:r>
      <w:r>
        <w:rPr>
          <w:color w:val="350000"/>
        </w:rPr>
        <w:t xml:space="preserve"> ami</w:t>
      </w:r>
      <w:r>
        <w:rPr>
          <w:color w:val="00003D"/>
        </w:rPr>
        <w:t xml:space="preserve"> tk</w:t>
      </w:r>
      <w:r>
        <w:rPr>
          <w:color w:val="000047"/>
        </w:rPr>
        <w:t xml:space="preserve"> recharge</w:t>
      </w:r>
      <w:r>
        <w:rPr>
          <w:color w:val="670000"/>
        </w:rPr>
        <w:t xml:space="preserve"> korechi</w:t>
      </w:r>
      <w:r>
        <w:rPr>
          <w:color w:val="420000"/>
        </w:rPr>
        <w:t xml:space="preserve"> কিন্তু</w:t>
      </w:r>
      <w:r>
        <w:rPr>
          <w:color w:val="000070"/>
        </w:rPr>
        <w:t xml:space="preserve"> ekhono</w:t>
      </w:r>
      <w:r>
        <w:rPr>
          <w:color w:val="00003D"/>
        </w:rPr>
        <w:t xml:space="preserve"> tk</w:t>
      </w:r>
      <w:r>
        <w:rPr>
          <w:color w:val="000061"/>
        </w:rPr>
        <w:t xml:space="preserve"> bonus</w:t>
      </w:r>
      <w:r>
        <w:rPr>
          <w:color w:val="00006D"/>
        </w:rPr>
        <w:t xml:space="preserve"> pelam</w:t>
      </w:r>
      <w:r>
        <w:rPr>
          <w:color w:val="00003D"/>
        </w:rPr>
        <w:t xml:space="preserve"> na</w:t>
      </w:r>
      <w:r>
        <w:br/>
      </w:r>
      <w:r>
        <w:rPr>
          <w:color w:val="240000"/>
        </w:rPr>
        <w:t xml:space="preserve"> আমি</w:t>
      </w:r>
      <w:r>
        <w:rPr>
          <w:color w:val="00005A"/>
        </w:rPr>
        <w:t xml:space="preserve"> কালকে</w:t>
      </w:r>
      <w:r>
        <w:rPr>
          <w:color w:val="000067"/>
        </w:rPr>
        <w:t xml:space="preserve"> কারেন্ট</w:t>
      </w:r>
      <w:r>
        <w:rPr>
          <w:color w:val="000039"/>
        </w:rPr>
        <w:t xml:space="preserve"> বিল</w:t>
      </w:r>
      <w:r>
        <w:rPr>
          <w:color w:val="00005A"/>
        </w:rPr>
        <w:t xml:space="preserve"> দিলাম</w:t>
      </w:r>
      <w:r>
        <w:rPr>
          <w:color w:val="000000"/>
        </w:rPr>
        <w:t xml:space="preserve"> ৳</w:t>
      </w:r>
      <w:r>
        <w:rPr>
          <w:color w:val="000025"/>
        </w:rPr>
        <w:t xml:space="preserve"> টাকা</w:t>
      </w:r>
      <w:r>
        <w:rPr>
          <w:color w:val="00003F"/>
        </w:rPr>
        <w:t xml:space="preserve"> ক্যাশ</w:t>
      </w:r>
      <w:r>
        <w:rPr>
          <w:color w:val="000047"/>
        </w:rPr>
        <w:t xml:space="preserve"> ব্যাক</w:t>
      </w:r>
      <w:r>
        <w:rPr>
          <w:color w:val="550000"/>
        </w:rPr>
        <w:t xml:space="preserve"> দেওয়ার</w:t>
      </w:r>
      <w:r>
        <w:rPr>
          <w:color w:val="00004A"/>
        </w:rPr>
        <w:t xml:space="preserve"> কথা</w:t>
      </w:r>
      <w:r>
        <w:rPr>
          <w:color w:val="440000"/>
        </w:rPr>
        <w:t xml:space="preserve"> এখনো</w:t>
      </w:r>
      <w:r>
        <w:rPr>
          <w:color w:val="000047"/>
        </w:rPr>
        <w:t xml:space="preserve"> পাইনি</w:t>
      </w:r>
      <w:r>
        <w:br/>
      </w:r>
      <w:r>
        <w:rPr>
          <w:color w:val="220000"/>
        </w:rPr>
        <w:t xml:space="preserve"> আমি</w:t>
      </w:r>
      <w:r>
        <w:rPr>
          <w:color w:val="000040"/>
        </w:rPr>
        <w:t xml:space="preserve"> ব্যাংক</w:t>
      </w:r>
      <w:r>
        <w:rPr>
          <w:color w:val="00002A"/>
        </w:rPr>
        <w:t xml:space="preserve"> থেকে</w:t>
      </w:r>
      <w:r>
        <w:rPr>
          <w:color w:val="000021"/>
        </w:rPr>
        <w:t xml:space="preserve"> বিকাশ</w:t>
      </w:r>
      <w:r>
        <w:rPr>
          <w:color w:val="400000"/>
        </w:rPr>
        <w:t xml:space="preserve"> করছি</w:t>
      </w:r>
      <w:r>
        <w:rPr>
          <w:color w:val="000050"/>
        </w:rPr>
        <w:t xml:space="preserve"> গতকাল</w:t>
      </w:r>
      <w:r>
        <w:rPr>
          <w:color w:val="000046"/>
        </w:rPr>
        <w:t xml:space="preserve"> টাকা</w:t>
      </w:r>
      <w:r>
        <w:rPr>
          <w:color w:val="2F0000"/>
        </w:rPr>
        <w:t xml:space="preserve"> কিন্তু</w:t>
      </w:r>
      <w:r>
        <w:rPr>
          <w:color w:val="000046"/>
        </w:rPr>
        <w:t xml:space="preserve"> টাকা</w:t>
      </w:r>
      <w:r>
        <w:rPr>
          <w:color w:val="420000"/>
        </w:rPr>
        <w:t xml:space="preserve"> যে</w:t>
      </w:r>
      <w:r>
        <w:rPr>
          <w:color w:val="00003C"/>
        </w:rPr>
        <w:t xml:space="preserve"> ক্যাশ</w:t>
      </w:r>
      <w:r>
        <w:rPr>
          <w:color w:val="000043"/>
        </w:rPr>
        <w:t xml:space="preserve"> ব্যাক</w:t>
      </w:r>
      <w:r>
        <w:rPr>
          <w:color w:val="000052"/>
        </w:rPr>
        <w:t xml:space="preserve"> পাওয়ার</w:t>
      </w:r>
      <w:r>
        <w:rPr>
          <w:color w:val="000047"/>
        </w:rPr>
        <w:t xml:space="preserve"> কথা</w:t>
      </w:r>
      <w:r>
        <w:rPr>
          <w:color w:val="000049"/>
        </w:rPr>
        <w:t xml:space="preserve"> সেটা</w:t>
      </w:r>
      <w:r>
        <w:rPr>
          <w:color w:val="00005E"/>
        </w:rPr>
        <w:t xml:space="preserve"> পায়নি</w:t>
      </w:r>
      <w:r>
        <w:br/>
      </w:r>
      <w:r>
        <w:rPr>
          <w:color w:val="690000"/>
        </w:rPr>
        <w:t xml:space="preserve"> আমাকে</w:t>
      </w:r>
      <w:r>
        <w:rPr>
          <w:color w:val="00003E"/>
        </w:rPr>
        <w:t xml:space="preserve"> আজকে</w:t>
      </w:r>
      <w:r>
        <w:rPr>
          <w:color w:val="00002D"/>
        </w:rPr>
        <w:t xml:space="preserve"> একটা</w:t>
      </w:r>
      <w:r>
        <w:rPr>
          <w:color w:val="000052"/>
        </w:rPr>
        <w:t xml:space="preserve"> নোটিফিকেশন</w:t>
      </w:r>
      <w:r>
        <w:rPr>
          <w:color w:val="00004B"/>
        </w:rPr>
        <w:t xml:space="preserve"> দিছে</w:t>
      </w:r>
      <w:r>
        <w:rPr>
          <w:color w:val="00001B"/>
        </w:rPr>
        <w:t xml:space="preserve"> বিকাশ</w:t>
      </w:r>
      <w:r>
        <w:rPr>
          <w:color w:val="000038"/>
        </w:rPr>
        <w:t xml:space="preserve"> অ্যাপ</w:t>
      </w:r>
      <w:r>
        <w:rPr>
          <w:color w:val="000022"/>
        </w:rPr>
        <w:t xml:space="preserve"> থেকে</w:t>
      </w:r>
      <w:r>
        <w:rPr>
          <w:color w:val="000039"/>
        </w:rPr>
        <w:t xml:space="preserve"> টাকা</w:t>
      </w:r>
      <w:r>
        <w:rPr>
          <w:color w:val="000039"/>
        </w:rPr>
        <w:t xml:space="preserve"> মোবাইল</w:t>
      </w:r>
      <w:r>
        <w:rPr>
          <w:color w:val="000031"/>
        </w:rPr>
        <w:t xml:space="preserve"> রিচার্জে</w:t>
      </w:r>
      <w:r>
        <w:rPr>
          <w:color w:val="000039"/>
        </w:rPr>
        <w:t xml:space="preserve"> টাকা</w:t>
      </w:r>
      <w:r>
        <w:rPr>
          <w:color w:val="000050"/>
        </w:rPr>
        <w:t xml:space="preserve"> ক্যাশবাক</w:t>
      </w:r>
      <w:r>
        <w:rPr>
          <w:color w:val="270000"/>
        </w:rPr>
        <w:t xml:space="preserve"> কিন্তু</w:t>
      </w:r>
      <w:r>
        <w:rPr>
          <w:color w:val="690000"/>
        </w:rPr>
        <w:t xml:space="preserve"> আমাকে</w:t>
      </w:r>
      <w:r>
        <w:rPr>
          <w:color w:val="350000"/>
        </w:rPr>
        <w:t xml:space="preserve"> এখনো</w:t>
      </w:r>
      <w:r>
        <w:rPr>
          <w:color w:val="000050"/>
        </w:rPr>
        <w:t xml:space="preserve"> ক্যাশবাক</w:t>
      </w:r>
      <w:r>
        <w:rPr>
          <w:color w:val="000038"/>
        </w:rPr>
        <w:t xml:space="preserve"> টি</w:t>
      </w:r>
      <w:r>
        <w:rPr>
          <w:color w:val="000045"/>
        </w:rPr>
        <w:t xml:space="preserve"> দেয়</w:t>
      </w:r>
      <w:r>
        <w:rPr>
          <w:color w:val="000031"/>
        </w:rPr>
        <w:t xml:space="preserve"> নাই</w:t>
      </w:r>
      <w:r>
        <w:br/>
      </w:r>
      <w:r>
        <w:rPr>
          <w:color w:val="270000"/>
        </w:rPr>
        <w:t xml:space="preserve"> ami</w:t>
      </w:r>
      <w:r>
        <w:rPr>
          <w:color w:val="7B0000"/>
        </w:rPr>
        <w:t xml:space="preserve"> boi</w:t>
      </w:r>
      <w:r>
        <w:rPr>
          <w:color w:val="00007F"/>
        </w:rPr>
        <w:t xml:space="preserve"> ferry</w:t>
      </w:r>
      <w:r>
        <w:rPr>
          <w:color w:val="420000"/>
        </w:rPr>
        <w:t xml:space="preserve"> te</w:t>
      </w:r>
      <w:r>
        <w:rPr>
          <w:color w:val="000023"/>
        </w:rPr>
        <w:t xml:space="preserve"> bkash</w:t>
      </w:r>
      <w:r>
        <w:rPr>
          <w:color w:val="00003E"/>
        </w:rPr>
        <w:t xml:space="preserve"> payment</w:t>
      </w:r>
      <w:r>
        <w:rPr>
          <w:color w:val="4E0000"/>
        </w:rPr>
        <w:t xml:space="preserve"> kori</w:t>
      </w:r>
      <w:r>
        <w:rPr>
          <w:color w:val="330000"/>
        </w:rPr>
        <w:t xml:space="preserve"> but</w:t>
      </w:r>
      <w:r>
        <w:rPr>
          <w:color w:val="000034"/>
        </w:rPr>
        <w:t xml:space="preserve"> cash</w:t>
      </w:r>
      <w:r>
        <w:rPr>
          <w:color w:val="000036"/>
        </w:rPr>
        <w:t xml:space="preserve"> back</w:t>
      </w:r>
      <w:r>
        <w:rPr>
          <w:color w:val="000040"/>
        </w:rPr>
        <w:t xml:space="preserve"> pay</w:t>
      </w:r>
      <w:r>
        <w:rPr>
          <w:color w:val="00003C"/>
        </w:rPr>
        <w:t xml:space="preserve"> nai</w:t>
      </w:r>
      <w:r>
        <w:br/>
      </w:r>
      <w:r>
        <w:rPr>
          <w:color w:val="340000"/>
        </w:rPr>
        <w:t xml:space="preserve"> ai</w:t>
      </w:r>
      <w:r>
        <w:rPr>
          <w:color w:val="00006B"/>
        </w:rPr>
        <w:t xml:space="preserve"> nimber</w:t>
      </w:r>
      <w:r>
        <w:rPr>
          <w:color w:val="00002A"/>
        </w:rPr>
        <w:t xml:space="preserve"> theke</w:t>
      </w:r>
      <w:r>
        <w:rPr>
          <w:color w:val="000027"/>
        </w:rPr>
        <w:t xml:space="preserve"> taka</w:t>
      </w:r>
      <w:r>
        <w:rPr>
          <w:color w:val="000070"/>
        </w:rPr>
        <w:t xml:space="preserve"> reachge</w:t>
      </w:r>
      <w:r>
        <w:rPr>
          <w:color w:val="000068"/>
        </w:rPr>
        <w:t xml:space="preserve"> krce</w:t>
      </w:r>
      <w:r>
        <w:rPr>
          <w:color w:val="450000"/>
        </w:rPr>
        <w:t xml:space="preserve"> bt</w:t>
      </w:r>
      <w:r>
        <w:rPr>
          <w:color w:val="00002C"/>
        </w:rPr>
        <w:t xml:space="preserve"> cashback</w:t>
      </w:r>
      <w:r>
        <w:rPr>
          <w:color w:val="000070"/>
        </w:rPr>
        <w:t xml:space="preserve"> acenai</w:t>
      </w:r>
      <w:r>
        <w:rPr>
          <w:color w:val="410000"/>
        </w:rPr>
        <w:t xml:space="preserve"> je</w:t>
      </w:r>
      <w:r>
        <w:br/>
      </w:r>
      <w:r>
        <w:rPr>
          <w:color w:val="00005D"/>
        </w:rPr>
        <w:t xml:space="preserve"> card</w:t>
      </w:r>
      <w:r>
        <w:rPr>
          <w:color w:val="000049"/>
        </w:rPr>
        <w:t xml:space="preserve"> to</w:t>
      </w:r>
      <w:r>
        <w:rPr>
          <w:color w:val="000034"/>
        </w:rPr>
        <w:t xml:space="preserve"> bkash</w:t>
      </w:r>
      <w:r>
        <w:rPr>
          <w:color w:val="000050"/>
        </w:rPr>
        <w:t xml:space="preserve"> add</w:t>
      </w:r>
      <w:r>
        <w:rPr>
          <w:color w:val="00004B"/>
        </w:rPr>
        <w:t xml:space="preserve"> money</w:t>
      </w:r>
      <w:r>
        <w:rPr>
          <w:color w:val="630000"/>
        </w:rPr>
        <w:t xml:space="preserve"> te</w:t>
      </w:r>
      <w:r>
        <w:rPr>
          <w:color w:val="00004E"/>
        </w:rPr>
        <w:t xml:space="preserve"> cash</w:t>
      </w:r>
      <w:r>
        <w:rPr>
          <w:color w:val="000050"/>
        </w:rPr>
        <w:t xml:space="preserve"> back</w:t>
      </w:r>
      <w:r>
        <w:rPr>
          <w:color w:val="000075"/>
        </w:rPr>
        <w:t xml:space="preserve"> paini</w:t>
      </w:r>
      <w:r>
        <w:br/>
      </w:r>
      <w:r>
        <w:rPr>
          <w:color w:val="000066"/>
        </w:rPr>
        <w:t xml:space="preserve"> hungrynaki</w:t>
      </w:r>
      <w:r>
        <w:rPr>
          <w:color w:val="000071"/>
        </w:rPr>
        <w:t xml:space="preserve"> cashback</w:t>
      </w:r>
      <w:r>
        <w:rPr>
          <w:color w:val="000000"/>
        </w:rPr>
        <w:t xml:space="preserve"> kothai</w:t>
      </w:r>
      <w:r>
        <w:rPr>
          <w:color w:val="000071"/>
        </w:rPr>
        <w:t xml:space="preserve"> cashback</w:t>
      </w:r>
      <w:r>
        <w:rPr>
          <w:color w:val="000063"/>
        </w:rPr>
        <w:t xml:space="preserve"> ager</w:t>
      </w:r>
      <w:r>
        <w:rPr>
          <w:color w:val="000081"/>
        </w:rPr>
        <w:t xml:space="preserve"> campain</w:t>
      </w:r>
      <w:r>
        <w:rPr>
          <w:color w:val="300000"/>
        </w:rPr>
        <w:t xml:space="preserve"> a</w:t>
      </w:r>
      <w:r>
        <w:rPr>
          <w:color w:val="000000"/>
        </w:rPr>
        <w:t xml:space="preserve"> nisi</w:t>
      </w:r>
      <w:r>
        <w:rPr>
          <w:color w:val="510000"/>
        </w:rPr>
        <w:t xml:space="preserve"> ata</w:t>
      </w:r>
      <w:r>
        <w:rPr>
          <w:color w:val="000000"/>
        </w:rPr>
        <w:t xml:space="preserve"> new</w:t>
      </w:r>
      <w:r>
        <w:rPr>
          <w:color w:val="00003E"/>
        </w:rPr>
        <w:t xml:space="preserve"> ase</w:t>
      </w:r>
      <w:r>
        <w:rPr>
          <w:color w:val="000030"/>
        </w:rPr>
        <w:t xml:space="preserve"> na</w:t>
      </w:r>
      <w:r>
        <w:rPr>
          <w:color w:val="000000"/>
        </w:rPr>
        <w:t xml:space="preserve"> keno</w:t>
      </w:r>
      <w:r>
        <w:br/>
      </w:r>
      <w:r>
        <w:rPr>
          <w:color w:val="000073"/>
        </w:rPr>
        <w:t xml:space="preserve"> to</w:t>
      </w:r>
      <w:r>
        <w:rPr>
          <w:color w:val="00003F"/>
        </w:rPr>
        <w:t xml:space="preserve"> add</w:t>
      </w:r>
      <w:r>
        <w:rPr>
          <w:color w:val="00003B"/>
        </w:rPr>
        <w:t xml:space="preserve"> money</w:t>
      </w:r>
      <w:r>
        <w:rPr>
          <w:color w:val="4D0000"/>
        </w:rPr>
        <w:t xml:space="preserve"> te</w:t>
      </w:r>
      <w:r>
        <w:rPr>
          <w:color w:val="000073"/>
        </w:rPr>
        <w:t xml:space="preserve"> to</w:t>
      </w:r>
      <w:r>
        <w:rPr>
          <w:color w:val="000000"/>
        </w:rPr>
        <w:t xml:space="preserve"> bonus</w:t>
      </w:r>
      <w:r>
        <w:rPr>
          <w:color w:val="000064"/>
        </w:rPr>
        <w:t xml:space="preserve"> ekhn</w:t>
      </w:r>
      <w:r>
        <w:rPr>
          <w:color w:val="570000"/>
        </w:rPr>
        <w:t xml:space="preserve"> o</w:t>
      </w:r>
      <w:r>
        <w:rPr>
          <w:color w:val="520000"/>
        </w:rPr>
        <w:t xml:space="preserve"> pai</w:t>
      </w:r>
      <w:r>
        <w:rPr>
          <w:color w:val="000046"/>
        </w:rPr>
        <w:t xml:space="preserve"> nai</w:t>
      </w:r>
      <w:r>
        <w:rPr>
          <w:color w:val="00005D"/>
        </w:rPr>
        <w:t xml:space="preserve"> kn</w:t>
      </w:r>
      <w:r>
        <w:br/>
      </w:r>
      <w:r>
        <w:rPr>
          <w:color w:val="00008B"/>
        </w:rPr>
        <w:t xml:space="preserve"> taka</w:t>
      </w:r>
      <w:r>
        <w:rPr>
          <w:color w:val="000050"/>
        </w:rPr>
        <w:t xml:space="preserve"> add</w:t>
      </w:r>
      <w:r>
        <w:rPr>
          <w:color w:val="00005A"/>
        </w:rPr>
        <w:t xml:space="preserve"> kora</w:t>
      </w:r>
      <w:r>
        <w:rPr>
          <w:color w:val="00008B"/>
        </w:rPr>
        <w:t xml:space="preserve"> taka</w:t>
      </w:r>
      <w:r>
        <w:rPr>
          <w:color w:val="00006B"/>
        </w:rPr>
        <w:t xml:space="preserve"> bonus</w:t>
      </w:r>
      <w:r>
        <w:rPr>
          <w:color w:val="6A0000"/>
        </w:rPr>
        <w:t xml:space="preserve"> pai</w:t>
      </w:r>
      <w:r>
        <w:rPr>
          <w:color w:val="00005A"/>
        </w:rPr>
        <w:t xml:space="preserve"> nai</w:t>
      </w:r>
      <w:r>
        <w:br/>
      </w:r>
      <w:r>
        <w:rPr>
          <w:color w:val="00004A"/>
        </w:rPr>
        <w:t xml:space="preserve"> গত</w:t>
      </w:r>
      <w:r>
        <w:rPr>
          <w:color w:val="000058"/>
        </w:rPr>
        <w:t xml:space="preserve"> শুক্রবার</w:t>
      </w:r>
      <w:r>
        <w:rPr>
          <w:color w:val="230000"/>
        </w:rPr>
        <w:t xml:space="preserve"> আমি</w:t>
      </w:r>
      <w:r>
        <w:rPr>
          <w:color w:val="000072"/>
        </w:rPr>
        <w:t xml:space="preserve"> ব্রাক</w:t>
      </w:r>
      <w:r>
        <w:rPr>
          <w:color w:val="000042"/>
        </w:rPr>
        <w:t xml:space="preserve"> ব্যাংক</w:t>
      </w:r>
      <w:r>
        <w:rPr>
          <w:color w:val="00002B"/>
        </w:rPr>
        <w:t xml:space="preserve"> থেকে</w:t>
      </w:r>
      <w:r>
        <w:rPr>
          <w:color w:val="000024"/>
        </w:rPr>
        <w:t xml:space="preserve"> টাকা</w:t>
      </w:r>
      <w:r>
        <w:rPr>
          <w:color w:val="000038"/>
        </w:rPr>
        <w:t xml:space="preserve"> বিকাশে</w:t>
      </w:r>
      <w:r>
        <w:rPr>
          <w:color w:val="00004F"/>
        </w:rPr>
        <w:t xml:space="preserve"> ট্রান্সফার</w:t>
      </w:r>
      <w:r>
        <w:rPr>
          <w:color w:val="000000"/>
        </w:rPr>
        <w:t xml:space="preserve"> করেছি</w:t>
      </w:r>
      <w:r>
        <w:rPr>
          <w:color w:val="310000"/>
        </w:rPr>
        <w:t xml:space="preserve"> কিন্তু</w:t>
      </w:r>
      <w:r>
        <w:rPr>
          <w:color w:val="000037"/>
        </w:rPr>
        <w:t xml:space="preserve"> এখন</w:t>
      </w:r>
      <w:r>
        <w:rPr>
          <w:color w:val="000052"/>
        </w:rPr>
        <w:t xml:space="preserve"> পর্যন্ত</w:t>
      </w:r>
      <w:r>
        <w:rPr>
          <w:color w:val="000035"/>
        </w:rPr>
        <w:t xml:space="preserve"> ক্যাশব্যাক</w:t>
      </w:r>
      <w:r>
        <w:rPr>
          <w:color w:val="000046"/>
        </w:rPr>
        <w:t xml:space="preserve"> পাইনি</w:t>
      </w:r>
      <w:r>
        <w:br/>
      </w:r>
      <w:r>
        <w:rPr>
          <w:color w:val="00003A"/>
        </w:rPr>
        <w:t xml:space="preserve"> 𝐬𝐢𝐫</w:t>
      </w:r>
      <w:r>
        <w:rPr>
          <w:color w:val="00003A"/>
        </w:rPr>
        <w:t xml:space="preserve"> 𝐭𝐚𝐫𝐢𝐤𝐡</w:t>
      </w:r>
      <w:r>
        <w:rPr>
          <w:color w:val="00003A"/>
        </w:rPr>
        <w:t xml:space="preserve"> 𝐚</w:t>
      </w:r>
      <w:r>
        <w:rPr>
          <w:color w:val="00003A"/>
        </w:rPr>
        <w:t xml:space="preserve"> 𝐞𝐤𝐭𝐚</w:t>
      </w:r>
      <w:r>
        <w:rPr>
          <w:color w:val="00003A"/>
        </w:rPr>
        <w:t xml:space="preserve"> 𝐨𝐟𝐟𝐞𝐫</w:t>
      </w:r>
      <w:r>
        <w:rPr>
          <w:color w:val="00003A"/>
        </w:rPr>
        <w:t xml:space="preserve"> 𝐜𝐢𝐥𝐨</w:t>
      </w:r>
      <w:r>
        <w:rPr>
          <w:color w:val="00003A"/>
        </w:rPr>
        <w:t xml:space="preserve"> 𝐣</w:t>
      </w:r>
      <w:r>
        <w:rPr>
          <w:color w:val="00003A"/>
        </w:rPr>
        <w:t xml:space="preserve"> 𝐭𝐤</w:t>
      </w:r>
      <w:r>
        <w:rPr>
          <w:color w:val="00003A"/>
        </w:rPr>
        <w:t xml:space="preserve"> 𝐫𝐞𝐜𝐡𝐚𝐠𝐞</w:t>
      </w:r>
      <w:r>
        <w:rPr>
          <w:color w:val="00003A"/>
        </w:rPr>
        <w:t xml:space="preserve"> 𝐤𝐨𝐫𝐥𝐞</w:t>
      </w:r>
      <w:r>
        <w:rPr>
          <w:color w:val="00003A"/>
        </w:rPr>
        <w:t xml:space="preserve"> 𝐭𝐤</w:t>
      </w:r>
      <w:r>
        <w:rPr>
          <w:color w:val="000075"/>
        </w:rPr>
        <w:t xml:space="preserve"> 𝐜𝐚𝐬𝐛𝐚𝐧𝐜𝐤</w:t>
      </w:r>
      <w:r>
        <w:rPr>
          <w:color w:val="00003A"/>
        </w:rPr>
        <w:t xml:space="preserve"> 𝐛𝐮𝐭</w:t>
      </w:r>
      <w:r>
        <w:rPr>
          <w:color w:val="00003A"/>
        </w:rPr>
        <w:t xml:space="preserve"> 𝐞𝐤𝐡𝐨𝐧𝐨</w:t>
      </w:r>
      <w:r>
        <w:rPr>
          <w:color w:val="000075"/>
        </w:rPr>
        <w:t xml:space="preserve"> 𝐜𝐚𝐬𝐛𝐚𝐧𝐜𝐤</w:t>
      </w:r>
      <w:r>
        <w:rPr>
          <w:color w:val="00003A"/>
        </w:rPr>
        <w:t xml:space="preserve"> 𝐭𝐚</w:t>
      </w:r>
      <w:r>
        <w:rPr>
          <w:color w:val="00003A"/>
        </w:rPr>
        <w:t xml:space="preserve"> 𝐩𝐚𝐢</w:t>
      </w:r>
      <w:r>
        <w:rPr>
          <w:color w:val="00003A"/>
        </w:rPr>
        <w:t xml:space="preserve"> 𝐧𝐚𝐢</w:t>
      </w:r>
      <w:r>
        <w:br/>
      </w:r>
      <w:r>
        <w:rPr>
          <w:color w:val="000044"/>
        </w:rPr>
        <w:t xml:space="preserve"> kalke</w:t>
      </w:r>
      <w:r>
        <w:rPr>
          <w:color w:val="000041"/>
        </w:rPr>
        <w:t xml:space="preserve"> rate</w:t>
      </w:r>
      <w:r>
        <w:rPr>
          <w:color w:val="1B0000"/>
        </w:rPr>
        <w:t xml:space="preserve"> ami</w:t>
      </w:r>
      <w:r>
        <w:rPr>
          <w:color w:val="000047"/>
        </w:rPr>
        <w:t xml:space="preserve"> hungry</w:t>
      </w:r>
      <w:r>
        <w:rPr>
          <w:color w:val="340000"/>
        </w:rPr>
        <w:t xml:space="preserve"> naki</w:t>
      </w:r>
      <w:r>
        <w:rPr>
          <w:color w:val="000047"/>
        </w:rPr>
        <w:t xml:space="preserve"> theke</w:t>
      </w:r>
      <w:r>
        <w:rPr>
          <w:color w:val="000090"/>
        </w:rPr>
        <w:t xml:space="preserve"> order</w:t>
      </w:r>
      <w:r>
        <w:rPr>
          <w:color w:val="000000"/>
        </w:rPr>
        <w:t xml:space="preserve"> korechi</w:t>
      </w:r>
      <w:r>
        <w:rPr>
          <w:color w:val="000047"/>
        </w:rPr>
        <w:t xml:space="preserve"> hungry</w:t>
      </w:r>
      <w:r>
        <w:rPr>
          <w:color w:val="000047"/>
        </w:rPr>
        <w:t xml:space="preserve"> theke</w:t>
      </w:r>
      <w:r>
        <w:rPr>
          <w:color w:val="000018"/>
        </w:rPr>
        <w:t xml:space="preserve"> bkash</w:t>
      </w:r>
      <w:r>
        <w:rPr>
          <w:color w:val="1F0000"/>
        </w:rPr>
        <w:t xml:space="preserve"> a</w:t>
      </w:r>
      <w:r>
        <w:rPr>
          <w:color w:val="000090"/>
        </w:rPr>
        <w:t xml:space="preserve"> order</w:t>
      </w:r>
      <w:r>
        <w:rPr>
          <w:color w:val="2C0000"/>
        </w:rPr>
        <w:t xml:space="preserve"> korle</w:t>
      </w:r>
      <w:r>
        <w:rPr>
          <w:color w:val="000025"/>
        </w:rPr>
        <w:t xml:space="preserve"> cashback</w:t>
      </w:r>
      <w:r>
        <w:rPr>
          <w:color w:val="00005D"/>
        </w:rPr>
        <w:t xml:space="preserve"> paoyer</w:t>
      </w:r>
      <w:r>
        <w:rPr>
          <w:color w:val="000000"/>
        </w:rPr>
        <w:t xml:space="preserve"> kotha</w:t>
      </w:r>
      <w:r>
        <w:rPr>
          <w:color w:val="000000"/>
        </w:rPr>
        <w:t xml:space="preserve"> kintu</w:t>
      </w:r>
      <w:r>
        <w:rPr>
          <w:color w:val="000039"/>
        </w:rPr>
        <w:t xml:space="preserve"> akhono</w:t>
      </w:r>
      <w:r>
        <w:rPr>
          <w:color w:val="310000"/>
        </w:rPr>
        <w:t xml:space="preserve"> pai</w:t>
      </w:r>
      <w:r>
        <w:rPr>
          <w:color w:val="00002A"/>
        </w:rPr>
        <w:t xml:space="preserve"> nai</w:t>
      </w:r>
      <w:r>
        <w:br/>
      </w:r>
      <w:r>
        <w:rPr>
          <w:color w:val="00003A"/>
        </w:rPr>
        <w:t xml:space="preserve"> টাকা</w:t>
      </w:r>
      <w:r>
        <w:rPr>
          <w:color w:val="000096"/>
        </w:rPr>
        <w:t xml:space="preserve"> ক্যাশ</w:t>
      </w:r>
      <w:r>
        <w:rPr>
          <w:color w:val="000057"/>
        </w:rPr>
        <w:t xml:space="preserve"> আউটে</w:t>
      </w:r>
      <w:r>
        <w:rPr>
          <w:color w:val="00003A"/>
        </w:rPr>
        <w:t xml:space="preserve"> টাকা</w:t>
      </w:r>
      <w:r>
        <w:rPr>
          <w:color w:val="000096"/>
        </w:rPr>
        <w:t xml:space="preserve"> ক্যাশ</w:t>
      </w:r>
      <w:r>
        <w:rPr>
          <w:color w:val="00006F"/>
        </w:rPr>
        <w:t xml:space="preserve"> ব্যাক</w:t>
      </w:r>
      <w:r>
        <w:rPr>
          <w:color w:val="00002B"/>
        </w:rPr>
        <w:t xml:space="preserve"> অফার</w:t>
      </w:r>
      <w:r>
        <w:rPr>
          <w:color w:val="430000"/>
        </w:rPr>
        <w:t xml:space="preserve"> ছিলো</w:t>
      </w:r>
      <w:r>
        <w:rPr>
          <w:color w:val="1B0000"/>
        </w:rPr>
        <w:t xml:space="preserve"> আমার</w:t>
      </w:r>
      <w:r>
        <w:rPr>
          <w:color w:val="270000"/>
        </w:rPr>
        <w:t xml:space="preserve"> কিন্তু</w:t>
      </w:r>
      <w:r>
        <w:rPr>
          <w:color w:val="000096"/>
        </w:rPr>
        <w:t xml:space="preserve"> ক্যাশ</w:t>
      </w:r>
      <w:r>
        <w:rPr>
          <w:color w:val="00006F"/>
        </w:rPr>
        <w:t xml:space="preserve"> ব্যাক</w:t>
      </w:r>
      <w:r>
        <w:rPr>
          <w:color w:val="380000"/>
        </w:rPr>
        <w:t xml:space="preserve"> তো</w:t>
      </w:r>
      <w:r>
        <w:rPr>
          <w:color w:val="000053"/>
        </w:rPr>
        <w:t xml:space="preserve"> দিলো</w:t>
      </w:r>
      <w:r>
        <w:rPr>
          <w:color w:val="000000"/>
        </w:rPr>
        <w:t xml:space="preserve"> না</w:t>
      </w:r>
      <w:r>
        <w:br/>
      </w:r>
      <w:r>
        <w:rPr>
          <w:color w:val="000060"/>
        </w:rPr>
        <w:t xml:space="preserve"> yesterday</w:t>
      </w:r>
      <w:r>
        <w:rPr>
          <w:color w:val="250000"/>
        </w:rPr>
        <w:t xml:space="preserve"> ami</w:t>
      </w:r>
      <w:r>
        <w:rPr>
          <w:color w:val="000038"/>
        </w:rPr>
        <w:t xml:space="preserve"> bank</w:t>
      </w:r>
      <w:r>
        <w:rPr>
          <w:color w:val="00002F"/>
        </w:rPr>
        <w:t xml:space="preserve"> to</w:t>
      </w:r>
      <w:r>
        <w:rPr>
          <w:color w:val="00005A"/>
        </w:rPr>
        <w:t xml:space="preserve"> baksh</w:t>
      </w:r>
      <w:r>
        <w:rPr>
          <w:color w:val="000034"/>
        </w:rPr>
        <w:t xml:space="preserve"> add</w:t>
      </w:r>
      <w:r>
        <w:rPr>
          <w:color w:val="000030"/>
        </w:rPr>
        <w:t xml:space="preserve"> money</w:t>
      </w:r>
      <w:r>
        <w:rPr>
          <w:color w:val="670000"/>
        </w:rPr>
        <w:t xml:space="preserve"> koresilam</w:t>
      </w:r>
      <w:r>
        <w:rPr>
          <w:color w:val="310000"/>
        </w:rPr>
        <w:t xml:space="preserve"> but</w:t>
      </w:r>
      <w:r>
        <w:rPr>
          <w:color w:val="00002B"/>
        </w:rPr>
        <w:t xml:space="preserve"> tk</w:t>
      </w:r>
      <w:r>
        <w:rPr>
          <w:color w:val="000044"/>
        </w:rPr>
        <w:t xml:space="preserve"> bonus</w:t>
      </w:r>
      <w:r>
        <w:rPr>
          <w:color w:val="640000"/>
        </w:rPr>
        <w:t xml:space="preserve"> ekhno</w:t>
      </w:r>
      <w:r>
        <w:rPr>
          <w:color w:val="00004B"/>
        </w:rPr>
        <w:t xml:space="preserve"> paini</w:t>
      </w:r>
      <w:r>
        <w:br/>
      </w:r>
      <w:r>
        <w:rPr>
          <w:color w:val="000038"/>
        </w:rPr>
        <w:t xml:space="preserve"> taka</w:t>
      </w:r>
      <w:r>
        <w:rPr>
          <w:color w:val="00004C"/>
        </w:rPr>
        <w:t xml:space="preserve"> card</w:t>
      </w:r>
      <w:r>
        <w:rPr>
          <w:color w:val="00003C"/>
        </w:rPr>
        <w:t xml:space="preserve"> to</w:t>
      </w:r>
      <w:r>
        <w:rPr>
          <w:color w:val="00008C"/>
        </w:rPr>
        <w:t xml:space="preserve"> bash</w:t>
      </w:r>
      <w:r>
        <w:rPr>
          <w:color w:val="000041"/>
        </w:rPr>
        <w:t xml:space="preserve"> add</w:t>
      </w:r>
      <w:r>
        <w:rPr>
          <w:color w:val="5F0000"/>
        </w:rPr>
        <w:t xml:space="preserve"> korci</w:t>
      </w:r>
      <w:r>
        <w:rPr>
          <w:color w:val="000040"/>
        </w:rPr>
        <w:t xml:space="preserve"> cashback</w:t>
      </w:r>
      <w:r>
        <w:rPr>
          <w:color w:val="000038"/>
        </w:rPr>
        <w:t xml:space="preserve"> taka</w:t>
      </w:r>
      <w:r>
        <w:rPr>
          <w:color w:val="560000"/>
        </w:rPr>
        <w:t xml:space="preserve"> pai</w:t>
      </w:r>
      <w:r>
        <w:rPr>
          <w:color w:val="000055"/>
        </w:rPr>
        <w:t xml:space="preserve"> ni</w:t>
      </w:r>
      <w:r>
        <w:br/>
      </w:r>
      <w:r>
        <w:rPr>
          <w:color w:val="380000"/>
        </w:rPr>
        <w:t xml:space="preserve"> ami</w:t>
      </w:r>
      <w:r>
        <w:rPr>
          <w:color w:val="3D0000"/>
        </w:rPr>
        <w:t xml:space="preserve"> amar</w:t>
      </w:r>
      <w:r>
        <w:rPr>
          <w:color w:val="000044"/>
        </w:rPr>
        <w:t xml:space="preserve"> number</w:t>
      </w:r>
      <w:r>
        <w:rPr>
          <w:color w:val="410000"/>
        </w:rPr>
        <w:t xml:space="preserve"> a</w:t>
      </w:r>
      <w:r>
        <w:rPr>
          <w:color w:val="000000"/>
        </w:rPr>
        <w:t xml:space="preserve"> tk</w:t>
      </w:r>
      <w:r>
        <w:rPr>
          <w:color w:val="000088"/>
        </w:rPr>
        <w:t xml:space="preserve"> load</w:t>
      </w:r>
      <w:r>
        <w:rPr>
          <w:color w:val="000000"/>
        </w:rPr>
        <w:t xml:space="preserve"> disi</w:t>
      </w:r>
      <w:r>
        <w:rPr>
          <w:color w:val="000000"/>
        </w:rPr>
        <w:t xml:space="preserve"> but</w:t>
      </w:r>
      <w:r>
        <w:rPr>
          <w:color w:val="00004C"/>
        </w:rPr>
        <w:t xml:space="preserve"> cashback</w:t>
      </w:r>
      <w:r>
        <w:rPr>
          <w:color w:val="00008E"/>
        </w:rPr>
        <w:t xml:space="preserve"> pacci</w:t>
      </w:r>
      <w:r>
        <w:rPr>
          <w:color w:val="000041"/>
        </w:rPr>
        <w:t xml:space="preserve"> na</w:t>
      </w:r>
      <w:r>
        <w:br/>
      </w:r>
      <w:r>
        <w:rPr>
          <w:color w:val="000069"/>
        </w:rPr>
        <w:t xml:space="preserve"> tk</w:t>
      </w:r>
      <w:r>
        <w:rPr>
          <w:color w:val="000048"/>
        </w:rPr>
        <w:t xml:space="preserve"> send</w:t>
      </w:r>
      <w:r>
        <w:rPr>
          <w:color w:val="00003A"/>
        </w:rPr>
        <w:t xml:space="preserve"> money</w:t>
      </w:r>
      <w:r>
        <w:rPr>
          <w:color w:val="490000"/>
        </w:rPr>
        <w:t xml:space="preserve"> korle</w:t>
      </w:r>
      <w:r>
        <w:rPr>
          <w:color w:val="000069"/>
        </w:rPr>
        <w:t xml:space="preserve"> tk</w:t>
      </w:r>
      <w:r>
        <w:rPr>
          <w:color w:val="00003C"/>
        </w:rPr>
        <w:t xml:space="preserve"> cash</w:t>
      </w:r>
      <w:r>
        <w:rPr>
          <w:color w:val="00003E"/>
        </w:rPr>
        <w:t xml:space="preserve"> back</w:t>
      </w:r>
      <w:r>
        <w:rPr>
          <w:color w:val="000067"/>
        </w:rPr>
        <w:t xml:space="preserve"> dibe</w:t>
      </w:r>
      <w:r>
        <w:rPr>
          <w:color w:val="000000"/>
        </w:rPr>
        <w:t xml:space="preserve"> bolchilo</w:t>
      </w:r>
      <w:r>
        <w:rPr>
          <w:color w:val="470000"/>
        </w:rPr>
        <w:t xml:space="preserve"> kintu</w:t>
      </w:r>
      <w:r>
        <w:rPr>
          <w:color w:val="000074"/>
        </w:rPr>
        <w:t xml:space="preserve"> dilo</w:t>
      </w:r>
      <w:r>
        <w:rPr>
          <w:color w:val="000034"/>
        </w:rPr>
        <w:t xml:space="preserve"> na</w:t>
      </w:r>
      <w:r>
        <w:rPr>
          <w:color w:val="000000"/>
        </w:rPr>
        <w:t xml:space="preserve"> keno</w:t>
      </w:r>
      <w:r>
        <w:br/>
      </w:r>
      <w:r>
        <w:rPr>
          <w:color w:val="000039"/>
        </w:rPr>
        <w:t xml:space="preserve"> pin</w:t>
      </w:r>
      <w:r>
        <w:rPr>
          <w:color w:val="000056"/>
        </w:rPr>
        <w:t xml:space="preserve"> set</w:t>
      </w:r>
      <w:r>
        <w:rPr>
          <w:color w:val="530000"/>
        </w:rPr>
        <w:t xml:space="preserve"> korsi</w:t>
      </w:r>
      <w:r>
        <w:rPr>
          <w:color w:val="000053"/>
        </w:rPr>
        <w:t xml:space="preserve"> din</w:t>
      </w:r>
      <w:r>
        <w:rPr>
          <w:color w:val="000066"/>
        </w:rPr>
        <w:t xml:space="preserve"> akono</w:t>
      </w:r>
      <w:r>
        <w:rPr>
          <w:color w:val="00008B"/>
        </w:rPr>
        <w:t xml:space="preserve"> cashbek</w:t>
      </w:r>
      <w:r>
        <w:rPr>
          <w:color w:val="000067"/>
        </w:rPr>
        <w:t xml:space="preserve"> aseni</w:t>
      </w:r>
      <w:r>
        <w:br/>
      </w:r>
      <w:r>
        <w:rPr>
          <w:color w:val="000045"/>
        </w:rPr>
        <w:t xml:space="preserve"> hungrynaki</w:t>
      </w:r>
      <w:r>
        <w:rPr>
          <w:color w:val="300000"/>
        </w:rPr>
        <w:t xml:space="preserve"> te</w:t>
      </w:r>
      <w:r>
        <w:rPr>
          <w:color w:val="370000"/>
        </w:rPr>
        <w:t xml:space="preserve"> je</w:t>
      </w:r>
      <w:r>
        <w:rPr>
          <w:color w:val="000025"/>
        </w:rPr>
        <w:t xml:space="preserve"> cash</w:t>
      </w:r>
      <w:r>
        <w:rPr>
          <w:color w:val="000027"/>
        </w:rPr>
        <w:t xml:space="preserve"> back</w:t>
      </w:r>
      <w:r>
        <w:rPr>
          <w:color w:val="00002E"/>
        </w:rPr>
        <w:t xml:space="preserve"> ei</w:t>
      </w:r>
      <w:r>
        <w:rPr>
          <w:color w:val="000050"/>
        </w:rPr>
        <w:t xml:space="preserve"> takata</w:t>
      </w:r>
      <w:r>
        <w:rPr>
          <w:color w:val="00005B"/>
        </w:rPr>
        <w:t xml:space="preserve"> kkhn</w:t>
      </w:r>
      <w:r>
        <w:rPr>
          <w:color w:val="00002A"/>
        </w:rPr>
        <w:t xml:space="preserve"> pabo</w:t>
      </w:r>
      <w:r>
        <w:rPr>
          <w:color w:val="000054"/>
        </w:rPr>
        <w:t xml:space="preserve"> klk</w:t>
      </w:r>
      <w:r>
        <w:rPr>
          <w:color w:val="000049"/>
        </w:rPr>
        <w:t xml:space="preserve"> order</w:t>
      </w:r>
      <w:r>
        <w:rPr>
          <w:color w:val="440000"/>
        </w:rPr>
        <w:t xml:space="preserve"> korsilam</w:t>
      </w:r>
      <w:r>
        <w:rPr>
          <w:color w:val="00005F"/>
        </w:rPr>
        <w:t xml:space="preserve"> ekhonow</w:t>
      </w:r>
      <w:r>
        <w:rPr>
          <w:color w:val="000051"/>
        </w:rPr>
        <w:t xml:space="preserve"> ashenai</w:t>
      </w:r>
      <w:r>
        <w:br/>
      </w:r>
      <w:r>
        <w:rPr>
          <w:color w:val="410000"/>
        </w:rPr>
        <w:t xml:space="preserve"> amar</w:t>
      </w:r>
      <w:r>
        <w:rPr>
          <w:color w:val="5E0000"/>
        </w:rPr>
        <w:t xml:space="preserve"> ai</w:t>
      </w:r>
      <w:r>
        <w:rPr>
          <w:color w:val="000049"/>
        </w:rPr>
        <w:t xml:space="preserve"> number</w:t>
      </w:r>
      <w:r>
        <w:rPr>
          <w:color w:val="450000"/>
        </w:rPr>
        <w:t xml:space="preserve"> a</w:t>
      </w:r>
      <w:r>
        <w:rPr>
          <w:color w:val="000000"/>
        </w:rPr>
        <w:t xml:space="preserve"> -</w:t>
      </w:r>
      <w:r>
        <w:rPr>
          <w:color w:val="000050"/>
        </w:rPr>
        <w:t xml:space="preserve"> recharge</w:t>
      </w:r>
      <w:r>
        <w:rPr>
          <w:color w:val="740000"/>
        </w:rPr>
        <w:t xml:space="preserve"> korechi</w:t>
      </w:r>
      <w:r>
        <w:rPr>
          <w:color w:val="000051"/>
        </w:rPr>
        <w:t xml:space="preserve"> cashback</w:t>
      </w:r>
      <w:r>
        <w:rPr>
          <w:color w:val="000079"/>
        </w:rPr>
        <w:t xml:space="preserve"> paini</w:t>
      </w:r>
      <w:r>
        <w:br/>
      </w:r>
      <w:r>
        <w:rPr>
          <w:color w:val="620000"/>
        </w:rPr>
        <w:t xml:space="preserve"> kal</w:t>
      </w:r>
      <w:r>
        <w:rPr>
          <w:color w:val="00007E"/>
        </w:rPr>
        <w:t xml:space="preserve"> ebl</w:t>
      </w:r>
      <w:r>
        <w:rPr>
          <w:color w:val="00005C"/>
        </w:rPr>
        <w:t xml:space="preserve"> visa</w:t>
      </w:r>
      <w:r>
        <w:rPr>
          <w:color w:val="000044"/>
        </w:rPr>
        <w:t xml:space="preserve"> card</w:t>
      </w:r>
      <w:r>
        <w:rPr>
          <w:color w:val="000037"/>
        </w:rPr>
        <w:t xml:space="preserve"> theke</w:t>
      </w:r>
      <w:r>
        <w:rPr>
          <w:color w:val="00003B"/>
        </w:rPr>
        <w:t xml:space="preserve"> add</w:t>
      </w:r>
      <w:r>
        <w:rPr>
          <w:color w:val="000000"/>
        </w:rPr>
        <w:t xml:space="preserve"> koreci</w:t>
      </w:r>
      <w:r>
        <w:rPr>
          <w:color w:val="000032"/>
        </w:rPr>
        <w:t xml:space="preserve"> taka</w:t>
      </w:r>
      <w:r>
        <w:rPr>
          <w:color w:val="000039"/>
        </w:rPr>
        <w:t xml:space="preserve"> cash</w:t>
      </w:r>
      <w:r>
        <w:rPr>
          <w:color w:val="00003B"/>
        </w:rPr>
        <w:t xml:space="preserve"> back</w:t>
      </w:r>
      <w:r>
        <w:rPr>
          <w:color w:val="000064"/>
        </w:rPr>
        <w:t xml:space="preserve"> painai</w:t>
      </w:r>
      <w:r>
        <w:br/>
      </w:r>
      <w:r>
        <w:rPr>
          <w:color w:val="5A0000"/>
        </w:rPr>
        <w:t xml:space="preserve"> জি</w:t>
      </w:r>
      <w:r>
        <w:rPr>
          <w:color w:val="000071"/>
        </w:rPr>
        <w:t xml:space="preserve"> জনাব</w:t>
      </w:r>
      <w:r>
        <w:rPr>
          <w:color w:val="230000"/>
        </w:rPr>
        <w:t xml:space="preserve"> আমি</w:t>
      </w:r>
      <w:r>
        <w:rPr>
          <w:color w:val="000021"/>
        </w:rPr>
        <w:t xml:space="preserve"> বিকাশ</w:t>
      </w:r>
      <w:r>
        <w:rPr>
          <w:color w:val="00002A"/>
        </w:rPr>
        <w:t xml:space="preserve"> থেকে</w:t>
      </w:r>
      <w:r>
        <w:rPr>
          <w:color w:val="000047"/>
        </w:rPr>
        <w:t xml:space="preserve"> টাকা</w:t>
      </w:r>
      <w:r>
        <w:rPr>
          <w:color w:val="00003A"/>
        </w:rPr>
        <w:t xml:space="preserve"> রিচার্জ</w:t>
      </w:r>
      <w:r>
        <w:rPr>
          <w:color w:val="400000"/>
        </w:rPr>
        <w:t xml:space="preserve"> করছি</w:t>
      </w:r>
      <w:r>
        <w:rPr>
          <w:color w:val="300000"/>
        </w:rPr>
        <w:t xml:space="preserve"> কিন্তু</w:t>
      </w:r>
      <w:r>
        <w:rPr>
          <w:color w:val="00003D"/>
        </w:rPr>
        <w:t xml:space="preserve"> ক্যাশ</w:t>
      </w:r>
      <w:r>
        <w:rPr>
          <w:color w:val="000044"/>
        </w:rPr>
        <w:t xml:space="preserve"> ব্যাক</w:t>
      </w:r>
      <w:r>
        <w:rPr>
          <w:color w:val="00006A"/>
        </w:rPr>
        <w:t xml:space="preserve"> হিসেবে</w:t>
      </w:r>
      <w:r>
        <w:rPr>
          <w:color w:val="000047"/>
        </w:rPr>
        <w:t xml:space="preserve"> টাকা</w:t>
      </w:r>
      <w:r>
        <w:rPr>
          <w:color w:val="000044"/>
        </w:rPr>
        <w:t xml:space="preserve"> পাইনি</w:t>
      </w:r>
      <w:r>
        <w:br/>
      </w:r>
      <w:r>
        <w:rPr>
          <w:color w:val="000044"/>
        </w:rPr>
        <w:t xml:space="preserve"> জনাব</w:t>
      </w:r>
      <w:r>
        <w:rPr>
          <w:color w:val="150000"/>
        </w:rPr>
        <w:t xml:space="preserve"> আমি</w:t>
      </w:r>
      <w:r>
        <w:rPr>
          <w:color w:val="000056"/>
        </w:rPr>
        <w:t xml:space="preserve"> টাকা</w:t>
      </w:r>
      <w:r>
        <w:rPr>
          <w:color w:val="270000"/>
        </w:rPr>
        <w:t xml:space="preserve"> করছি</w:t>
      </w:r>
      <w:r>
        <w:rPr>
          <w:color w:val="00004A"/>
        </w:rPr>
        <w:t xml:space="preserve"> ক্যাশ</w:t>
      </w:r>
      <w:r>
        <w:rPr>
          <w:color w:val="000029"/>
        </w:rPr>
        <w:t xml:space="preserve"> ব্যাক</w:t>
      </w:r>
      <w:r>
        <w:rPr>
          <w:color w:val="000040"/>
        </w:rPr>
        <w:t xml:space="preserve"> হিসেবে</w:t>
      </w:r>
      <w:r>
        <w:rPr>
          <w:color w:val="000056"/>
        </w:rPr>
        <w:t xml:space="preserve"> টাকা</w:t>
      </w:r>
      <w:r>
        <w:rPr>
          <w:color w:val="000029"/>
        </w:rPr>
        <w:t xml:space="preserve"> পাইনি</w:t>
      </w:r>
      <w:r>
        <w:rPr>
          <w:color w:val="2D0000"/>
        </w:rPr>
        <w:t xml:space="preserve"> এবং</w:t>
      </w:r>
      <w:r>
        <w:rPr>
          <w:color w:val="00004C"/>
        </w:rPr>
        <w:t xml:space="preserve"> চৌদ্দশ</w:t>
      </w:r>
      <w:r>
        <w:rPr>
          <w:color w:val="000056"/>
        </w:rPr>
        <w:t xml:space="preserve"> টাকা</w:t>
      </w:r>
      <w:r>
        <w:rPr>
          <w:color w:val="00004A"/>
        </w:rPr>
        <w:t xml:space="preserve"> ক্যাশ</w:t>
      </w:r>
      <w:r>
        <w:rPr>
          <w:color w:val="00002C"/>
        </w:rPr>
        <w:t xml:space="preserve"> আউট</w:t>
      </w:r>
      <w:r>
        <w:rPr>
          <w:color w:val="1F0000"/>
        </w:rPr>
        <w:t xml:space="preserve"> করে</w:t>
      </w:r>
      <w:r>
        <w:rPr>
          <w:color w:val="2D0000"/>
        </w:rPr>
        <w:t xml:space="preserve"> ও</w:t>
      </w:r>
      <w:r>
        <w:rPr>
          <w:color w:val="00003D"/>
        </w:rPr>
        <w:t xml:space="preserve"> সেখানে</w:t>
      </w:r>
      <w:r>
        <w:rPr>
          <w:color w:val="00003D"/>
        </w:rPr>
        <w:t xml:space="preserve"> ত্রিশ</w:t>
      </w:r>
      <w:r>
        <w:rPr>
          <w:color w:val="000056"/>
        </w:rPr>
        <w:t xml:space="preserve"> টাকা</w:t>
      </w:r>
      <w:r>
        <w:rPr>
          <w:color w:val="00001F"/>
        </w:rPr>
        <w:t xml:space="preserve"> ক্যাশব্যাক</w:t>
      </w:r>
      <w:r>
        <w:rPr>
          <w:color w:val="3E0000"/>
        </w:rPr>
        <w:t xml:space="preserve"> পাওয়ার</w:t>
      </w:r>
      <w:r>
        <w:rPr>
          <w:color w:val="00002B"/>
        </w:rPr>
        <w:t xml:space="preserve"> কথা</w:t>
      </w:r>
      <w:r>
        <w:rPr>
          <w:color w:val="4C0000"/>
        </w:rPr>
        <w:t xml:space="preserve"> সেটাও</w:t>
      </w:r>
      <w:r>
        <w:rPr>
          <w:color w:val="000042"/>
        </w:rPr>
        <w:t xml:space="preserve"> পায়নি</w:t>
      </w:r>
      <w:r>
        <w:br/>
      </w:r>
      <w:r>
        <w:rPr>
          <w:color w:val="210000"/>
        </w:rPr>
        <w:t xml:space="preserve"> আমি</w:t>
      </w:r>
      <w:r>
        <w:rPr>
          <w:color w:val="200000"/>
        </w:rPr>
        <w:t xml:space="preserve"> আমার</w:t>
      </w:r>
      <w:r>
        <w:rPr>
          <w:color w:val="00001F"/>
        </w:rPr>
        <w:t xml:space="preserve"> বিকাশ</w:t>
      </w:r>
      <w:r>
        <w:rPr>
          <w:color w:val="000028"/>
        </w:rPr>
        <w:t xml:space="preserve"> থেকে</w:t>
      </w:r>
      <w:r>
        <w:rPr>
          <w:color w:val="000062"/>
        </w:rPr>
        <w:t xml:space="preserve"> প্রায়</w:t>
      </w:r>
      <w:r>
        <w:rPr>
          <w:color w:val="000049"/>
        </w:rPr>
        <w:t xml:space="preserve"> সময়</w:t>
      </w:r>
      <w:r>
        <w:rPr>
          <w:color w:val="000043"/>
        </w:rPr>
        <w:t xml:space="preserve"> টাকা</w:t>
      </w:r>
      <w:r>
        <w:rPr>
          <w:color w:val="000072"/>
        </w:rPr>
        <w:t xml:space="preserve"> ভরি</w:t>
      </w:r>
      <w:r>
        <w:rPr>
          <w:color w:val="2D0000"/>
        </w:rPr>
        <w:t xml:space="preserve"> কিন্তু</w:t>
      </w:r>
      <w:r>
        <w:rPr>
          <w:color w:val="000043"/>
        </w:rPr>
        <w:t xml:space="preserve"> টাকা</w:t>
      </w:r>
      <w:r>
        <w:rPr>
          <w:color w:val="6E0000"/>
        </w:rPr>
        <w:t xml:space="preserve"> কইরা</w:t>
      </w:r>
      <w:r>
        <w:rPr>
          <w:color w:val="00003E"/>
        </w:rPr>
        <w:t xml:space="preserve"> বোনাস</w:t>
      </w:r>
      <w:r>
        <w:rPr>
          <w:color w:val="600000"/>
        </w:rPr>
        <w:t xml:space="preserve"> পায়</w:t>
      </w:r>
      <w:r>
        <w:rPr>
          <w:color w:val="000000"/>
        </w:rPr>
        <w:t xml:space="preserve"> না</w:t>
      </w:r>
      <w:r>
        <w:br/>
      </w:r>
      <w:r>
        <w:rPr>
          <w:color w:val="350000"/>
        </w:rPr>
        <w:t xml:space="preserve"> ami</w:t>
      </w:r>
      <w:r>
        <w:rPr>
          <w:color w:val="000041"/>
        </w:rPr>
        <w:t xml:space="preserve"> kalke</w:t>
      </w:r>
      <w:r>
        <w:rPr>
          <w:color w:val="000022"/>
        </w:rPr>
        <w:t xml:space="preserve"> ta</w:t>
      </w:r>
      <w:r>
        <w:rPr>
          <w:color w:val="500000"/>
        </w:rPr>
        <w:t xml:space="preserve"> air</w:t>
      </w:r>
      <w:r>
        <w:rPr>
          <w:color w:val="00004D"/>
        </w:rPr>
        <w:t xml:space="preserve"> ticket</w:t>
      </w:r>
      <w:r>
        <w:rPr>
          <w:color w:val="000059"/>
        </w:rPr>
        <w:t xml:space="preserve"> ketechilam</w:t>
      </w:r>
      <w:r>
        <w:rPr>
          <w:color w:val="00004C"/>
        </w:rPr>
        <w:t xml:space="preserve"> go</w:t>
      </w:r>
      <w:r>
        <w:rPr>
          <w:color w:val="000059"/>
        </w:rPr>
        <w:t xml:space="preserve"> zayaan</w:t>
      </w:r>
      <w:r>
        <w:rPr>
          <w:color w:val="000022"/>
        </w:rPr>
        <w:t xml:space="preserve"> theke</w:t>
      </w:r>
      <w:r>
        <w:rPr>
          <w:color w:val="1C0000"/>
        </w:rPr>
        <w:t xml:space="preserve"> amar</w:t>
      </w:r>
      <w:r>
        <w:rPr>
          <w:color w:val="00001F"/>
        </w:rPr>
        <w:t xml:space="preserve"> taka</w:t>
      </w:r>
      <w:r>
        <w:rPr>
          <w:color w:val="000023"/>
        </w:rPr>
        <w:t xml:space="preserve"> cash</w:t>
      </w:r>
      <w:r>
        <w:rPr>
          <w:color w:val="000024"/>
        </w:rPr>
        <w:t xml:space="preserve"> back</w:t>
      </w:r>
      <w:r>
        <w:rPr>
          <w:color w:val="00003E"/>
        </w:rPr>
        <w:t xml:space="preserve"> pawar</w:t>
      </w:r>
      <w:r>
        <w:rPr>
          <w:color w:val="000035"/>
        </w:rPr>
        <w:t xml:space="preserve"> kotha</w:t>
      </w:r>
      <w:r>
        <w:rPr>
          <w:color w:val="290000"/>
        </w:rPr>
        <w:t xml:space="preserve"> kintu</w:t>
      </w:r>
      <w:r>
        <w:rPr>
          <w:color w:val="350000"/>
        </w:rPr>
        <w:t xml:space="preserve"> ami</w:t>
      </w:r>
      <w:r>
        <w:rPr>
          <w:color w:val="000049"/>
        </w:rPr>
        <w:t xml:space="preserve"> sheta</w:t>
      </w:r>
      <w:r>
        <w:rPr>
          <w:color w:val="000035"/>
        </w:rPr>
        <w:t xml:space="preserve"> paini</w:t>
      </w:r>
      <w:r>
        <w:br/>
      </w:r>
      <w:r>
        <w:rPr>
          <w:color w:val="1D0000"/>
        </w:rPr>
        <w:t xml:space="preserve"> ami</w:t>
      </w:r>
      <w:r>
        <w:rPr>
          <w:color w:val="00001A"/>
        </w:rPr>
        <w:t xml:space="preserve"> bkash</w:t>
      </w:r>
      <w:r>
        <w:rPr>
          <w:color w:val="00003F"/>
        </w:rPr>
        <w:t xml:space="preserve"> dia</w:t>
      </w:r>
      <w:r>
        <w:rPr>
          <w:color w:val="00004C"/>
        </w:rPr>
        <w:t xml:space="preserve"> othoba</w:t>
      </w:r>
      <w:r>
        <w:rPr>
          <w:color w:val="000025"/>
        </w:rPr>
        <w:t xml:space="preserve"> ta</w:t>
      </w:r>
      <w:r>
        <w:rPr>
          <w:color w:val="000030"/>
        </w:rPr>
        <w:t xml:space="preserve"> pay</w:t>
      </w:r>
      <w:r>
        <w:rPr>
          <w:color w:val="000000"/>
        </w:rPr>
        <w:t xml:space="preserve"> kori</w:t>
      </w:r>
      <w:r>
        <w:rPr>
          <w:color w:val="000027"/>
        </w:rPr>
        <w:t xml:space="preserve"> cashback</w:t>
      </w:r>
      <w:r>
        <w:rPr>
          <w:color w:val="000044"/>
        </w:rPr>
        <w:t xml:space="preserve"> pawar</w:t>
      </w:r>
      <w:r>
        <w:rPr>
          <w:color w:val="00003A"/>
        </w:rPr>
        <w:t xml:space="preserve"> kotha</w:t>
      </w:r>
      <w:r>
        <w:rPr>
          <w:color w:val="260000"/>
        </w:rPr>
        <w:t xml:space="preserve"> but</w:t>
      </w:r>
      <w:r>
        <w:rPr>
          <w:color w:val="000000"/>
        </w:rPr>
        <w:t xml:space="preserve"> ℅</w:t>
      </w:r>
      <w:r>
        <w:rPr>
          <w:color w:val="000051"/>
        </w:rPr>
        <w:t xml:space="preserve"> aro</w:t>
      </w:r>
      <w:r>
        <w:rPr>
          <w:color w:val="00004F"/>
        </w:rPr>
        <w:t xml:space="preserve"> kom</w:t>
      </w:r>
      <w:r>
        <w:rPr>
          <w:color w:val="000000"/>
        </w:rPr>
        <w:t xml:space="preserve"> paisi</w:t>
      </w:r>
      <w:r>
        <w:rPr>
          <w:color w:val="400000"/>
        </w:rPr>
        <w:t xml:space="preserve"> kindly</w:t>
      </w:r>
      <w:r>
        <w:rPr>
          <w:color w:val="00003A"/>
        </w:rPr>
        <w:t xml:space="preserve"> check</w:t>
      </w:r>
      <w:r>
        <w:rPr>
          <w:color w:val="00005B"/>
        </w:rPr>
        <w:t xml:space="preserve"> lore</w:t>
      </w:r>
      <w:r>
        <w:rPr>
          <w:color w:val="000062"/>
        </w:rPr>
        <w:t xml:space="preserve"> dekkhan</w:t>
      </w:r>
      <w:r>
        <w:br/>
      </w:r>
      <w:r>
        <w:rPr>
          <w:color w:val="000072"/>
        </w:rPr>
        <w:t xml:space="preserve"> taka</w:t>
      </w:r>
      <w:r>
        <w:rPr>
          <w:color w:val="000040"/>
        </w:rPr>
        <w:t xml:space="preserve"> recharge</w:t>
      </w:r>
      <w:r>
        <w:rPr>
          <w:color w:val="4D0000"/>
        </w:rPr>
        <w:t xml:space="preserve"> korle</w:t>
      </w:r>
      <w:r>
        <w:rPr>
          <w:color w:val="000072"/>
        </w:rPr>
        <w:t xml:space="preserve"> taka</w:t>
      </w:r>
      <w:r>
        <w:rPr>
          <w:color w:val="000040"/>
        </w:rPr>
        <w:t xml:space="preserve"> cash</w:t>
      </w:r>
      <w:r>
        <w:rPr>
          <w:color w:val="000042"/>
        </w:rPr>
        <w:t xml:space="preserve"> back</w:t>
      </w:r>
      <w:r>
        <w:rPr>
          <w:color w:val="800000"/>
        </w:rPr>
        <w:t xml:space="preserve"> asar</w:t>
      </w:r>
      <w:r>
        <w:rPr>
          <w:color w:val="000000"/>
        </w:rPr>
        <w:t xml:space="preserve"> kotha</w:t>
      </w:r>
      <w:r>
        <w:rPr>
          <w:color w:val="000074"/>
        </w:rPr>
        <w:t xml:space="preserve"> aslo</w:t>
      </w:r>
      <w:r>
        <w:rPr>
          <w:color w:val="000037"/>
        </w:rPr>
        <w:t xml:space="preserve"> na</w:t>
      </w:r>
      <w:r>
        <w:rPr>
          <w:color w:val="000000"/>
        </w:rPr>
        <w:t xml:space="preserve"> kno</w:t>
      </w:r>
      <w:r>
        <w:br/>
      </w:r>
      <w:r>
        <w:rPr>
          <w:color w:val="1E0000"/>
        </w:rPr>
        <w:t xml:space="preserve"> আমি</w:t>
      </w:r>
      <w:r>
        <w:rPr>
          <w:color w:val="2B0000"/>
        </w:rPr>
        <w:t xml:space="preserve"> এই</w:t>
      </w:r>
      <w:r>
        <w:rPr>
          <w:color w:val="000043"/>
        </w:rPr>
        <w:t xml:space="preserve"> নম্বর</w:t>
      </w:r>
      <w:r>
        <w:rPr>
          <w:color w:val="2F0000"/>
        </w:rPr>
        <w:t xml:space="preserve"> এ</w:t>
      </w:r>
      <w:r>
        <w:rPr>
          <w:color w:val="00003C"/>
        </w:rPr>
        <w:t xml:space="preserve"> অ্যাপ</w:t>
      </w:r>
      <w:r>
        <w:rPr>
          <w:color w:val="2E0000"/>
        </w:rPr>
        <w:t xml:space="preserve"> এর</w:t>
      </w:r>
      <w:r>
        <w:rPr>
          <w:color w:val="3F0000"/>
        </w:rPr>
        <w:t xml:space="preserve"> মাধ্যমে</w:t>
      </w:r>
      <w:r>
        <w:rPr>
          <w:color w:val="00001D"/>
        </w:rPr>
        <w:t xml:space="preserve"> বিকাশ</w:t>
      </w:r>
      <w:r>
        <w:rPr>
          <w:color w:val="00005C"/>
        </w:rPr>
        <w:t xml:space="preserve"> খুললাম</w:t>
      </w:r>
      <w:r>
        <w:rPr>
          <w:color w:val="530000"/>
        </w:rPr>
        <w:t xml:space="preserve"> কিন্তু</w:t>
      </w:r>
      <w:r>
        <w:rPr>
          <w:color w:val="000000"/>
        </w:rPr>
        <w:t xml:space="preserve"> আমাকে</w:t>
      </w:r>
      <w:r>
        <w:rPr>
          <w:color w:val="00003D"/>
        </w:rPr>
        <w:t xml:space="preserve"> টাকা</w:t>
      </w:r>
      <w:r>
        <w:rPr>
          <w:color w:val="000058"/>
        </w:rPr>
        <w:t xml:space="preserve"> দেয়া</w:t>
      </w:r>
      <w:r>
        <w:rPr>
          <w:color w:val="450000"/>
        </w:rPr>
        <w:t xml:space="preserve"> হয়েছে</w:t>
      </w:r>
      <w:r>
        <w:rPr>
          <w:color w:val="530000"/>
        </w:rPr>
        <w:t xml:space="preserve"> কিন্তু</w:t>
      </w:r>
      <w:r>
        <w:rPr>
          <w:color w:val="00003D"/>
        </w:rPr>
        <w:t xml:space="preserve"> টাকা</w:t>
      </w:r>
      <w:r>
        <w:rPr>
          <w:color w:val="00005B"/>
        </w:rPr>
        <w:t xml:space="preserve"> দিল</w:t>
      </w:r>
      <w:r>
        <w:rPr>
          <w:color w:val="000024"/>
        </w:rPr>
        <w:t xml:space="preserve"> না</w:t>
      </w:r>
      <w:r>
        <w:rPr>
          <w:color w:val="000036"/>
        </w:rPr>
        <w:t xml:space="preserve"> কেনো</w:t>
      </w:r>
      <w:r>
        <w:br/>
      </w:r>
      <w:r>
        <w:rPr>
          <w:color w:val="000074"/>
        </w:rPr>
        <w:t xml:space="preserve"> apparently</w:t>
      </w:r>
      <w:r>
        <w:rPr>
          <w:color w:val="250000"/>
        </w:rPr>
        <w:t xml:space="preserve"> amar</w:t>
      </w:r>
      <w:r>
        <w:rPr>
          <w:color w:val="000051"/>
        </w:rPr>
        <w:t xml:space="preserve"> taka</w:t>
      </w:r>
      <w:r>
        <w:rPr>
          <w:color w:val="00002E"/>
        </w:rPr>
        <w:t xml:space="preserve"> cash</w:t>
      </w:r>
      <w:r>
        <w:rPr>
          <w:color w:val="00002F"/>
        </w:rPr>
        <w:t xml:space="preserve"> back</w:t>
      </w:r>
      <w:r>
        <w:rPr>
          <w:color w:val="00005E"/>
        </w:rPr>
        <w:t xml:space="preserve"> ashar</w:t>
      </w:r>
      <w:r>
        <w:rPr>
          <w:color w:val="000045"/>
        </w:rPr>
        <w:t xml:space="preserve"> kotha</w:t>
      </w:r>
      <w:r>
        <w:rPr>
          <w:color w:val="4E0000"/>
        </w:rPr>
        <w:t xml:space="preserve"> hole</w:t>
      </w:r>
      <w:r>
        <w:rPr>
          <w:color w:val="410000"/>
        </w:rPr>
        <w:t xml:space="preserve"> o</w:t>
      </w:r>
      <w:r>
        <w:rPr>
          <w:color w:val="000051"/>
        </w:rPr>
        <w:t xml:space="preserve"> asche</w:t>
      </w:r>
      <w:r>
        <w:rPr>
          <w:color w:val="000059"/>
        </w:rPr>
        <w:t xml:space="preserve"> only</w:t>
      </w:r>
      <w:r>
        <w:rPr>
          <w:color w:val="000051"/>
        </w:rPr>
        <w:t xml:space="preserve"> taka</w:t>
      </w:r>
      <w:r>
        <w:br/>
      </w:r>
      <w:r>
        <w:rPr>
          <w:color w:val="00003D"/>
        </w:rPr>
        <w:t xml:space="preserve"> গতকাল</w:t>
      </w:r>
      <w:r>
        <w:rPr>
          <w:color w:val="1A0000"/>
        </w:rPr>
        <w:t xml:space="preserve"> আমার</w:t>
      </w:r>
      <w:r>
        <w:rPr>
          <w:color w:val="000032"/>
        </w:rPr>
        <w:t xml:space="preserve"> বিকাশ</w:t>
      </w:r>
      <w:r>
        <w:rPr>
          <w:color w:val="000062"/>
        </w:rPr>
        <w:t xml:space="preserve"> এপ্সএ</w:t>
      </w:r>
      <w:r>
        <w:rPr>
          <w:color w:val="000050"/>
        </w:rPr>
        <w:t xml:space="preserve"> টাকা</w:t>
      </w:r>
      <w:r>
        <w:rPr>
          <w:color w:val="000031"/>
        </w:rPr>
        <w:t xml:space="preserve"> ব্যাংক</w:t>
      </w:r>
      <w:r>
        <w:rPr>
          <w:color w:val="000040"/>
        </w:rPr>
        <w:t xml:space="preserve"> থেকে</w:t>
      </w:r>
      <w:r>
        <w:rPr>
          <w:color w:val="00002A"/>
        </w:rPr>
        <w:t xml:space="preserve"> বিকাশে</w:t>
      </w:r>
      <w:r>
        <w:rPr>
          <w:color w:val="000065"/>
        </w:rPr>
        <w:t xml:space="preserve"> এড</w:t>
      </w:r>
      <w:r>
        <w:rPr>
          <w:color w:val="000040"/>
        </w:rPr>
        <w:t xml:space="preserve"> মানিতে</w:t>
      </w:r>
      <w:r>
        <w:rPr>
          <w:color w:val="000050"/>
        </w:rPr>
        <w:t xml:space="preserve"> টাকা</w:t>
      </w:r>
      <w:r>
        <w:rPr>
          <w:color w:val="000000"/>
        </w:rPr>
        <w:t xml:space="preserve"> বোনানা</w:t>
      </w:r>
      <w:r>
        <w:rPr>
          <w:color w:val="1A0000"/>
        </w:rPr>
        <w:t xml:space="preserve"> আমি</w:t>
      </w:r>
      <w:r>
        <w:rPr>
          <w:color w:val="000032"/>
        </w:rPr>
        <w:t xml:space="preserve"> বিকাশ</w:t>
      </w:r>
      <w:r>
        <w:rPr>
          <w:color w:val="000040"/>
        </w:rPr>
        <w:t xml:space="preserve"> থেকে</w:t>
      </w:r>
      <w:r>
        <w:rPr>
          <w:color w:val="000050"/>
        </w:rPr>
        <w:t xml:space="preserve"> টাকা</w:t>
      </w:r>
      <w:r>
        <w:rPr>
          <w:color w:val="000065"/>
        </w:rPr>
        <w:t xml:space="preserve"> এড</w:t>
      </w:r>
      <w:r>
        <w:rPr>
          <w:color w:val="00002B"/>
        </w:rPr>
        <w:t xml:space="preserve"> মানি</w:t>
      </w:r>
      <w:r>
        <w:rPr>
          <w:color w:val="2D0000"/>
        </w:rPr>
        <w:t xml:space="preserve"> করেছি</w:t>
      </w:r>
      <w:r>
        <w:rPr>
          <w:color w:val="420000"/>
        </w:rPr>
        <w:t xml:space="preserve"> কিন্ত</w:t>
      </w:r>
      <w:r>
        <w:rPr>
          <w:color w:val="000032"/>
        </w:rPr>
        <w:t xml:space="preserve"> বোনাস</w:t>
      </w:r>
      <w:r>
        <w:rPr>
          <w:color w:val="340000"/>
        </w:rPr>
        <w:t xml:space="preserve"> তো</w:t>
      </w:r>
      <w:r>
        <w:rPr>
          <w:color w:val="000039"/>
        </w:rPr>
        <w:t xml:space="preserve"> পেলাম</w:t>
      </w:r>
      <w:r>
        <w:rPr>
          <w:color w:val="000020"/>
        </w:rPr>
        <w:t xml:space="preserve"> না</w:t>
      </w:r>
      <w:r>
        <w:br/>
      </w:r>
      <w:r>
        <w:rPr>
          <w:color w:val="270000"/>
        </w:rPr>
        <w:t xml:space="preserve"> আমি</w:t>
      </w:r>
      <w:r>
        <w:rPr>
          <w:color w:val="000070"/>
        </w:rPr>
        <w:t xml:space="preserve"> কিছুদিন</w:t>
      </w:r>
      <w:r>
        <w:rPr>
          <w:color w:val="4D0000"/>
        </w:rPr>
        <w:t xml:space="preserve"> আগে</w:t>
      </w:r>
      <w:r>
        <w:rPr>
          <w:color w:val="00004B"/>
        </w:rPr>
        <w:t xml:space="preserve"> কার্ড</w:t>
      </w:r>
      <w:r>
        <w:rPr>
          <w:color w:val="000030"/>
        </w:rPr>
        <w:t xml:space="preserve"> থেকে</w:t>
      </w:r>
      <w:r>
        <w:rPr>
          <w:color w:val="000028"/>
        </w:rPr>
        <w:t xml:space="preserve"> টাকা</w:t>
      </w:r>
      <w:r>
        <w:rPr>
          <w:color w:val="00004C"/>
        </w:rPr>
        <w:t xml:space="preserve"> এড</w:t>
      </w:r>
      <w:r>
        <w:rPr>
          <w:color w:val="000041"/>
        </w:rPr>
        <w:t xml:space="preserve"> মানি</w:t>
      </w:r>
      <w:r>
        <w:rPr>
          <w:color w:val="430000"/>
        </w:rPr>
        <w:t xml:space="preserve"> করেছি</w:t>
      </w:r>
      <w:r>
        <w:rPr>
          <w:color w:val="4B0000"/>
        </w:rPr>
        <w:t xml:space="preserve"> এখনো</w:t>
      </w:r>
      <w:r>
        <w:rPr>
          <w:color w:val="00003B"/>
        </w:rPr>
        <w:t xml:space="preserve"> ক্যাশব্যাক</w:t>
      </w:r>
      <w:r>
        <w:rPr>
          <w:color w:val="00004D"/>
        </w:rPr>
        <w:t xml:space="preserve"> পাইনি</w:t>
      </w:r>
      <w:r>
        <w:rPr>
          <w:color w:val="000047"/>
        </w:rPr>
        <w:t xml:space="preserve"> কেনো</w:t>
      </w:r>
      <w:r>
        <w:br/>
      </w:r>
      <w:r>
        <w:rPr>
          <w:color w:val="2D0000"/>
        </w:rPr>
        <w:t xml:space="preserve"> ami</w:t>
      </w:r>
      <w:r>
        <w:rPr>
          <w:color w:val="000069"/>
        </w:rPr>
        <w:t xml:space="preserve"> tk</w:t>
      </w:r>
      <w:r>
        <w:rPr>
          <w:color w:val="000070"/>
        </w:rPr>
        <w:t xml:space="preserve"> ad</w:t>
      </w:r>
      <w:r>
        <w:rPr>
          <w:color w:val="620000"/>
        </w:rPr>
        <w:t xml:space="preserve"> koresi</w:t>
      </w:r>
      <w:r>
        <w:rPr>
          <w:color w:val="470000"/>
        </w:rPr>
        <w:t xml:space="preserve"> kintu</w:t>
      </w:r>
      <w:r>
        <w:rPr>
          <w:color w:val="000069"/>
        </w:rPr>
        <w:t xml:space="preserve"> tk</w:t>
      </w:r>
      <w:r>
        <w:rPr>
          <w:color w:val="00006E"/>
        </w:rPr>
        <w:t xml:space="preserve"> bonas</w:t>
      </w:r>
      <w:r>
        <w:rPr>
          <w:color w:val="00006E"/>
        </w:rPr>
        <w:t xml:space="preserve"> aseni</w:t>
      </w:r>
      <w:r>
        <w:br/>
      </w:r>
      <w:r>
        <w:rPr>
          <w:color w:val="00006C"/>
        </w:rPr>
        <w:t xml:space="preserve"> আইএফ</w:t>
      </w:r>
      <w:r>
        <w:rPr>
          <w:color w:val="00006C"/>
        </w:rPr>
        <w:t xml:space="preserve"> আইসি</w:t>
      </w:r>
      <w:r>
        <w:rPr>
          <w:color w:val="000035"/>
        </w:rPr>
        <w:t xml:space="preserve"> ব্যাংক</w:t>
      </w:r>
      <w:r>
        <w:rPr>
          <w:color w:val="000023"/>
        </w:rPr>
        <w:t xml:space="preserve"> থেকে</w:t>
      </w:r>
      <w:r>
        <w:rPr>
          <w:color w:val="000043"/>
        </w:rPr>
        <w:t xml:space="preserve"> গতকাল</w:t>
      </w:r>
      <w:r>
        <w:rPr>
          <w:color w:val="000047"/>
        </w:rPr>
        <w:t xml:space="preserve"> শুক্রবার</w:t>
      </w:r>
      <w:r>
        <w:rPr>
          <w:color w:val="00003B"/>
        </w:rPr>
        <w:t xml:space="preserve"> টাকা</w:t>
      </w:r>
      <w:r>
        <w:rPr>
          <w:color w:val="000037"/>
        </w:rPr>
        <w:t xml:space="preserve"> এড</w:t>
      </w:r>
      <w:r>
        <w:rPr>
          <w:color w:val="00002F"/>
        </w:rPr>
        <w:t xml:space="preserve"> মানি</w:t>
      </w:r>
      <w:r>
        <w:rPr>
          <w:color w:val="560000"/>
        </w:rPr>
        <w:t xml:space="preserve"> করে</w:t>
      </w:r>
      <w:r>
        <w:rPr>
          <w:color w:val="00003B"/>
        </w:rPr>
        <w:t xml:space="preserve"> টাকা</w:t>
      </w:r>
      <w:r>
        <w:rPr>
          <w:color w:val="000036"/>
        </w:rPr>
        <w:t xml:space="preserve"> বোনাস</w:t>
      </w:r>
      <w:r>
        <w:rPr>
          <w:color w:val="000000"/>
        </w:rPr>
        <w:t xml:space="preserve"> পাইনি</w:t>
      </w:r>
      <w:r>
        <w:rPr>
          <w:color w:val="000000"/>
        </w:rPr>
        <w:t xml:space="preserve"> কেন</w:t>
      </w:r>
      <w:r>
        <w:rPr>
          <w:color w:val="460000"/>
        </w:rPr>
        <w:t xml:space="preserve"> দয়া</w:t>
      </w:r>
      <w:r>
        <w:rPr>
          <w:color w:val="560000"/>
        </w:rPr>
        <w:t xml:space="preserve"> করে</w:t>
      </w:r>
      <w:r>
        <w:rPr>
          <w:color w:val="00003B"/>
        </w:rPr>
        <w:t xml:space="preserve"> জানাবেন</w:t>
      </w:r>
      <w:r>
        <w:br/>
      </w:r>
      <w:r>
        <w:rPr>
          <w:color w:val="00002A"/>
        </w:rPr>
        <w:t xml:space="preserve"> bkash</w:t>
      </w:r>
      <w:r>
        <w:rPr>
          <w:color w:val="00002F"/>
        </w:rPr>
        <w:t xml:space="preserve"> account</w:t>
      </w:r>
      <w:r>
        <w:rPr>
          <w:color w:val="000073"/>
        </w:rPr>
        <w:t xml:space="preserve"> khular</w:t>
      </w:r>
      <w:r>
        <w:rPr>
          <w:color w:val="00005A"/>
        </w:rPr>
        <w:t xml:space="preserve"> por</w:t>
      </w:r>
      <w:r>
        <w:rPr>
          <w:color w:val="000000"/>
        </w:rPr>
        <w:t xml:space="preserve"> st</w:t>
      </w:r>
      <w:r>
        <w:rPr>
          <w:color w:val="000057"/>
        </w:rPr>
        <w:t xml:space="preserve"> mobile</w:t>
      </w:r>
      <w:r>
        <w:rPr>
          <w:color w:val="00003F"/>
        </w:rPr>
        <w:t xml:space="preserve"> recharge</w:t>
      </w:r>
      <w:r>
        <w:rPr>
          <w:color w:val="360000"/>
        </w:rPr>
        <w:t xml:space="preserve"> a</w:t>
      </w:r>
      <w:r>
        <w:rPr>
          <w:color w:val="000036"/>
        </w:rPr>
        <w:t xml:space="preserve"> tk</w:t>
      </w:r>
      <w:r>
        <w:rPr>
          <w:color w:val="000055"/>
        </w:rPr>
        <w:t xml:space="preserve"> bonus</w:t>
      </w:r>
      <w:r>
        <w:rPr>
          <w:color w:val="550000"/>
        </w:rPr>
        <w:t xml:space="preserve"> pai</w:t>
      </w:r>
      <w:r>
        <w:rPr>
          <w:color w:val="000054"/>
        </w:rPr>
        <w:t xml:space="preserve"> ni</w:t>
      </w:r>
      <w:r>
        <w:br/>
      </w:r>
      <w:r>
        <w:rPr>
          <w:color w:val="000058"/>
        </w:rPr>
        <w:t xml:space="preserve"> friday</w:t>
      </w:r>
      <w:r>
        <w:rPr>
          <w:color w:val="000033"/>
        </w:rPr>
        <w:t xml:space="preserve"> tk</w:t>
      </w:r>
      <w:r>
        <w:rPr>
          <w:color w:val="000041"/>
        </w:rPr>
        <w:t xml:space="preserve"> bank</w:t>
      </w:r>
      <w:r>
        <w:rPr>
          <w:color w:val="000039"/>
        </w:rPr>
        <w:t xml:space="preserve"> theke</w:t>
      </w:r>
      <w:r>
        <w:rPr>
          <w:color w:val="00003D"/>
        </w:rPr>
        <w:t xml:space="preserve"> add</w:t>
      </w:r>
      <w:r>
        <w:rPr>
          <w:color w:val="00005F"/>
        </w:rPr>
        <w:t xml:space="preserve"> many</w:t>
      </w:r>
      <w:r>
        <w:rPr>
          <w:color w:val="00006E"/>
        </w:rPr>
        <w:t xml:space="preserve"> korche</w:t>
      </w:r>
      <w:r>
        <w:rPr>
          <w:color w:val="000050"/>
        </w:rPr>
        <w:t xml:space="preserve"> bonus</w:t>
      </w:r>
      <w:r>
        <w:rPr>
          <w:color w:val="00007B"/>
        </w:rPr>
        <w:t xml:space="preserve"> paine</w:t>
      </w:r>
      <w:r>
        <w:br/>
      </w:r>
      <w:r>
        <w:rPr>
          <w:color w:val="2B0000"/>
        </w:rPr>
        <w:t xml:space="preserve"> amr</w:t>
      </w:r>
      <w:r>
        <w:rPr>
          <w:color w:val="00004D"/>
        </w:rPr>
        <w:t xml:space="preserve"> tarik</w:t>
      </w:r>
      <w:r>
        <w:rPr>
          <w:color w:val="000038"/>
        </w:rPr>
        <w:t xml:space="preserve"> ekta</w:t>
      </w:r>
      <w:r>
        <w:rPr>
          <w:color w:val="000057"/>
        </w:rPr>
        <w:t xml:space="preserve"> cashback</w:t>
      </w:r>
      <w:r>
        <w:rPr>
          <w:color w:val="000029"/>
        </w:rPr>
        <w:t xml:space="preserve"> offer</w:t>
      </w:r>
      <w:r>
        <w:rPr>
          <w:color w:val="000043"/>
        </w:rPr>
        <w:t xml:space="preserve"> chilo</w:t>
      </w:r>
      <w:r>
        <w:rPr>
          <w:color w:val="00004C"/>
        </w:rPr>
        <w:t xml:space="preserve"> taka</w:t>
      </w:r>
      <w:r>
        <w:rPr>
          <w:color w:val="00002B"/>
        </w:rPr>
        <w:t xml:space="preserve"> recharge</w:t>
      </w:r>
      <w:r>
        <w:rPr>
          <w:color w:val="00004C"/>
        </w:rPr>
        <w:t xml:space="preserve"> taka</w:t>
      </w:r>
      <w:r>
        <w:rPr>
          <w:color w:val="000057"/>
        </w:rPr>
        <w:t xml:space="preserve"> cashback</w:t>
      </w:r>
      <w:r>
        <w:rPr>
          <w:color w:val="000046"/>
        </w:rPr>
        <w:t xml:space="preserve"> ajke</w:t>
      </w:r>
      <w:r>
        <w:rPr>
          <w:color w:val="00003E"/>
        </w:rPr>
        <w:t xml:space="preserve"> din</w:t>
      </w:r>
      <w:r>
        <w:rPr>
          <w:color w:val="5B0000"/>
        </w:rPr>
        <w:t xml:space="preserve"> hoyca</w:t>
      </w:r>
      <w:r>
        <w:rPr>
          <w:color w:val="550000"/>
        </w:rPr>
        <w:t xml:space="preserve"> ekhno</w:t>
      </w:r>
      <w:r>
        <w:rPr>
          <w:color w:val="3A0000"/>
        </w:rPr>
        <w:t xml:space="preserve"> pai</w:t>
      </w:r>
      <w:r>
        <w:rPr>
          <w:color w:val="000025"/>
        </w:rPr>
        <w:t xml:space="preserve"> na</w:t>
      </w:r>
      <w:r>
        <w:rPr>
          <w:color w:val="000033"/>
        </w:rPr>
        <w:t xml:space="preserve"> keno</w:t>
      </w:r>
      <w:r>
        <w:br/>
      </w:r>
      <w:r>
        <w:rPr>
          <w:color w:val="2F0000"/>
        </w:rPr>
        <w:t xml:space="preserve"> i</w:t>
      </w:r>
      <w:r>
        <w:rPr>
          <w:color w:val="460000"/>
        </w:rPr>
        <w:t xml:space="preserve"> have</w:t>
      </w:r>
      <w:r>
        <w:rPr>
          <w:color w:val="000060"/>
        </w:rPr>
        <w:t xml:space="preserve"> added</w:t>
      </w:r>
      <w:r>
        <w:rPr>
          <w:color w:val="000000"/>
        </w:rPr>
        <w:t xml:space="preserve"> tk</w:t>
      </w:r>
      <w:r>
        <w:rPr>
          <w:color w:val="000041"/>
        </w:rPr>
        <w:t xml:space="preserve"> from</w:t>
      </w:r>
      <w:r>
        <w:rPr>
          <w:color w:val="550000"/>
        </w:rPr>
        <w:t xml:space="preserve"> by</w:t>
      </w:r>
      <w:r>
        <w:rPr>
          <w:color w:val="00003A"/>
        </w:rPr>
        <w:t xml:space="preserve"> bank</w:t>
      </w:r>
      <w:r>
        <w:rPr>
          <w:color w:val="000058"/>
        </w:rPr>
        <w:t xml:space="preserve"> ac</w:t>
      </w:r>
      <w:r>
        <w:rPr>
          <w:color w:val="00004B"/>
        </w:rPr>
        <w:t xml:space="preserve"> on</w:t>
      </w:r>
      <w:r>
        <w:rPr>
          <w:color w:val="330000"/>
        </w:rPr>
        <w:t xml:space="preserve"> but</w:t>
      </w:r>
      <w:r>
        <w:rPr>
          <w:color w:val="000061"/>
        </w:rPr>
        <w:t xml:space="preserve"> didn’t</w:t>
      </w:r>
      <w:r>
        <w:rPr>
          <w:color w:val="000046"/>
        </w:rPr>
        <w:t xml:space="preserve"> get</w:t>
      </w:r>
      <w:r>
        <w:rPr>
          <w:color w:val="000035"/>
        </w:rPr>
        <w:t xml:space="preserve"> cashback</w:t>
      </w:r>
      <w:r>
        <w:rPr>
          <w:color w:val="000000"/>
        </w:rPr>
        <w:t xml:space="preserve"> tk</w:t>
      </w:r>
      <w:r>
        <w:br/>
      </w:r>
      <w:r>
        <w:rPr>
          <w:color w:val="1B0000"/>
        </w:rPr>
        <w:t xml:space="preserve"> ami</w:t>
      </w:r>
      <w:r>
        <w:rPr>
          <w:color w:val="3C0000"/>
        </w:rPr>
        <w:t xml:space="preserve"> amar</w:t>
      </w:r>
      <w:r>
        <w:rPr>
          <w:color w:val="000021"/>
        </w:rPr>
        <w:t xml:space="preserve"> number</w:t>
      </w:r>
      <w:r>
        <w:rPr>
          <w:color w:val="2B0000"/>
        </w:rPr>
        <w:t xml:space="preserve"> ai</w:t>
      </w:r>
      <w:r>
        <w:rPr>
          <w:color w:val="000042"/>
        </w:rPr>
        <w:t xml:space="preserve"> matro</w:t>
      </w:r>
      <w:r>
        <w:rPr>
          <w:color w:val="000018"/>
        </w:rPr>
        <w:t xml:space="preserve"> bkash</w:t>
      </w:r>
      <w:r>
        <w:rPr>
          <w:color w:val="00001B"/>
        </w:rPr>
        <w:t xml:space="preserve"> account</w:t>
      </w:r>
      <w:r>
        <w:rPr>
          <w:color w:val="00004D"/>
        </w:rPr>
        <w:t xml:space="preserve"> khullam</w:t>
      </w:r>
      <w:r>
        <w:rPr>
          <w:color w:val="3C0000"/>
        </w:rPr>
        <w:t xml:space="preserve"> amar</w:t>
      </w:r>
      <w:r>
        <w:rPr>
          <w:color w:val="000045"/>
        </w:rPr>
        <w:t xml:space="preserve"> to</w:t>
      </w:r>
      <w:r>
        <w:rPr>
          <w:color w:val="000020"/>
        </w:rPr>
        <w:t xml:space="preserve"> taka</w:t>
      </w:r>
      <w:r>
        <w:rPr>
          <w:color w:val="000051"/>
        </w:rPr>
        <w:t xml:space="preserve"> bouns</w:t>
      </w:r>
      <w:r>
        <w:rPr>
          <w:color w:val="520000"/>
        </w:rPr>
        <w:t xml:space="preserve"> deoyar</w:t>
      </w:r>
      <w:r>
        <w:rPr>
          <w:color w:val="000037"/>
        </w:rPr>
        <w:t xml:space="preserve"> kotha</w:t>
      </w:r>
      <w:r>
        <w:rPr>
          <w:color w:val="000046"/>
        </w:rPr>
        <w:t xml:space="preserve"> dilo</w:t>
      </w:r>
      <w:r>
        <w:rPr>
          <w:color w:val="00001F"/>
        </w:rPr>
        <w:t xml:space="preserve"> na</w:t>
      </w:r>
      <w:r>
        <w:rPr>
          <w:color w:val="000000"/>
        </w:rPr>
        <w:t xml:space="preserve"> keno</w:t>
      </w:r>
      <w:r>
        <w:rPr>
          <w:color w:val="000000"/>
        </w:rPr>
        <w:t xml:space="preserve"> bounser</w:t>
      </w:r>
      <w:r>
        <w:rPr>
          <w:color w:val="000039"/>
        </w:rPr>
        <w:t xml:space="preserve"> sms</w:t>
      </w:r>
      <w:r>
        <w:rPr>
          <w:color w:val="000045"/>
        </w:rPr>
        <w:t xml:space="preserve"> to</w:t>
      </w:r>
      <w:r>
        <w:rPr>
          <w:color w:val="00004D"/>
        </w:rPr>
        <w:t xml:space="preserve"> diyeche</w:t>
      </w:r>
      <w:r>
        <w:rPr>
          <w:color w:val="590000"/>
        </w:rPr>
        <w:t xml:space="preserve"> thiki</w:t>
      </w:r>
      <w:r>
        <w:br/>
      </w:r>
      <w:r>
        <w:rPr>
          <w:color w:val="000041"/>
        </w:rPr>
        <w:t xml:space="preserve"> app</w:t>
      </w:r>
      <w:r>
        <w:rPr>
          <w:color w:val="000059"/>
        </w:rPr>
        <w:t xml:space="preserve"> take</w:t>
      </w:r>
      <w:r>
        <w:rPr>
          <w:color w:val="000033"/>
        </w:rPr>
        <w:t xml:space="preserve"> taka</w:t>
      </w:r>
      <w:r>
        <w:rPr>
          <w:color w:val="000092"/>
        </w:rPr>
        <w:t xml:space="preserve"> ricge</w:t>
      </w:r>
      <w:r>
        <w:rPr>
          <w:color w:val="560000"/>
        </w:rPr>
        <w:t xml:space="preserve"> korci</w:t>
      </w:r>
      <w:r>
        <w:rPr>
          <w:color w:val="00004E"/>
        </w:rPr>
        <w:t xml:space="preserve"> bonus</w:t>
      </w:r>
      <w:r>
        <w:rPr>
          <w:color w:val="000058"/>
        </w:rPr>
        <w:t xml:space="preserve"> pelam</w:t>
      </w:r>
      <w:r>
        <w:rPr>
          <w:color w:val="000032"/>
        </w:rPr>
        <w:t xml:space="preserve"> na</w:t>
      </w:r>
      <w:r>
        <w:rPr>
          <w:color w:val="000044"/>
        </w:rPr>
        <w:t xml:space="preserve"> keno</w:t>
      </w:r>
      <w:r>
        <w:br/>
      </w:r>
      <w:r>
        <w:rPr>
          <w:color w:val="430000"/>
        </w:rPr>
        <w:t xml:space="preserve"> ভাই</w:t>
      </w:r>
      <w:r>
        <w:rPr>
          <w:color w:val="000053"/>
        </w:rPr>
        <w:t xml:space="preserve"> প্রতি</w:t>
      </w:r>
      <w:r>
        <w:rPr>
          <w:color w:val="000058"/>
        </w:rPr>
        <w:t xml:space="preserve"> শুক্রবার</w:t>
      </w:r>
      <w:r>
        <w:rPr>
          <w:color w:val="000042"/>
        </w:rPr>
        <w:t xml:space="preserve"> ব্যাংক</w:t>
      </w:r>
      <w:r>
        <w:rPr>
          <w:color w:val="00002B"/>
        </w:rPr>
        <w:t xml:space="preserve"> থেকে</w:t>
      </w:r>
      <w:r>
        <w:rPr>
          <w:color w:val="00003B"/>
        </w:rPr>
        <w:t xml:space="preserve"> রিচার্জ</w:t>
      </w:r>
      <w:r>
        <w:rPr>
          <w:color w:val="3C0000"/>
        </w:rPr>
        <w:t xml:space="preserve"> করলে</w:t>
      </w:r>
      <w:r>
        <w:rPr>
          <w:color w:val="000024"/>
        </w:rPr>
        <w:t xml:space="preserve"> টাকা</w:t>
      </w:r>
      <w:r>
        <w:rPr>
          <w:color w:val="000043"/>
        </w:rPr>
        <w:t xml:space="preserve"> বোনাস</w:t>
      </w:r>
      <w:r>
        <w:rPr>
          <w:color w:val="00006A"/>
        </w:rPr>
        <w:t xml:space="preserve"> ওইটা</w:t>
      </w:r>
      <w:r>
        <w:rPr>
          <w:color w:val="00006F"/>
        </w:rPr>
        <w:t xml:space="preserve"> পাইনা</w:t>
      </w:r>
      <w:r>
        <w:rPr>
          <w:color w:val="000033"/>
        </w:rPr>
        <w:t xml:space="preserve"> কেন</w:t>
      </w:r>
      <w:r>
        <w:br/>
      </w:r>
      <w:r>
        <w:rPr>
          <w:color w:val="2A0000"/>
        </w:rPr>
        <w:t xml:space="preserve"> ami</w:t>
      </w:r>
      <w:r>
        <w:rPr>
          <w:color w:val="000062"/>
        </w:rPr>
        <w:t xml:space="preserve"> tk</w:t>
      </w:r>
      <w:r>
        <w:rPr>
          <w:color w:val="000039"/>
        </w:rPr>
        <w:t xml:space="preserve"> recharge</w:t>
      </w:r>
      <w:r>
        <w:rPr>
          <w:color w:val="000000"/>
        </w:rPr>
        <w:t xml:space="preserve"> dichilam</w:t>
      </w:r>
      <w:r>
        <w:rPr>
          <w:color w:val="000062"/>
        </w:rPr>
        <w:t xml:space="preserve"> tk</w:t>
      </w:r>
      <w:r>
        <w:rPr>
          <w:color w:val="000039"/>
        </w:rPr>
        <w:t xml:space="preserve"> cashback</w:t>
      </w:r>
      <w:r>
        <w:rPr>
          <w:color w:val="720000"/>
        </w:rPr>
        <w:t xml:space="preserve"> asar</w:t>
      </w:r>
      <w:r>
        <w:rPr>
          <w:color w:val="00007D"/>
        </w:rPr>
        <w:t xml:space="preserve"> ktha</w:t>
      </w:r>
      <w:r>
        <w:rPr>
          <w:color w:val="380000"/>
        </w:rPr>
        <w:t xml:space="preserve"> but</w:t>
      </w:r>
      <w:r>
        <w:rPr>
          <w:color w:val="000066"/>
        </w:rPr>
        <w:t xml:space="preserve"> aseni</w:t>
      </w:r>
      <w:r>
        <w:rPr>
          <w:color w:val="000041"/>
        </w:rPr>
        <w:t xml:space="preserve"> kno</w:t>
      </w:r>
      <w:r>
        <w:br/>
      </w:r>
      <w:r>
        <w:rPr>
          <w:color w:val="470000"/>
        </w:rPr>
        <w:t xml:space="preserve"> স্যার</w:t>
      </w:r>
      <w:r>
        <w:rPr>
          <w:color w:val="260000"/>
        </w:rPr>
        <w:t xml:space="preserve"> আমি</w:t>
      </w:r>
      <w:r>
        <w:rPr>
          <w:color w:val="00004E"/>
        </w:rPr>
        <w:t xml:space="preserve"> টাকা</w:t>
      </w:r>
      <w:r>
        <w:rPr>
          <w:color w:val="00004F"/>
        </w:rPr>
        <w:t xml:space="preserve"> অ্যাড</w:t>
      </w:r>
      <w:r>
        <w:rPr>
          <w:color w:val="00003F"/>
        </w:rPr>
        <w:t xml:space="preserve"> মানি</w:t>
      </w:r>
      <w:r>
        <w:rPr>
          <w:color w:val="410000"/>
        </w:rPr>
        <w:t xml:space="preserve"> করেছি</w:t>
      </w:r>
      <w:r>
        <w:rPr>
          <w:color w:val="350000"/>
        </w:rPr>
        <w:t xml:space="preserve"> কিন্তু</w:t>
      </w:r>
      <w:r>
        <w:rPr>
          <w:color w:val="490000"/>
        </w:rPr>
        <w:t xml:space="preserve"> এখনো</w:t>
      </w:r>
      <w:r>
        <w:rPr>
          <w:color w:val="00004E"/>
        </w:rPr>
        <w:t xml:space="preserve"> টাকা</w:t>
      </w:r>
      <w:r>
        <w:rPr>
          <w:color w:val="00007A"/>
        </w:rPr>
        <w:t xml:space="preserve"> বনাস</w:t>
      </w:r>
      <w:r>
        <w:rPr>
          <w:color w:val="000069"/>
        </w:rPr>
        <w:t xml:space="preserve"> পায়নি</w:t>
      </w:r>
      <w:r>
        <w:rPr>
          <w:color w:val="000038"/>
        </w:rPr>
        <w:t xml:space="preserve"> কেন</w:t>
      </w:r>
      <w:r>
        <w:br/>
      </w:r>
      <w:r>
        <w:rPr>
          <w:color w:val="00004A"/>
        </w:rPr>
        <w:t xml:space="preserve"> cashback</w:t>
      </w:r>
      <w:r>
        <w:rPr>
          <w:color w:val="7D0000"/>
        </w:rPr>
        <w:t xml:space="preserve"> deyar</w:t>
      </w:r>
      <w:r>
        <w:rPr>
          <w:color w:val="00006F"/>
        </w:rPr>
        <w:t xml:space="preserve"> kotha</w:t>
      </w:r>
      <w:r>
        <w:rPr>
          <w:color w:val="00008C"/>
        </w:rPr>
        <w:t xml:space="preserve"> dilo</w:t>
      </w:r>
      <w:r>
        <w:rPr>
          <w:color w:val="00003F"/>
        </w:rPr>
        <w:t xml:space="preserve"> na</w:t>
      </w:r>
      <w:r>
        <w:rPr>
          <w:color w:val="000056"/>
        </w:rPr>
        <w:t xml:space="preserve"> keno</w:t>
      </w:r>
      <w:r>
        <w:br/>
      </w:r>
      <w:r>
        <w:rPr>
          <w:color w:val="00007D"/>
        </w:rPr>
        <w:t xml:space="preserve"> gaoma</w:t>
      </w:r>
      <w:r>
        <w:rPr>
          <w:color w:val="000075"/>
        </w:rPr>
        <w:t xml:space="preserve"> games</w:t>
      </w:r>
      <w:r>
        <w:rPr>
          <w:color w:val="00007D"/>
        </w:rPr>
        <w:t xml:space="preserve"> khellam</w:t>
      </w:r>
      <w:r>
        <w:rPr>
          <w:color w:val="000043"/>
        </w:rPr>
        <w:t xml:space="preserve"> bonus</w:t>
      </w:r>
      <w:r>
        <w:rPr>
          <w:color w:val="000058"/>
        </w:rPr>
        <w:t xml:space="preserve"> pailam</w:t>
      </w:r>
      <w:r>
        <w:rPr>
          <w:color w:val="00002A"/>
        </w:rPr>
        <w:t xml:space="preserve"> na</w:t>
      </w:r>
      <w:r>
        <w:rPr>
          <w:color w:val="00004B"/>
        </w:rPr>
        <w:t xml:space="preserve"> kn</w:t>
      </w:r>
      <w:r>
        <w:br/>
      </w:r>
      <w:r>
        <w:rPr>
          <w:color w:val="200000"/>
        </w:rPr>
        <w:t xml:space="preserve"> আমি</w:t>
      </w:r>
      <w:r>
        <w:rPr>
          <w:color w:val="00004A"/>
        </w:rPr>
        <w:t xml:space="preserve"> গতকাল</w:t>
      </w:r>
      <w:r>
        <w:rPr>
          <w:color w:val="000056"/>
        </w:rPr>
        <w:t xml:space="preserve"> মানে</w:t>
      </w:r>
      <w:r>
        <w:rPr>
          <w:color w:val="00004E"/>
        </w:rPr>
        <w:t xml:space="preserve"> শুক্রবার</w:t>
      </w:r>
      <w:r>
        <w:rPr>
          <w:color w:val="000053"/>
        </w:rPr>
        <w:t xml:space="preserve"> sonali</w:t>
      </w:r>
      <w:r>
        <w:rPr>
          <w:color w:val="000034"/>
        </w:rPr>
        <w:t xml:space="preserve"> bank</w:t>
      </w:r>
      <w:r>
        <w:rPr>
          <w:color w:val="000062"/>
        </w:rPr>
        <w:t xml:space="preserve"> linked</w:t>
      </w:r>
      <w:r>
        <w:rPr>
          <w:color w:val="000023"/>
        </w:rPr>
        <w:t xml:space="preserve"> account</w:t>
      </w:r>
      <w:r>
        <w:rPr>
          <w:color w:val="000048"/>
        </w:rPr>
        <w:t xml:space="preserve"> take</w:t>
      </w:r>
      <w:r>
        <w:rPr>
          <w:color w:val="000020"/>
        </w:rPr>
        <w:t xml:space="preserve"> টাকা</w:t>
      </w:r>
      <w:r>
        <w:rPr>
          <w:color w:val="000030"/>
        </w:rPr>
        <w:t xml:space="preserve"> add</w:t>
      </w:r>
      <w:r>
        <w:rPr>
          <w:color w:val="00002D"/>
        </w:rPr>
        <w:t xml:space="preserve"> money</w:t>
      </w:r>
      <w:r>
        <w:rPr>
          <w:color w:val="000000"/>
        </w:rPr>
        <w:t xml:space="preserve"> kori</w:t>
      </w:r>
      <w:r>
        <w:rPr>
          <w:color w:val="000000"/>
        </w:rPr>
        <w:t xml:space="preserve"> but</w:t>
      </w:r>
      <w:r>
        <w:rPr>
          <w:color w:val="00002F"/>
        </w:rPr>
        <w:t xml:space="preserve"> cash</w:t>
      </w:r>
      <w:r>
        <w:rPr>
          <w:color w:val="000030"/>
        </w:rPr>
        <w:t xml:space="preserve"> back</w:t>
      </w:r>
      <w:r>
        <w:rPr>
          <w:color w:val="000055"/>
        </w:rPr>
        <w:t xml:space="preserve"> aslo</w:t>
      </w:r>
      <w:r>
        <w:rPr>
          <w:color w:val="000028"/>
        </w:rPr>
        <w:t xml:space="preserve"> na</w:t>
      </w:r>
      <w:r>
        <w:rPr>
          <w:color w:val="000000"/>
        </w:rPr>
        <w:t xml:space="preserve"> kano</w:t>
      </w:r>
      <w:r>
        <w:br/>
      </w:r>
      <w:r>
        <w:rPr>
          <w:color w:val="380000"/>
        </w:rPr>
        <w:t xml:space="preserve"> এই</w:t>
      </w:r>
      <w:r>
        <w:rPr>
          <w:color w:val="000058"/>
        </w:rPr>
        <w:t xml:space="preserve"> নম্বরে</w:t>
      </w:r>
      <w:r>
        <w:rPr>
          <w:color w:val="4F0000"/>
        </w:rPr>
        <w:t xml:space="preserve"> আমি</w:t>
      </w:r>
      <w:r>
        <w:rPr>
          <w:color w:val="000069"/>
        </w:rPr>
        <w:t xml:space="preserve"> শুক্রবারে</w:t>
      </w:r>
      <w:r>
        <w:rPr>
          <w:color w:val="000050"/>
        </w:rPr>
        <w:t xml:space="preserve"> টাকা</w:t>
      </w:r>
      <w:r>
        <w:rPr>
          <w:color w:val="000068"/>
        </w:rPr>
        <w:t xml:space="preserve"> এ্যাড</w:t>
      </w:r>
      <w:r>
        <w:rPr>
          <w:color w:val="000041"/>
        </w:rPr>
        <w:t xml:space="preserve"> মানি</w:t>
      </w:r>
      <w:r>
        <w:rPr>
          <w:color w:val="000000"/>
        </w:rPr>
        <w:t xml:space="preserve"> করেছি</w:t>
      </w:r>
      <w:r>
        <w:rPr>
          <w:color w:val="4F0000"/>
        </w:rPr>
        <w:t xml:space="preserve"> আমি</w:t>
      </w:r>
      <w:r>
        <w:rPr>
          <w:color w:val="4A0000"/>
        </w:rPr>
        <w:t xml:space="preserve"> এখনো</w:t>
      </w:r>
      <w:r>
        <w:rPr>
          <w:color w:val="000050"/>
        </w:rPr>
        <w:t xml:space="preserve"> টাকা</w:t>
      </w:r>
      <w:r>
        <w:rPr>
          <w:color w:val="00003B"/>
        </w:rPr>
        <w:t xml:space="preserve"> ক্যাশব্যাক</w:t>
      </w:r>
      <w:r>
        <w:rPr>
          <w:color w:val="00004D"/>
        </w:rPr>
        <w:t xml:space="preserve"> পাইনি</w:t>
      </w:r>
      <w:r>
        <w:br/>
      </w:r>
      <w:r>
        <w:rPr>
          <w:color w:val="290000"/>
        </w:rPr>
        <w:t xml:space="preserve"> ami</w:t>
      </w:r>
      <w:r>
        <w:rPr>
          <w:color w:val="000038"/>
        </w:rPr>
        <w:t xml:space="preserve"> cashback</w:t>
      </w:r>
      <w:r>
        <w:rPr>
          <w:color w:val="4A0000"/>
        </w:rPr>
        <w:t xml:space="preserve"> pai</w:t>
      </w:r>
      <w:r>
        <w:rPr>
          <w:color w:val="00007F"/>
        </w:rPr>
        <w:t xml:space="preserve"> nai</w:t>
      </w:r>
      <w:r>
        <w:rPr>
          <w:color w:val="000000"/>
        </w:rPr>
        <w:t xml:space="preserve"> kano</w:t>
      </w:r>
      <w:r>
        <w:rPr>
          <w:color w:val="7D0000"/>
        </w:rPr>
        <w:t xml:space="preserve"> amn</w:t>
      </w:r>
      <w:r>
        <w:rPr>
          <w:color w:val="00002B"/>
        </w:rPr>
        <w:t xml:space="preserve"> ki</w:t>
      </w:r>
      <w:r>
        <w:rPr>
          <w:color w:val="000040"/>
        </w:rPr>
        <w:t xml:space="preserve"> kono</w:t>
      </w:r>
      <w:r>
        <w:rPr>
          <w:color w:val="000034"/>
        </w:rPr>
        <w:t xml:space="preserve"> offer</w:t>
      </w:r>
      <w:r>
        <w:rPr>
          <w:color w:val="4F0000"/>
        </w:rPr>
        <w:t xml:space="preserve"> o</w:t>
      </w:r>
      <w:r>
        <w:rPr>
          <w:color w:val="560000"/>
        </w:rPr>
        <w:t xml:space="preserve"> asa</w:t>
      </w:r>
      <w:r>
        <w:rPr>
          <w:color w:val="00007F"/>
        </w:rPr>
        <w:t xml:space="preserve"> nai</w:t>
      </w:r>
      <w:r>
        <w:rPr>
          <w:color w:val="000000"/>
        </w:rPr>
        <w:t xml:space="preserve"> kano</w:t>
      </w:r>
      <w:r>
        <w:br/>
      </w:r>
      <w:r>
        <w:rPr>
          <w:color w:val="2F0000"/>
        </w:rPr>
        <w:t xml:space="preserve"> i</w:t>
      </w:r>
      <w:r>
        <w:rPr>
          <w:color w:val="460000"/>
        </w:rPr>
        <w:t xml:space="preserve"> have</w:t>
      </w:r>
      <w:r>
        <w:rPr>
          <w:color w:val="000060"/>
        </w:rPr>
        <w:t xml:space="preserve"> added</w:t>
      </w:r>
      <w:r>
        <w:rPr>
          <w:color w:val="000000"/>
        </w:rPr>
        <w:t xml:space="preserve"> tk</w:t>
      </w:r>
      <w:r>
        <w:rPr>
          <w:color w:val="000041"/>
        </w:rPr>
        <w:t xml:space="preserve"> from</w:t>
      </w:r>
      <w:r>
        <w:rPr>
          <w:color w:val="550000"/>
        </w:rPr>
        <w:t xml:space="preserve"> by</w:t>
      </w:r>
      <w:r>
        <w:rPr>
          <w:color w:val="00003A"/>
        </w:rPr>
        <w:t xml:space="preserve"> bank</w:t>
      </w:r>
      <w:r>
        <w:rPr>
          <w:color w:val="000058"/>
        </w:rPr>
        <w:t xml:space="preserve"> ac</w:t>
      </w:r>
      <w:r>
        <w:rPr>
          <w:color w:val="00004B"/>
        </w:rPr>
        <w:t xml:space="preserve"> on</w:t>
      </w:r>
      <w:r>
        <w:rPr>
          <w:color w:val="330000"/>
        </w:rPr>
        <w:t xml:space="preserve"> but</w:t>
      </w:r>
      <w:r>
        <w:rPr>
          <w:color w:val="000061"/>
        </w:rPr>
        <w:t xml:space="preserve"> didn’t</w:t>
      </w:r>
      <w:r>
        <w:rPr>
          <w:color w:val="000046"/>
        </w:rPr>
        <w:t xml:space="preserve"> get</w:t>
      </w:r>
      <w:r>
        <w:rPr>
          <w:color w:val="000035"/>
        </w:rPr>
        <w:t xml:space="preserve"> cashback</w:t>
      </w:r>
      <w:r>
        <w:rPr>
          <w:color w:val="000000"/>
        </w:rPr>
        <w:t xml:space="preserve"> tk</w:t>
      </w:r>
      <w:r>
        <w:br/>
      </w:r>
      <w:r>
        <w:rPr>
          <w:color w:val="310000"/>
        </w:rPr>
        <w:t xml:space="preserve"> স্যার</w:t>
      </w:r>
      <w:r>
        <w:rPr>
          <w:color w:val="360000"/>
        </w:rPr>
        <w:t xml:space="preserve"> আমি</w:t>
      </w:r>
      <w:r>
        <w:rPr>
          <w:color w:val="1A0000"/>
        </w:rPr>
        <w:t xml:space="preserve"> আমার</w:t>
      </w:r>
      <w:r>
        <w:rPr>
          <w:color w:val="000033"/>
        </w:rPr>
        <w:t xml:space="preserve"> বিকাশ</w:t>
      </w:r>
      <w:r>
        <w:rPr>
          <w:color w:val="000021"/>
        </w:rPr>
        <w:t xml:space="preserve"> একাউন্ট</w:t>
      </w:r>
      <w:r>
        <w:rPr>
          <w:color w:val="000035"/>
        </w:rPr>
        <w:t xml:space="preserve"> টি</w:t>
      </w:r>
      <w:r>
        <w:rPr>
          <w:color w:val="000030"/>
        </w:rPr>
        <w:t xml:space="preserve"> হালনাগাদ</w:t>
      </w:r>
      <w:r>
        <w:rPr>
          <w:color w:val="2D0000"/>
        </w:rPr>
        <w:t xml:space="preserve"> করেছি</w:t>
      </w:r>
      <w:r>
        <w:rPr>
          <w:color w:val="000033"/>
        </w:rPr>
        <w:t xml:space="preserve"> বিকাশ</w:t>
      </w:r>
      <w:r>
        <w:rPr>
          <w:color w:val="000045"/>
        </w:rPr>
        <w:t xml:space="preserve"> গ্রাহক</w:t>
      </w:r>
      <w:r>
        <w:rPr>
          <w:color w:val="000064"/>
        </w:rPr>
        <w:t xml:space="preserve"> সেবায়</w:t>
      </w:r>
      <w:r>
        <w:rPr>
          <w:color w:val="250000"/>
        </w:rPr>
        <w:t xml:space="preserve"> কিন্তু</w:t>
      </w:r>
      <w:r>
        <w:rPr>
          <w:color w:val="360000"/>
        </w:rPr>
        <w:t xml:space="preserve"> আমি</w:t>
      </w:r>
      <w:r>
        <w:rPr>
          <w:color w:val="350000"/>
        </w:rPr>
        <w:t xml:space="preserve"> তো</w:t>
      </w:r>
      <w:r>
        <w:rPr>
          <w:color w:val="340000"/>
        </w:rPr>
        <w:t xml:space="preserve"> কোনো</w:t>
      </w:r>
      <w:r>
        <w:rPr>
          <w:color w:val="000032"/>
        </w:rPr>
        <w:t xml:space="preserve"> বোনাস</w:t>
      </w:r>
      <w:r>
        <w:rPr>
          <w:color w:val="00001B"/>
        </w:rPr>
        <w:t xml:space="preserve"> টাকা</w:t>
      </w:r>
      <w:r>
        <w:rPr>
          <w:color w:val="00002C"/>
        </w:rPr>
        <w:t xml:space="preserve"> টা</w:t>
      </w:r>
      <w:r>
        <w:rPr>
          <w:color w:val="000064"/>
        </w:rPr>
        <w:t xml:space="preserve"> এক্ষণ</w:t>
      </w:r>
      <w:r>
        <w:rPr>
          <w:color w:val="3A0000"/>
        </w:rPr>
        <w:t xml:space="preserve"> ও</w:t>
      </w:r>
      <w:r>
        <w:rPr>
          <w:color w:val="000054"/>
        </w:rPr>
        <w:t xml:space="preserve"> পায়নি</w:t>
      </w:r>
      <w:r>
        <w:br/>
      </w:r>
      <w:r>
        <w:rPr>
          <w:color w:val="00006D"/>
        </w:rPr>
        <w:t xml:space="preserve"> halnagad</w:t>
      </w:r>
      <w:r>
        <w:rPr>
          <w:color w:val="5C0000"/>
        </w:rPr>
        <w:t xml:space="preserve"> ar</w:t>
      </w:r>
      <w:r>
        <w:rPr>
          <w:color w:val="000040"/>
        </w:rPr>
        <w:t xml:space="preserve"> tk</w:t>
      </w:r>
      <w:r>
        <w:rPr>
          <w:color w:val="000084"/>
        </w:rPr>
        <w:t xml:space="preserve"> pailam</w:t>
      </w:r>
      <w:r>
        <w:rPr>
          <w:color w:val="000040"/>
        </w:rPr>
        <w:t xml:space="preserve"> na</w:t>
      </w:r>
      <w:r>
        <w:rPr>
          <w:color w:val="880000"/>
        </w:rPr>
        <w:t xml:space="preserve"> ja</w:t>
      </w:r>
      <w:r>
        <w:br/>
      </w:r>
      <w:r>
        <w:rPr>
          <w:color w:val="4C0000"/>
        </w:rPr>
        <w:t xml:space="preserve"> amii</w:t>
      </w:r>
      <w:r>
        <w:rPr>
          <w:color w:val="000042"/>
        </w:rPr>
        <w:t xml:space="preserve"> add</w:t>
      </w:r>
      <w:r>
        <w:rPr>
          <w:color w:val="00003E"/>
        </w:rPr>
        <w:t xml:space="preserve"> money</w:t>
      </w:r>
      <w:r>
        <w:rPr>
          <w:color w:val="290000"/>
        </w:rPr>
        <w:t xml:space="preserve"> te</w:t>
      </w:r>
      <w:r>
        <w:rPr>
          <w:color w:val="000039"/>
        </w:rPr>
        <w:t xml:space="preserve"> giye</w:t>
      </w:r>
      <w:r>
        <w:rPr>
          <w:color w:val="000043"/>
        </w:rPr>
        <w:t xml:space="preserve"> internet</w:t>
      </w:r>
      <w:r>
        <w:rPr>
          <w:color w:val="00003F"/>
        </w:rPr>
        <w:t xml:space="preserve"> banking</w:t>
      </w:r>
      <w:r>
        <w:rPr>
          <w:color w:val="00001F"/>
        </w:rPr>
        <w:t xml:space="preserve"> theke</w:t>
      </w:r>
      <w:r>
        <w:rPr>
          <w:color w:val="000037"/>
        </w:rPr>
        <w:t xml:space="preserve"> tk</w:t>
      </w:r>
      <w:r>
        <w:rPr>
          <w:color w:val="000051"/>
        </w:rPr>
        <w:t xml:space="preserve"> namaici</w:t>
      </w:r>
      <w:r>
        <w:rPr>
          <w:color w:val="000037"/>
        </w:rPr>
        <w:t xml:space="preserve"> tk</w:t>
      </w:r>
      <w:r>
        <w:rPr>
          <w:color w:val="000051"/>
        </w:rPr>
        <w:t xml:space="preserve"> gotodin</w:t>
      </w:r>
      <w:r>
        <w:rPr>
          <w:color w:val="000051"/>
        </w:rPr>
        <w:t xml:space="preserve"> namaici</w:t>
      </w:r>
      <w:r>
        <w:rPr>
          <w:color w:val="000000"/>
        </w:rPr>
        <w:t xml:space="preserve"> friday</w:t>
      </w:r>
      <w:r>
        <w:rPr>
          <w:color w:val="000042"/>
        </w:rPr>
        <w:t xml:space="preserve"> add</w:t>
      </w:r>
      <w:r>
        <w:rPr>
          <w:color w:val="00003E"/>
        </w:rPr>
        <w:t xml:space="preserve"> money</w:t>
      </w:r>
      <w:r>
        <w:rPr>
          <w:color w:val="00001E"/>
        </w:rPr>
        <w:t xml:space="preserve"> offer</w:t>
      </w:r>
      <w:r>
        <w:rPr>
          <w:color w:val="330000"/>
        </w:rPr>
        <w:t xml:space="preserve"> j</w:t>
      </w:r>
      <w:r>
        <w:rPr>
          <w:color w:val="350000"/>
        </w:rPr>
        <w:t xml:space="preserve"> cilo</w:t>
      </w:r>
      <w:r>
        <w:rPr>
          <w:color w:val="000034"/>
        </w:rPr>
        <w:t xml:space="preserve"> seta</w:t>
      </w:r>
      <w:r>
        <w:rPr>
          <w:color w:val="250000"/>
        </w:rPr>
        <w:t xml:space="preserve"> kintu</w:t>
      </w:r>
      <w:r>
        <w:rPr>
          <w:color w:val="180000"/>
        </w:rPr>
        <w:t xml:space="preserve"> ami</w:t>
      </w:r>
      <w:r>
        <w:rPr>
          <w:color w:val="420000"/>
        </w:rPr>
        <w:t xml:space="preserve"> akno</w:t>
      </w:r>
      <w:r>
        <w:rPr>
          <w:color w:val="00002C"/>
        </w:rPr>
        <w:t xml:space="preserve"> bonus</w:t>
      </w:r>
      <w:r>
        <w:rPr>
          <w:color w:val="000030"/>
        </w:rPr>
        <w:t xml:space="preserve"> paini</w:t>
      </w:r>
      <w:r>
        <w:br/>
      </w:r>
      <w:r>
        <w:rPr>
          <w:color w:val="000056"/>
        </w:rPr>
        <w:t xml:space="preserve"> শুক্রবার</w:t>
      </w:r>
      <w:r>
        <w:rPr>
          <w:color w:val="000065"/>
        </w:rPr>
        <w:t xml:space="preserve"> পনেরশো</w:t>
      </w:r>
      <w:r>
        <w:rPr>
          <w:color w:val="000047"/>
        </w:rPr>
        <w:t xml:space="preserve"> টাকা</w:t>
      </w:r>
      <w:r>
        <w:rPr>
          <w:color w:val="000048"/>
        </w:rPr>
        <w:t xml:space="preserve"> অ্যাড</w:t>
      </w:r>
      <w:r>
        <w:rPr>
          <w:color w:val="00003A"/>
        </w:rPr>
        <w:t xml:space="preserve"> মানি</w:t>
      </w:r>
      <w:r>
        <w:rPr>
          <w:color w:val="4D0000"/>
        </w:rPr>
        <w:t xml:space="preserve"> তে</w:t>
      </w:r>
      <w:r>
        <w:rPr>
          <w:color w:val="000047"/>
        </w:rPr>
        <w:t xml:space="preserve"> টাকা</w:t>
      </w:r>
      <w:r>
        <w:rPr>
          <w:color w:val="670000"/>
        </w:rPr>
        <w:t xml:space="preserve"> পাওয়ার</w:t>
      </w:r>
      <w:r>
        <w:rPr>
          <w:color w:val="000048"/>
        </w:rPr>
        <w:t xml:space="preserve"> কথা</w:t>
      </w:r>
      <w:r>
        <w:rPr>
          <w:color w:val="000000"/>
        </w:rPr>
        <w:t xml:space="preserve"> ছিল</w:t>
      </w:r>
      <w:r>
        <w:rPr>
          <w:color w:val="300000"/>
        </w:rPr>
        <w:t xml:space="preserve"> কিন্তু</w:t>
      </w:r>
      <w:r>
        <w:rPr>
          <w:color w:val="420000"/>
        </w:rPr>
        <w:t xml:space="preserve"> এখনো</w:t>
      </w:r>
      <w:r>
        <w:rPr>
          <w:color w:val="000044"/>
        </w:rPr>
        <w:t xml:space="preserve"> পাইনি</w:t>
      </w:r>
      <w:r>
        <w:br/>
      </w:r>
      <w:r>
        <w:rPr>
          <w:color w:val="00005B"/>
        </w:rPr>
        <w:t xml:space="preserve"> friday</w:t>
      </w:r>
      <w:r>
        <w:rPr>
          <w:color w:val="4E0000"/>
        </w:rPr>
        <w:t xml:space="preserve"> te</w:t>
      </w:r>
      <w:r>
        <w:rPr>
          <w:color w:val="000044"/>
        </w:rPr>
        <w:t xml:space="preserve"> bank</w:t>
      </w:r>
      <w:r>
        <w:rPr>
          <w:color w:val="00003B"/>
        </w:rPr>
        <w:t xml:space="preserve"> theke</w:t>
      </w:r>
      <w:r>
        <w:rPr>
          <w:color w:val="000029"/>
        </w:rPr>
        <w:t xml:space="preserve"> bkash</w:t>
      </w:r>
      <w:r>
        <w:rPr>
          <w:color w:val="000039"/>
        </w:rPr>
        <w:t xml:space="preserve"> e</w:t>
      </w:r>
      <w:r>
        <w:rPr>
          <w:color w:val="000000"/>
        </w:rPr>
        <w:t xml:space="preserve"> =</w:t>
      </w:r>
      <w:r>
        <w:rPr>
          <w:color w:val="00003F"/>
        </w:rPr>
        <w:t xml:space="preserve"> add</w:t>
      </w:r>
      <w:r>
        <w:rPr>
          <w:color w:val="590000"/>
        </w:rPr>
        <w:t xml:space="preserve"> korsi</w:t>
      </w:r>
      <w:r>
        <w:rPr>
          <w:color w:val="3C0000"/>
        </w:rPr>
        <w:t xml:space="preserve"> but</w:t>
      </w:r>
      <w:r>
        <w:rPr>
          <w:color w:val="000000"/>
        </w:rPr>
        <w:t xml:space="preserve"> =</w:t>
      </w:r>
      <w:r>
        <w:rPr>
          <w:color w:val="00003D"/>
        </w:rPr>
        <w:t xml:space="preserve"> cash</w:t>
      </w:r>
      <w:r>
        <w:rPr>
          <w:color w:val="00003F"/>
        </w:rPr>
        <w:t xml:space="preserve"> back</w:t>
      </w:r>
      <w:r>
        <w:rPr>
          <w:color w:val="530000"/>
        </w:rPr>
        <w:t xml:space="preserve"> pai</w:t>
      </w:r>
      <w:r>
        <w:rPr>
          <w:color w:val="000052"/>
        </w:rPr>
        <w:t xml:space="preserve"> ni</w:t>
      </w:r>
      <w:r>
        <w:br/>
      </w:r>
      <w:r>
        <w:rPr>
          <w:color w:val="000031"/>
        </w:rPr>
        <w:t xml:space="preserve"> taka</w:t>
      </w:r>
      <w:r>
        <w:rPr>
          <w:color w:val="000039"/>
        </w:rPr>
        <w:t xml:space="preserve"> add</w:t>
      </w:r>
      <w:r>
        <w:rPr>
          <w:color w:val="000036"/>
        </w:rPr>
        <w:t xml:space="preserve"> money</w:t>
      </w:r>
      <w:r>
        <w:rPr>
          <w:color w:val="360000"/>
        </w:rPr>
        <w:t xml:space="preserve"> er</w:t>
      </w:r>
      <w:r>
        <w:rPr>
          <w:color w:val="000038"/>
        </w:rPr>
        <w:t xml:space="preserve"> cashback</w:t>
      </w:r>
      <w:r>
        <w:rPr>
          <w:color w:val="000056"/>
        </w:rPr>
        <w:t xml:space="preserve"> akhono</w:t>
      </w:r>
      <w:r>
        <w:rPr>
          <w:color w:val="000055"/>
        </w:rPr>
        <w:t xml:space="preserve"> pelam</w:t>
      </w:r>
      <w:r>
        <w:rPr>
          <w:color w:val="000030"/>
        </w:rPr>
        <w:t xml:space="preserve"> na</w:t>
      </w:r>
      <w:r>
        <w:rPr>
          <w:color w:val="000000"/>
        </w:rPr>
        <w:t xml:space="preserve"> keno</w:t>
      </w:r>
      <w:r>
        <w:rPr>
          <w:color w:val="00008D"/>
        </w:rPr>
        <w:t xml:space="preserve"> karjodibos</w:t>
      </w:r>
      <w:r>
        <w:rPr>
          <w:color w:val="000034"/>
        </w:rPr>
        <w:t xml:space="preserve"> to</w:t>
      </w:r>
      <w:r>
        <w:rPr>
          <w:color w:val="000064"/>
        </w:rPr>
        <w:t xml:space="preserve"> ses</w:t>
      </w:r>
      <w:r>
        <w:br/>
      </w:r>
      <w:r>
        <w:rPr>
          <w:color w:val="810000"/>
        </w:rPr>
        <w:t xml:space="preserve"> t</w:t>
      </w:r>
      <w:r>
        <w:rPr>
          <w:color w:val="000000"/>
        </w:rPr>
        <w:t xml:space="preserve"> feb</w:t>
      </w:r>
      <w:r>
        <w:rPr>
          <w:color w:val="000000"/>
        </w:rPr>
        <w:t xml:space="preserve"> bdt</w:t>
      </w:r>
      <w:r>
        <w:rPr>
          <w:color w:val="00004E"/>
        </w:rPr>
        <w:t xml:space="preserve"> card</w:t>
      </w:r>
      <w:r>
        <w:rPr>
          <w:color w:val="00003D"/>
        </w:rPr>
        <w:t xml:space="preserve"> to</w:t>
      </w:r>
      <w:r>
        <w:rPr>
          <w:color w:val="00002C"/>
        </w:rPr>
        <w:t xml:space="preserve"> bkash</w:t>
      </w:r>
      <w:r>
        <w:rPr>
          <w:color w:val="000043"/>
        </w:rPr>
        <w:t xml:space="preserve"> add</w:t>
      </w:r>
      <w:r>
        <w:rPr>
          <w:color w:val="00003F"/>
        </w:rPr>
        <w:t xml:space="preserve"> money</w:t>
      </w:r>
      <w:r>
        <w:rPr>
          <w:color w:val="000000"/>
        </w:rPr>
        <w:t xml:space="preserve"> hoyese</w:t>
      </w:r>
      <w:r>
        <w:rPr>
          <w:color w:val="000000"/>
        </w:rPr>
        <w:t xml:space="preserve"> still</w:t>
      </w:r>
      <w:r>
        <w:rPr>
          <w:color w:val="000000"/>
        </w:rPr>
        <w:t xml:space="preserve"> tk</w:t>
      </w:r>
      <w:r>
        <w:rPr>
          <w:color w:val="000000"/>
        </w:rPr>
        <w:t xml:space="preserve"> cash</w:t>
      </w:r>
      <w:r>
        <w:rPr>
          <w:color w:val="000000"/>
        </w:rPr>
        <w:t xml:space="preserve"> back</w:t>
      </w:r>
      <w:r>
        <w:rPr>
          <w:color w:val="000000"/>
        </w:rPr>
        <w:t xml:space="preserve"> paini</w:t>
      </w:r>
      <w:r>
        <w:rPr>
          <w:color w:val="000000"/>
        </w:rPr>
        <w:t xml:space="preserve"> whatz</w:t>
      </w:r>
      <w:r>
        <w:rPr>
          <w:color w:val="0000A6"/>
        </w:rPr>
        <w:t xml:space="preserve"> wrongp</w:t>
      </w:r>
      <w:r>
        <w:rPr>
          <w:color w:val="000000"/>
        </w:rPr>
        <w:t xml:space="preserve"> pp</w:t>
      </w:r>
      <w:r>
        <w:br/>
      </w:r>
      <w:r>
        <w:rPr>
          <w:color w:val="000086"/>
        </w:rPr>
        <w:t xml:space="preserve"> শুক্রবারে</w:t>
      </w:r>
      <w:r>
        <w:rPr>
          <w:color w:val="000081"/>
        </w:rPr>
        <w:t xml:space="preserve"> এডমানি</w:t>
      </w:r>
      <w:r>
        <w:rPr>
          <w:color w:val="4A0000"/>
        </w:rPr>
        <w:t xml:space="preserve"> করে</w:t>
      </w:r>
      <w:r>
        <w:rPr>
          <w:color w:val="00005E"/>
        </w:rPr>
        <w:t xml:space="preserve"> বোনাস</w:t>
      </w:r>
      <w:r>
        <w:rPr>
          <w:color w:val="00006D"/>
        </w:rPr>
        <w:t xml:space="preserve"> পেলাম</w:t>
      </w:r>
      <w:r>
        <w:rPr>
          <w:color w:val="00003C"/>
        </w:rPr>
        <w:t xml:space="preserve"> না</w:t>
      </w:r>
      <w:r>
        <w:rPr>
          <w:color w:val="000000"/>
        </w:rPr>
        <w:t xml:space="preserve"> কেন</w:t>
      </w:r>
      <w:r>
        <w:br/>
      </w:r>
      <w:r>
        <w:rPr>
          <w:color w:val="370000"/>
        </w:rPr>
        <w:t xml:space="preserve"> i</w:t>
      </w:r>
      <w:r>
        <w:rPr>
          <w:color w:val="00003E"/>
        </w:rPr>
        <w:t xml:space="preserve"> add</w:t>
      </w:r>
      <w:r>
        <w:rPr>
          <w:color w:val="00003B"/>
        </w:rPr>
        <w:t xml:space="preserve"> money</w:t>
      </w:r>
      <w:r>
        <w:rPr>
          <w:color w:val="000069"/>
        </w:rPr>
        <w:t xml:space="preserve"> tk</w:t>
      </w:r>
      <w:r>
        <w:rPr>
          <w:color w:val="00005B"/>
        </w:rPr>
        <w:t xml:space="preserve"> friday</w:t>
      </w:r>
      <w:r>
        <w:rPr>
          <w:color w:val="3C0000"/>
        </w:rPr>
        <w:t xml:space="preserve"> but</w:t>
      </w:r>
      <w:r>
        <w:rPr>
          <w:color w:val="00006C"/>
        </w:rPr>
        <w:t xml:space="preserve"> did</w:t>
      </w:r>
      <w:r>
        <w:rPr>
          <w:color w:val="00004D"/>
        </w:rPr>
        <w:t xml:space="preserve"> not</w:t>
      </w:r>
      <w:r>
        <w:rPr>
          <w:color w:val="000051"/>
        </w:rPr>
        <w:t xml:space="preserve"> get</w:t>
      </w:r>
      <w:r>
        <w:rPr>
          <w:color w:val="000053"/>
        </w:rPr>
        <w:t xml:space="preserve"> bonus</w:t>
      </w:r>
      <w:r>
        <w:rPr>
          <w:color w:val="000069"/>
        </w:rPr>
        <w:t xml:space="preserve"> tk</w:t>
      </w:r>
      <w:r>
        <w:br/>
      </w:r>
      <w:r>
        <w:rPr>
          <w:color w:val="00007D"/>
        </w:rPr>
        <w:t xml:space="preserve"> শুক্রবারের</w:t>
      </w:r>
      <w:r>
        <w:rPr>
          <w:color w:val="000092"/>
        </w:rPr>
        <w:t xml:space="preserve"> অ্যাডমানির</w:t>
      </w:r>
      <w:r>
        <w:rPr>
          <w:color w:val="00004D"/>
        </w:rPr>
        <w:t xml:space="preserve"> বোনাস</w:t>
      </w:r>
      <w:r>
        <w:rPr>
          <w:color w:val="4D0000"/>
        </w:rPr>
        <w:t xml:space="preserve"> এখনো</w:t>
      </w:r>
      <w:r>
        <w:rPr>
          <w:color w:val="000059"/>
        </w:rPr>
        <w:t xml:space="preserve"> পেলাম</w:t>
      </w:r>
      <w:r>
        <w:rPr>
          <w:color w:val="000031"/>
        </w:rPr>
        <w:t xml:space="preserve"> না</w:t>
      </w:r>
      <w:r>
        <w:rPr>
          <w:color w:val="000049"/>
        </w:rPr>
        <w:t xml:space="preserve"> কেনো</w:t>
      </w:r>
      <w:r>
        <w:br/>
      </w:r>
      <w:r>
        <w:rPr>
          <w:color w:val="00007C"/>
        </w:rPr>
        <w:t xml:space="preserve"> শুক্রবারে</w:t>
      </w:r>
      <w:r>
        <w:rPr>
          <w:color w:val="00005E"/>
        </w:rPr>
        <w:t xml:space="preserve"> টাকা</w:t>
      </w:r>
      <w:r>
        <w:rPr>
          <w:color w:val="000060"/>
        </w:rPr>
        <w:t xml:space="preserve"> অ্যাড</w:t>
      </w:r>
      <w:r>
        <w:rPr>
          <w:color w:val="00004D"/>
        </w:rPr>
        <w:t xml:space="preserve"> মানি</w:t>
      </w:r>
      <w:r>
        <w:rPr>
          <w:color w:val="000000"/>
        </w:rPr>
        <w:t xml:space="preserve"> করেছলাম</w:t>
      </w:r>
      <w:r>
        <w:rPr>
          <w:color w:val="400000"/>
        </w:rPr>
        <w:t xml:space="preserve"> কিন্তু</w:t>
      </w:r>
      <w:r>
        <w:rPr>
          <w:color w:val="580000"/>
        </w:rPr>
        <w:t xml:space="preserve"> এখনো</w:t>
      </w:r>
      <w:r>
        <w:rPr>
          <w:color w:val="00005E"/>
        </w:rPr>
        <w:t xml:space="preserve"> টাকা</w:t>
      </w:r>
      <w:r>
        <w:rPr>
          <w:color w:val="000045"/>
        </w:rPr>
        <w:t xml:space="preserve"> ক্যাশব্যাক</w:t>
      </w:r>
      <w:r>
        <w:rPr>
          <w:color w:val="00005B"/>
        </w:rPr>
        <w:t xml:space="preserve"> পাইনি</w:t>
      </w:r>
      <w:r>
        <w:br/>
      </w:r>
      <w:r>
        <w:rPr>
          <w:color w:val="00006B"/>
        </w:rPr>
        <w:t xml:space="preserve"> অ্যাড</w:t>
      </w:r>
      <w:r>
        <w:rPr>
          <w:color w:val="000055"/>
        </w:rPr>
        <w:t xml:space="preserve"> মানি</w:t>
      </w:r>
      <w:r>
        <w:rPr>
          <w:color w:val="6E0000"/>
        </w:rPr>
        <w:t xml:space="preserve"> করেছিলাম</w:t>
      </w:r>
      <w:r>
        <w:rPr>
          <w:color w:val="00004D"/>
        </w:rPr>
        <w:t xml:space="preserve"> ক্যাশব্যাক</w:t>
      </w:r>
      <w:r>
        <w:rPr>
          <w:color w:val="000071"/>
        </w:rPr>
        <w:t xml:space="preserve"> পেলাম</w:t>
      </w:r>
      <w:r>
        <w:rPr>
          <w:color w:val="00003E"/>
        </w:rPr>
        <w:t xml:space="preserve"> না</w:t>
      </w:r>
      <w:r>
        <w:rPr>
          <w:color w:val="330000"/>
        </w:rPr>
        <w:t xml:space="preserve"> তো</w:t>
      </w:r>
      <w:r>
        <w:rPr>
          <w:color w:val="000045"/>
        </w:rPr>
        <w:t xml:space="preserve"> শুক্রবারে</w:t>
      </w:r>
      <w:r>
        <w:rPr>
          <w:color w:val="00006B"/>
        </w:rPr>
        <w:t xml:space="preserve"> অ্যাড</w:t>
      </w:r>
      <w:r>
        <w:rPr>
          <w:color w:val="000055"/>
        </w:rPr>
        <w:t xml:space="preserve"> মানি</w:t>
      </w:r>
      <w:r>
        <w:rPr>
          <w:color w:val="6E0000"/>
        </w:rPr>
        <w:t xml:space="preserve"> করেছিলাম</w:t>
      </w:r>
      <w:r>
        <w:rPr>
          <w:color w:val="310000"/>
        </w:rPr>
        <w:t xml:space="preserve"> এখনো</w:t>
      </w:r>
      <w:r>
        <w:rPr>
          <w:color w:val="00004D"/>
        </w:rPr>
        <w:t xml:space="preserve"> ক্যাশব্যাক</w:t>
      </w:r>
      <w:r>
        <w:rPr>
          <w:color w:val="000071"/>
        </w:rPr>
        <w:t xml:space="preserve"> পেলাম</w:t>
      </w:r>
      <w:r>
        <w:rPr>
          <w:color w:val="00003E"/>
        </w:rPr>
        <w:t xml:space="preserve"> না</w:t>
      </w:r>
      <w:r>
        <w:rPr>
          <w:color w:val="000025"/>
        </w:rPr>
        <w:t xml:space="preserve"> কেন</w:t>
      </w:r>
      <w:r>
        <w:br/>
      </w:r>
      <w:r>
        <w:rPr>
          <w:color w:val="00003F"/>
        </w:rPr>
        <w:t xml:space="preserve"> শুক্রবারে</w:t>
      </w:r>
      <w:r>
        <w:rPr>
          <w:color w:val="000030"/>
        </w:rPr>
        <w:t xml:space="preserve"> টাকা</w:t>
      </w:r>
      <w:r>
        <w:rPr>
          <w:color w:val="00002D"/>
        </w:rPr>
        <w:t xml:space="preserve"> এড</w:t>
      </w:r>
      <w:r>
        <w:rPr>
          <w:color w:val="000027"/>
        </w:rPr>
        <w:t xml:space="preserve"> মানি</w:t>
      </w:r>
      <w:r>
        <w:rPr>
          <w:color w:val="340000"/>
        </w:rPr>
        <w:t xml:space="preserve"> তে</w:t>
      </w:r>
      <w:r>
        <w:rPr>
          <w:color w:val="000030"/>
        </w:rPr>
        <w:t xml:space="preserve"> টাকা</w:t>
      </w:r>
      <w:r>
        <w:rPr>
          <w:color w:val="000046"/>
        </w:rPr>
        <w:t xml:space="preserve"> ক্যাশব্যাকের</w:t>
      </w:r>
      <w:r>
        <w:rPr>
          <w:color w:val="2D0000"/>
        </w:rPr>
        <w:t xml:space="preserve"> যে</w:t>
      </w:r>
      <w:r>
        <w:rPr>
          <w:color w:val="000024"/>
        </w:rPr>
        <w:t xml:space="preserve"> অফার</w:t>
      </w:r>
      <w:r>
        <w:rPr>
          <w:color w:val="00004E"/>
        </w:rPr>
        <w:t xml:space="preserve"> টা</w:t>
      </w:r>
      <w:r>
        <w:rPr>
          <w:color w:val="700000"/>
        </w:rPr>
        <w:t xml:space="preserve"> ছিলো</w:t>
      </w:r>
      <w:r>
        <w:rPr>
          <w:color w:val="000032"/>
        </w:rPr>
        <w:t xml:space="preserve"> সেটা</w:t>
      </w:r>
      <w:r>
        <w:rPr>
          <w:color w:val="2C0000"/>
        </w:rPr>
        <w:t xml:space="preserve"> এখনো</w:t>
      </w:r>
      <w:r>
        <w:rPr>
          <w:color w:val="320000"/>
        </w:rPr>
        <w:t xml:space="preserve"> আসছে</w:t>
      </w:r>
      <w:r>
        <w:rPr>
          <w:color w:val="00001C"/>
        </w:rPr>
        <w:t xml:space="preserve"> না</w:t>
      </w:r>
      <w:r>
        <w:rPr>
          <w:color w:val="000022"/>
        </w:rPr>
        <w:t xml:space="preserve"> কেন</w:t>
      </w:r>
      <w:r>
        <w:rPr>
          <w:color w:val="00004C"/>
        </w:rPr>
        <w:t xml:space="preserve"> কার্যদিবসের</w:t>
      </w:r>
      <w:r>
        <w:rPr>
          <w:color w:val="3B0000"/>
        </w:rPr>
        <w:t xml:space="preserve"> মধ্যে</w:t>
      </w:r>
      <w:r>
        <w:rPr>
          <w:color w:val="000023"/>
        </w:rPr>
        <w:t xml:space="preserve"> ক্যাশব্যাক</w:t>
      </w:r>
      <w:r>
        <w:rPr>
          <w:color w:val="00004E"/>
        </w:rPr>
        <w:t xml:space="preserve"> টা</w:t>
      </w:r>
      <w:r>
        <w:rPr>
          <w:color w:val="370000"/>
        </w:rPr>
        <w:t xml:space="preserve"> দেওয়ার</w:t>
      </w:r>
      <w:r>
        <w:rPr>
          <w:color w:val="000030"/>
        </w:rPr>
        <w:t xml:space="preserve"> কথা</w:t>
      </w:r>
      <w:r>
        <w:rPr>
          <w:color w:val="700000"/>
        </w:rPr>
        <w:t xml:space="preserve"> ছিলো</w:t>
      </w:r>
      <w:r>
        <w:br/>
      </w:r>
      <w:r>
        <w:rPr>
          <w:color w:val="00005F"/>
        </w:rPr>
        <w:t xml:space="preserve"> টাকা</w:t>
      </w:r>
      <w:r>
        <w:rPr>
          <w:color w:val="000047"/>
        </w:rPr>
        <w:t xml:space="preserve"> add</w:t>
      </w:r>
      <w:r>
        <w:rPr>
          <w:color w:val="000043"/>
        </w:rPr>
        <w:t xml:space="preserve"> money</w:t>
      </w:r>
      <w:r>
        <w:rPr>
          <w:color w:val="570000"/>
        </w:rPr>
        <w:t xml:space="preserve"> করছি</w:t>
      </w:r>
      <w:r>
        <w:rPr>
          <w:color w:val="00005F"/>
        </w:rPr>
        <w:t xml:space="preserve"> দিন</w:t>
      </w:r>
      <w:r>
        <w:rPr>
          <w:color w:val="5B0000"/>
        </w:rPr>
        <w:t xml:space="preserve"> আগে</w:t>
      </w:r>
      <w:r>
        <w:rPr>
          <w:color w:val="00005F"/>
        </w:rPr>
        <w:t xml:space="preserve"> টাকা</w:t>
      </w:r>
      <w:r>
        <w:rPr>
          <w:color w:val="000066"/>
        </w:rPr>
        <w:t xml:space="preserve"> পেলাম</w:t>
      </w:r>
      <w:r>
        <w:rPr>
          <w:color w:val="000039"/>
        </w:rPr>
        <w:t xml:space="preserve"> না</w:t>
      </w:r>
      <w:r>
        <w:rPr>
          <w:color w:val="000054"/>
        </w:rPr>
        <w:t xml:space="preserve"> কেনো</w:t>
      </w:r>
      <w:r>
        <w:br/>
      </w:r>
      <w:r>
        <w:rPr>
          <w:color w:val="000036"/>
        </w:rPr>
        <w:t xml:space="preserve"> বিকাশে</w:t>
      </w:r>
      <w:r>
        <w:rPr>
          <w:color w:val="000036"/>
        </w:rPr>
        <w:t xml:space="preserve"> একটা</w:t>
      </w:r>
      <w:r>
        <w:rPr>
          <w:color w:val="000034"/>
        </w:rPr>
        <w:t xml:space="preserve"> অফার</w:t>
      </w:r>
      <w:r>
        <w:rPr>
          <w:color w:val="000080"/>
        </w:rPr>
        <w:t xml:space="preserve"> পেয়েছিলাম</w:t>
      </w:r>
      <w:r>
        <w:rPr>
          <w:color w:val="000046"/>
        </w:rPr>
        <w:t xml:space="preserve"> টাকা</w:t>
      </w:r>
      <w:r>
        <w:rPr>
          <w:color w:val="000073"/>
        </w:rPr>
        <w:t xml:space="preserve"> রিচার্জ</w:t>
      </w:r>
      <w:r>
        <w:rPr>
          <w:color w:val="390000"/>
        </w:rPr>
        <w:t xml:space="preserve"> করলে</w:t>
      </w:r>
      <w:r>
        <w:rPr>
          <w:color w:val="000033"/>
        </w:rPr>
        <w:t xml:space="preserve"> ক্যাশব্যাক</w:t>
      </w:r>
      <w:r>
        <w:rPr>
          <w:color w:val="220000"/>
        </w:rPr>
        <w:t xml:space="preserve"> আমি</w:t>
      </w:r>
      <w:r>
        <w:rPr>
          <w:color w:val="000046"/>
        </w:rPr>
        <w:t xml:space="preserve"> টাকা</w:t>
      </w:r>
      <w:r>
        <w:rPr>
          <w:color w:val="000073"/>
        </w:rPr>
        <w:t xml:space="preserve"> রিচার্জ</w:t>
      </w:r>
      <w:r>
        <w:rPr>
          <w:color w:val="000000"/>
        </w:rPr>
        <w:t xml:space="preserve"> করেছি</w:t>
      </w:r>
      <w:r>
        <w:rPr>
          <w:color w:val="410000"/>
        </w:rPr>
        <w:t xml:space="preserve"> এখনো</w:t>
      </w:r>
      <w:r>
        <w:rPr>
          <w:color w:val="000033"/>
        </w:rPr>
        <w:t xml:space="preserve"> ক্যাশব্যাক</w:t>
      </w:r>
      <w:r>
        <w:rPr>
          <w:color w:val="000043"/>
        </w:rPr>
        <w:t xml:space="preserve"> পাইনি</w:t>
      </w:r>
      <w:r>
        <w:rPr>
          <w:color w:val="400000"/>
        </w:rPr>
        <w:t xml:space="preserve"> এটা</w:t>
      </w:r>
      <w:r>
        <w:rPr>
          <w:color w:val="250000"/>
        </w:rPr>
        <w:t xml:space="preserve"> কি</w:t>
      </w:r>
      <w:r>
        <w:rPr>
          <w:color w:val="000000"/>
        </w:rPr>
        <w:t xml:space="preserve"> পাবো</w:t>
      </w:r>
      <w:r>
        <w:br/>
      </w:r>
      <w:r>
        <w:rPr>
          <w:color w:val="270000"/>
        </w:rPr>
        <w:t xml:space="preserve"> আমি</w:t>
      </w:r>
      <w:r>
        <w:rPr>
          <w:color w:val="000087"/>
        </w:rPr>
        <w:t xml:space="preserve"> যমুনা</w:t>
      </w:r>
      <w:r>
        <w:rPr>
          <w:color w:val="000048"/>
        </w:rPr>
        <w:t xml:space="preserve"> ব্যাংক</w:t>
      </w:r>
      <w:r>
        <w:rPr>
          <w:color w:val="00002F"/>
        </w:rPr>
        <w:t xml:space="preserve"> থেকে</w:t>
      </w:r>
      <w:r>
        <w:rPr>
          <w:color w:val="00004A"/>
        </w:rPr>
        <w:t xml:space="preserve"> এড</w:t>
      </w:r>
      <w:r>
        <w:rPr>
          <w:color w:val="000082"/>
        </w:rPr>
        <w:t xml:space="preserve"> ম্যানি</w:t>
      </w:r>
      <w:r>
        <w:rPr>
          <w:color w:val="420000"/>
        </w:rPr>
        <w:t xml:space="preserve"> করেছি</w:t>
      </w:r>
      <w:r>
        <w:rPr>
          <w:color w:val="490000"/>
        </w:rPr>
        <w:t xml:space="preserve"> এখনো</w:t>
      </w:r>
      <w:r>
        <w:rPr>
          <w:color w:val="000049"/>
        </w:rPr>
        <w:t xml:space="preserve"> বোনাস</w:t>
      </w:r>
      <w:r>
        <w:rPr>
          <w:color w:val="000000"/>
        </w:rPr>
        <w:t xml:space="preserve"> পাইনি</w:t>
      </w:r>
      <w:r>
        <w:br/>
      </w:r>
      <w:r>
        <w:rPr>
          <w:color w:val="2D0000"/>
        </w:rPr>
        <w:t xml:space="preserve"> আমি</w:t>
      </w:r>
      <w:r>
        <w:rPr>
          <w:color w:val="0000A3"/>
        </w:rPr>
        <w:t xml:space="preserve"> অ্যড</w:t>
      </w:r>
      <w:r>
        <w:rPr>
          <w:color w:val="00004B"/>
        </w:rPr>
        <w:t xml:space="preserve"> মানি</w:t>
      </w:r>
      <w:r>
        <w:rPr>
          <w:color w:val="4D0000"/>
        </w:rPr>
        <w:t xml:space="preserve"> করেছি</w:t>
      </w:r>
      <w:r>
        <w:rPr>
          <w:color w:val="3E0000"/>
        </w:rPr>
        <w:t xml:space="preserve"> কিন্তু</w:t>
      </w:r>
      <w:r>
        <w:rPr>
          <w:color w:val="000044"/>
        </w:rPr>
        <w:t xml:space="preserve"> ক্যাশব্যাক</w:t>
      </w:r>
      <w:r>
        <w:rPr>
          <w:color w:val="600000"/>
        </w:rPr>
        <w:t xml:space="preserve"> পাই</w:t>
      </w:r>
      <w:r>
        <w:rPr>
          <w:color w:val="000050"/>
        </w:rPr>
        <w:t xml:space="preserve"> নাই</w:t>
      </w:r>
      <w:r>
        <w:br/>
      </w:r>
      <w:r>
        <w:rPr>
          <w:color w:val="00004B"/>
        </w:rPr>
        <w:t xml:space="preserve"> ব্যাংক</w:t>
      </w:r>
      <w:r>
        <w:rPr>
          <w:color w:val="000031"/>
        </w:rPr>
        <w:t xml:space="preserve"> থেকে</w:t>
      </w:r>
      <w:r>
        <w:rPr>
          <w:color w:val="00004D"/>
        </w:rPr>
        <w:t xml:space="preserve"> এড</w:t>
      </w:r>
      <w:r>
        <w:rPr>
          <w:color w:val="000062"/>
        </w:rPr>
        <w:t xml:space="preserve"> মানিতে</w:t>
      </w:r>
      <w:r>
        <w:rPr>
          <w:color w:val="4D0000"/>
        </w:rPr>
        <w:t xml:space="preserve"> যে</w:t>
      </w:r>
      <w:r>
        <w:rPr>
          <w:color w:val="00004C"/>
        </w:rPr>
        <w:t xml:space="preserve"> বোনাস</w:t>
      </w:r>
      <w:r>
        <w:rPr>
          <w:color w:val="00005F"/>
        </w:rPr>
        <w:t xml:space="preserve"> পাওয়ার</w:t>
      </w:r>
      <w:r>
        <w:rPr>
          <w:color w:val="000053"/>
        </w:rPr>
        <w:t xml:space="preserve"> কথা</w:t>
      </w:r>
      <w:r>
        <w:rPr>
          <w:color w:val="000055"/>
        </w:rPr>
        <w:t xml:space="preserve"> সেটা</w:t>
      </w:r>
      <w:r>
        <w:rPr>
          <w:color w:val="4C0000"/>
        </w:rPr>
        <w:t xml:space="preserve"> এখনো</w:t>
      </w:r>
      <w:r>
        <w:rPr>
          <w:color w:val="000000"/>
        </w:rPr>
        <w:t xml:space="preserve"> আসেনি</w:t>
      </w:r>
      <w:r>
        <w:br/>
      </w:r>
      <w:r>
        <w:rPr>
          <w:color w:val="000000"/>
        </w:rPr>
        <w:t xml:space="preserve"> --</w:t>
      </w:r>
      <w:r>
        <w:rPr>
          <w:color w:val="2E0000"/>
        </w:rPr>
        <w:t xml:space="preserve"> a</w:t>
      </w:r>
      <w:r>
        <w:rPr>
          <w:color w:val="000036"/>
        </w:rPr>
        <w:t xml:space="preserve"> add</w:t>
      </w:r>
      <w:r>
        <w:rPr>
          <w:color w:val="000033"/>
        </w:rPr>
        <w:t xml:space="preserve"> money</w:t>
      </w:r>
      <w:r>
        <w:rPr>
          <w:color w:val="4F0000"/>
        </w:rPr>
        <w:t xml:space="preserve"> korci</w:t>
      </w:r>
      <w:r>
        <w:rPr>
          <w:color w:val="000081"/>
        </w:rPr>
        <w:t xml:space="preserve"> cashback+</w:t>
      </w:r>
      <w:r>
        <w:rPr>
          <w:color w:val="000070"/>
        </w:rPr>
        <w:t xml:space="preserve"> cupon</w:t>
      </w:r>
      <w:r>
        <w:rPr>
          <w:color w:val="000075"/>
        </w:rPr>
        <w:t xml:space="preserve"> pailm</w:t>
      </w:r>
      <w:r>
        <w:rPr>
          <w:color w:val="00002E"/>
        </w:rPr>
        <w:t xml:space="preserve"> na</w:t>
      </w:r>
      <w:r>
        <w:rPr>
          <w:color w:val="4A0000"/>
        </w:rPr>
        <w:t xml:space="preserve"> kano</w:t>
      </w:r>
      <w:r>
        <w:br/>
      </w:r>
      <w:r>
        <w:rPr>
          <w:color w:val="350000"/>
        </w:rPr>
        <w:t xml:space="preserve"> ami</w:t>
      </w:r>
      <w:r>
        <w:rPr>
          <w:color w:val="480000"/>
        </w:rPr>
        <w:t xml:space="preserve"> amr</w:t>
      </w:r>
      <w:r>
        <w:rPr>
          <w:color w:val="000078"/>
        </w:rPr>
        <w:t xml:space="preserve"> ac</w:t>
      </w:r>
      <w:r>
        <w:rPr>
          <w:color w:val="3D0000"/>
        </w:rPr>
        <w:t xml:space="preserve"> a</w:t>
      </w:r>
      <w:r>
        <w:rPr>
          <w:color w:val="00003D"/>
        </w:rPr>
        <w:t xml:space="preserve"> tk</w:t>
      </w:r>
      <w:r>
        <w:rPr>
          <w:color w:val="000049"/>
        </w:rPr>
        <w:t xml:space="preserve"> add</w:t>
      </w:r>
      <w:r>
        <w:rPr>
          <w:color w:val="00004D"/>
        </w:rPr>
        <w:t xml:space="preserve"> kore</w:t>
      </w:r>
      <w:r>
        <w:rPr>
          <w:color w:val="000048"/>
        </w:rPr>
        <w:t xml:space="preserve"> cashback</w:t>
      </w:r>
      <w:r>
        <w:rPr>
          <w:color w:val="600000"/>
        </w:rPr>
        <w:t xml:space="preserve"> pai</w:t>
      </w:r>
      <w:r>
        <w:rPr>
          <w:color w:val="00005F"/>
        </w:rPr>
        <w:t xml:space="preserve"> ni</w:t>
      </w:r>
      <w:r>
        <w:br/>
      </w:r>
      <w:r>
        <w:rPr>
          <w:color w:val="1B0000"/>
        </w:rPr>
        <w:t xml:space="preserve"> আমি</w:t>
      </w:r>
      <w:r>
        <w:rPr>
          <w:color w:val="000039"/>
        </w:rPr>
        <w:t xml:space="preserve"> গত</w:t>
      </w:r>
      <w:r>
        <w:rPr>
          <w:color w:val="000042"/>
        </w:rPr>
        <w:t xml:space="preserve"> তারিখে</w:t>
      </w:r>
      <w:r>
        <w:rPr>
          <w:color w:val="000032"/>
        </w:rPr>
        <w:t xml:space="preserve"> ব্যাংক</w:t>
      </w:r>
      <w:r>
        <w:rPr>
          <w:color w:val="000050"/>
        </w:rPr>
        <w:t xml:space="preserve"> asia</w:t>
      </w:r>
      <w:r>
        <w:rPr>
          <w:color w:val="500000"/>
        </w:rPr>
        <w:t xml:space="preserve"> র</w:t>
      </w:r>
      <w:r>
        <w:rPr>
          <w:color w:val="390000"/>
        </w:rPr>
        <w:t xml:space="preserve"> মাধ্যমে</w:t>
      </w:r>
      <w:r>
        <w:rPr>
          <w:color w:val="000037"/>
        </w:rPr>
        <w:t xml:space="preserve"> টাকা</w:t>
      </w:r>
      <w:r>
        <w:rPr>
          <w:color w:val="000048"/>
        </w:rPr>
        <w:t xml:space="preserve"> এ্যাড</w:t>
      </w:r>
      <w:r>
        <w:rPr>
          <w:color w:val="00002D"/>
        </w:rPr>
        <w:t xml:space="preserve"> মানি</w:t>
      </w:r>
      <w:r>
        <w:rPr>
          <w:color w:val="3A0000"/>
        </w:rPr>
        <w:t xml:space="preserve"> করেছিলাম</w:t>
      </w:r>
      <w:r>
        <w:rPr>
          <w:color w:val="480000"/>
        </w:rPr>
        <w:t xml:space="preserve"> এটার</w:t>
      </w:r>
      <w:r>
        <w:rPr>
          <w:color w:val="000037"/>
        </w:rPr>
        <w:t xml:space="preserve"> টাকা</w:t>
      </w:r>
      <w:r>
        <w:rPr>
          <w:color w:val="000029"/>
        </w:rPr>
        <w:t xml:space="preserve"> ক্যাশব্যাক</w:t>
      </w:r>
      <w:r>
        <w:rPr>
          <w:color w:val="340000"/>
        </w:rPr>
        <w:t xml:space="preserve"> এখনো</w:t>
      </w:r>
      <w:r>
        <w:rPr>
          <w:color w:val="360000"/>
        </w:rPr>
        <w:t xml:space="preserve"> তো</w:t>
      </w:r>
      <w:r>
        <w:rPr>
          <w:color w:val="00003B"/>
        </w:rPr>
        <w:t xml:space="preserve"> পেলাম</w:t>
      </w:r>
      <w:r>
        <w:rPr>
          <w:color w:val="000000"/>
        </w:rPr>
        <w:t xml:space="preserve"> না</w:t>
      </w:r>
      <w:r>
        <w:rPr>
          <w:color w:val="330000"/>
        </w:rPr>
        <w:t xml:space="preserve"> এটা</w:t>
      </w:r>
      <w:r>
        <w:rPr>
          <w:color w:val="000047"/>
        </w:rPr>
        <w:t xml:space="preserve"> কবে</w:t>
      </w:r>
      <w:r>
        <w:rPr>
          <w:color w:val="000000"/>
        </w:rPr>
        <w:t xml:space="preserve"> পাবো</w:t>
      </w:r>
      <w:r>
        <w:br/>
      </w:r>
      <w:r>
        <w:rPr>
          <w:color w:val="000070"/>
        </w:rPr>
        <w:t xml:space="preserve"> অামার</w:t>
      </w:r>
      <w:r>
        <w:rPr>
          <w:color w:val="00004D"/>
        </w:rPr>
        <w:t xml:space="preserve"> এড</w:t>
      </w:r>
      <w:r>
        <w:rPr>
          <w:color w:val="00006E"/>
        </w:rPr>
        <w:t xml:space="preserve"> মানির</w:t>
      </w:r>
      <w:r>
        <w:rPr>
          <w:color w:val="000064"/>
        </w:rPr>
        <w:t xml:space="preserve"> ক্যাশবেক</w:t>
      </w:r>
      <w:r>
        <w:rPr>
          <w:color w:val="000095"/>
        </w:rPr>
        <w:t xml:space="preserve"> অাসেনাই</w:t>
      </w:r>
      <w:r>
        <w:rPr>
          <w:color w:val="000028"/>
        </w:rPr>
        <w:t xml:space="preserve"> টাকা</w:t>
      </w:r>
      <w:r>
        <w:br/>
      </w:r>
      <w:r>
        <w:rPr>
          <w:color w:val="000074"/>
        </w:rPr>
        <w:t xml:space="preserve"> শুক্রবার</w:t>
      </w:r>
      <w:r>
        <w:rPr>
          <w:color w:val="480000"/>
        </w:rPr>
        <w:t xml:space="preserve"> এর</w:t>
      </w:r>
      <w:r>
        <w:rPr>
          <w:color w:val="00005B"/>
        </w:rPr>
        <w:t xml:space="preserve"> এড</w:t>
      </w:r>
      <w:r>
        <w:rPr>
          <w:color w:val="000081"/>
        </w:rPr>
        <w:t xml:space="preserve"> মানির</w:t>
      </w:r>
      <w:r>
        <w:rPr>
          <w:color w:val="000046"/>
        </w:rPr>
        <w:t xml:space="preserve"> ক্যাশব্যাক</w:t>
      </w:r>
      <w:r>
        <w:rPr>
          <w:color w:val="000049"/>
        </w:rPr>
        <w:t xml:space="preserve"> এখন</w:t>
      </w:r>
      <w:r>
        <w:rPr>
          <w:color w:val="660000"/>
        </w:rPr>
        <w:t xml:space="preserve"> ও</w:t>
      </w:r>
      <w:r>
        <w:rPr>
          <w:color w:val="000000"/>
        </w:rPr>
        <w:t xml:space="preserve"> আসেনি</w:t>
      </w:r>
      <w:r>
        <w:br/>
      </w:r>
      <w:r>
        <w:rPr>
          <w:color w:val="000060"/>
        </w:rPr>
        <w:t xml:space="preserve"> শুক্রবারে</w:t>
      </w:r>
      <w:r>
        <w:rPr>
          <w:color w:val="000049"/>
        </w:rPr>
        <w:t xml:space="preserve"> টাকা</w:t>
      </w:r>
      <w:r>
        <w:rPr>
          <w:color w:val="000044"/>
        </w:rPr>
        <w:t xml:space="preserve"> এড</w:t>
      </w:r>
      <w:r>
        <w:rPr>
          <w:color w:val="000057"/>
        </w:rPr>
        <w:t xml:space="preserve"> মানিতে</w:t>
      </w:r>
      <w:r>
        <w:rPr>
          <w:color w:val="000049"/>
        </w:rPr>
        <w:t xml:space="preserve"> টাকা</w:t>
      </w:r>
      <w:r>
        <w:rPr>
          <w:color w:val="00003E"/>
        </w:rPr>
        <w:t xml:space="preserve"> ক্যাশ</w:t>
      </w:r>
      <w:r>
        <w:rPr>
          <w:color w:val="000056"/>
        </w:rPr>
        <w:t xml:space="preserve"> বেক</w:t>
      </w:r>
      <w:r>
        <w:rPr>
          <w:color w:val="000054"/>
        </w:rPr>
        <w:t xml:space="preserve"> পাওয়ার</w:t>
      </w:r>
      <w:r>
        <w:rPr>
          <w:color w:val="000049"/>
        </w:rPr>
        <w:t xml:space="preserve"> কথা</w:t>
      </w:r>
      <w:r>
        <w:rPr>
          <w:color w:val="310000"/>
        </w:rPr>
        <w:t xml:space="preserve"> কিন্তু</w:t>
      </w:r>
      <w:r>
        <w:rPr>
          <w:color w:val="440000"/>
        </w:rPr>
        <w:t xml:space="preserve"> এখনো</w:t>
      </w:r>
      <w:r>
        <w:rPr>
          <w:color w:val="000053"/>
        </w:rPr>
        <w:t xml:space="preserve"> আসেনি</w:t>
      </w:r>
      <w:r>
        <w:br/>
      </w:r>
      <w:r>
        <w:rPr>
          <w:color w:val="2B0000"/>
        </w:rPr>
        <w:t xml:space="preserve"> আমি</w:t>
      </w:r>
      <w:r>
        <w:rPr>
          <w:color w:val="000068"/>
        </w:rPr>
        <w:t xml:space="preserve"> তারিখ</w:t>
      </w:r>
      <w:r>
        <w:rPr>
          <w:color w:val="440000"/>
        </w:rPr>
        <w:t xml:space="preserve"> এ</w:t>
      </w:r>
      <w:r>
        <w:rPr>
          <w:color w:val="00005A"/>
        </w:rPr>
        <w:t xml:space="preserve"> অ্যাড</w:t>
      </w:r>
      <w:r>
        <w:rPr>
          <w:color w:val="000048"/>
        </w:rPr>
        <w:t xml:space="preserve"> মানি</w:t>
      </w:r>
      <w:r>
        <w:rPr>
          <w:color w:val="590000"/>
        </w:rPr>
        <w:t xml:space="preserve"> করি</w:t>
      </w:r>
      <w:r>
        <w:rPr>
          <w:color w:val="3C0000"/>
        </w:rPr>
        <w:t xml:space="preserve"> কিন্তু</w:t>
      </w:r>
      <w:r>
        <w:rPr>
          <w:color w:val="00002C"/>
        </w:rPr>
        <w:t xml:space="preserve"> টাকা</w:t>
      </w:r>
      <w:r>
        <w:rPr>
          <w:color w:val="00004C"/>
        </w:rPr>
        <w:t xml:space="preserve"> ক্যাশ</w:t>
      </w:r>
      <w:r>
        <w:rPr>
          <w:color w:val="000055"/>
        </w:rPr>
        <w:t xml:space="preserve"> ব্যাক</w:t>
      </w:r>
      <w:r>
        <w:rPr>
          <w:color w:val="000055"/>
        </w:rPr>
        <w:t xml:space="preserve"> পাইনি</w:t>
      </w:r>
      <w:r>
        <w:br/>
      </w:r>
      <w:r>
        <w:rPr>
          <w:color w:val="3D0000"/>
        </w:rPr>
        <w:t xml:space="preserve"> i</w:t>
      </w:r>
      <w:r>
        <w:rPr>
          <w:color w:val="00006D"/>
        </w:rPr>
        <w:t xml:space="preserve"> can't</w:t>
      </w:r>
      <w:r>
        <w:rPr>
          <w:color w:val="000045"/>
        </w:rPr>
        <w:t xml:space="preserve"> cashback</w:t>
      </w:r>
      <w:r>
        <w:rPr>
          <w:color w:val="5A0000"/>
        </w:rPr>
        <w:t xml:space="preserve"> for</w:t>
      </w:r>
      <w:r>
        <w:rPr>
          <w:color w:val="000046"/>
        </w:rPr>
        <w:t xml:space="preserve"> add</w:t>
      </w:r>
      <w:r>
        <w:rPr>
          <w:color w:val="000042"/>
        </w:rPr>
        <w:t xml:space="preserve"> money</w:t>
      </w:r>
      <w:r>
        <w:rPr>
          <w:color w:val="000055"/>
        </w:rPr>
        <w:t xml:space="preserve"> from</w:t>
      </w:r>
      <w:r>
        <w:rPr>
          <w:color w:val="00004C"/>
        </w:rPr>
        <w:t xml:space="preserve"> bank</w:t>
      </w:r>
      <w:r>
        <w:rPr>
          <w:color w:val="000074"/>
        </w:rPr>
        <w:t xml:space="preserve"> ac</w:t>
      </w:r>
      <w:r>
        <w:br/>
      </w:r>
      <w:r>
        <w:rPr>
          <w:color w:val="000052"/>
        </w:rPr>
        <w:t xml:space="preserve"> দিন</w:t>
      </w:r>
      <w:r>
        <w:rPr>
          <w:color w:val="00004D"/>
        </w:rPr>
        <w:t xml:space="preserve"> হয়েছে</w:t>
      </w:r>
      <w:r>
        <w:rPr>
          <w:color w:val="500000"/>
        </w:rPr>
        <w:t xml:space="preserve"> তো</w:t>
      </w:r>
      <w:r>
        <w:rPr>
          <w:color w:val="00004C"/>
        </w:rPr>
        <w:t xml:space="preserve"> বোনাস</w:t>
      </w:r>
      <w:r>
        <w:rPr>
          <w:color w:val="000096"/>
        </w:rPr>
        <w:t xml:space="preserve"> পায়লাম</w:t>
      </w:r>
      <w:r>
        <w:rPr>
          <w:color w:val="000031"/>
        </w:rPr>
        <w:t xml:space="preserve"> না</w:t>
      </w:r>
      <w:r>
        <w:rPr>
          <w:color w:val="000072"/>
        </w:rPr>
        <w:t xml:space="preserve"> টাকায়</w:t>
      </w:r>
      <w:r>
        <w:rPr>
          <w:color w:val="000029"/>
        </w:rPr>
        <w:t xml:space="preserve"> টাকা</w:t>
      </w:r>
      <w:r>
        <w:br/>
      </w:r>
      <w:r>
        <w:rPr>
          <w:color w:val="00004B"/>
        </w:rPr>
        <w:t xml:space="preserve"> tk</w:t>
      </w:r>
      <w:r>
        <w:rPr>
          <w:color w:val="000059"/>
        </w:rPr>
        <w:t xml:space="preserve"> add</w:t>
      </w:r>
      <w:r>
        <w:rPr>
          <w:color w:val="000054"/>
        </w:rPr>
        <w:t xml:space="preserve"> money</w:t>
      </w:r>
      <w:r>
        <w:rPr>
          <w:color w:val="00005E"/>
        </w:rPr>
        <w:t xml:space="preserve"> kore</w:t>
      </w:r>
      <w:r>
        <w:rPr>
          <w:color w:val="00004B"/>
        </w:rPr>
        <w:t xml:space="preserve"> tk</w:t>
      </w:r>
      <w:r>
        <w:rPr>
          <w:color w:val="000058"/>
        </w:rPr>
        <w:t xml:space="preserve"> cashback</w:t>
      </w:r>
      <w:r>
        <w:rPr>
          <w:color w:val="750000"/>
        </w:rPr>
        <w:t xml:space="preserve"> pai</w:t>
      </w:r>
      <w:r>
        <w:rPr>
          <w:color w:val="000074"/>
        </w:rPr>
        <w:t xml:space="preserve"> ni</w:t>
      </w:r>
      <w:r>
        <w:br/>
      </w:r>
      <w:r>
        <w:rPr>
          <w:color w:val="000073"/>
        </w:rPr>
        <w:t xml:space="preserve"> শুক্রবার</w:t>
      </w:r>
      <w:r>
        <w:rPr>
          <w:color w:val="00002F"/>
        </w:rPr>
        <w:t xml:space="preserve"> টাকা</w:t>
      </w:r>
      <w:r>
        <w:rPr>
          <w:color w:val="00007B"/>
        </w:rPr>
        <w:t xml:space="preserve"> এ্যাড</w:t>
      </w:r>
      <w:r>
        <w:rPr>
          <w:color w:val="630000"/>
        </w:rPr>
        <w:t xml:space="preserve"> করেছিলাম</w:t>
      </w:r>
      <w:r>
        <w:rPr>
          <w:color w:val="000046"/>
        </w:rPr>
        <w:t xml:space="preserve"> ক্যাশব্যাক</w:t>
      </w:r>
      <w:r>
        <w:rPr>
          <w:color w:val="630000"/>
        </w:rPr>
        <w:t xml:space="preserve"> পাই</w:t>
      </w:r>
      <w:r>
        <w:rPr>
          <w:color w:val="000060"/>
        </w:rPr>
        <w:t xml:space="preserve"> নি</w:t>
      </w:r>
      <w:r>
        <w:br/>
      </w:r>
      <w:r>
        <w:rPr>
          <w:color w:val="000057"/>
        </w:rPr>
        <w:t xml:space="preserve"> ওয়েট</w:t>
      </w:r>
      <w:r>
        <w:rPr>
          <w:color w:val="180000"/>
        </w:rPr>
        <w:t xml:space="preserve"> আমি</w:t>
      </w:r>
      <w:r>
        <w:rPr>
          <w:color w:val="000041"/>
        </w:rPr>
        <w:t xml:space="preserve"> শুক্রবারে</w:t>
      </w:r>
      <w:r>
        <w:rPr>
          <w:color w:val="000051"/>
        </w:rPr>
        <w:t xml:space="preserve"> প্রাইম</w:t>
      </w:r>
      <w:r>
        <w:rPr>
          <w:color w:val="00002D"/>
        </w:rPr>
        <w:t xml:space="preserve"> ব্যাংক</w:t>
      </w:r>
      <w:r>
        <w:rPr>
          <w:color w:val="00001D"/>
        </w:rPr>
        <w:t xml:space="preserve"> থেকে</w:t>
      </w:r>
      <w:r>
        <w:rPr>
          <w:color w:val="000031"/>
        </w:rPr>
        <w:t xml:space="preserve"> টাকা</w:t>
      </w:r>
      <w:r>
        <w:rPr>
          <w:color w:val="00002E"/>
        </w:rPr>
        <w:t xml:space="preserve"> এড</w:t>
      </w:r>
      <w:r>
        <w:rPr>
          <w:color w:val="000042"/>
        </w:rPr>
        <w:t xml:space="preserve"> মানে</w:t>
      </w:r>
      <w:r>
        <w:rPr>
          <w:color w:val="000000"/>
        </w:rPr>
        <w:t xml:space="preserve"> করেছি</w:t>
      </w:r>
      <w:r>
        <w:rPr>
          <w:color w:val="2D0000"/>
        </w:rPr>
        <w:t xml:space="preserve"> আমাকে</w:t>
      </w:r>
      <w:r>
        <w:rPr>
          <w:color w:val="00004B"/>
        </w:rPr>
        <w:t xml:space="preserve"> সপ্ন</w:t>
      </w:r>
      <w:r>
        <w:rPr>
          <w:color w:val="360000"/>
        </w:rPr>
        <w:t xml:space="preserve"> তে</w:t>
      </w:r>
      <w:r>
        <w:rPr>
          <w:color w:val="000057"/>
        </w:rPr>
        <w:t xml:space="preserve"> টকার</w:t>
      </w:r>
      <w:r>
        <w:rPr>
          <w:color w:val="000026"/>
        </w:rPr>
        <w:t xml:space="preserve"> একটা</w:t>
      </w:r>
      <w:r>
        <w:rPr>
          <w:color w:val="000040"/>
        </w:rPr>
        <w:t xml:space="preserve"> কুপন</w:t>
      </w:r>
      <w:r>
        <w:rPr>
          <w:color w:val="000000"/>
        </w:rPr>
        <w:t xml:space="preserve"> দিছে</w:t>
      </w:r>
      <w:r>
        <w:rPr>
          <w:color w:val="000031"/>
        </w:rPr>
        <w:t xml:space="preserve"> টাকা</w:t>
      </w:r>
      <w:r>
        <w:rPr>
          <w:color w:val="1A0000"/>
        </w:rPr>
        <w:t xml:space="preserve"> কি</w:t>
      </w:r>
      <w:r>
        <w:rPr>
          <w:color w:val="000024"/>
        </w:rPr>
        <w:t xml:space="preserve"> ক্যাশব্যাক</w:t>
      </w:r>
      <w:r>
        <w:rPr>
          <w:color w:val="3B0000"/>
        </w:rPr>
        <w:t xml:space="preserve"> দিবে</w:t>
      </w:r>
      <w:r>
        <w:rPr>
          <w:color w:val="000041"/>
        </w:rPr>
        <w:t xml:space="preserve"> নাহ</w:t>
      </w:r>
      <w:r>
        <w:br/>
      </w:r>
      <w:r>
        <w:rPr>
          <w:color w:val="000057"/>
        </w:rPr>
        <w:t xml:space="preserve"> শুক্রবার</w:t>
      </w:r>
      <w:r>
        <w:rPr>
          <w:color w:val="000041"/>
        </w:rPr>
        <w:t xml:space="preserve"> ব্যাংক</w:t>
      </w:r>
      <w:r>
        <w:rPr>
          <w:color w:val="00005A"/>
        </w:rPr>
        <w:t xml:space="preserve"> টু</w:t>
      </w:r>
      <w:r>
        <w:rPr>
          <w:color w:val="000022"/>
        </w:rPr>
        <w:t xml:space="preserve"> বিকাশ</w:t>
      </w:r>
      <w:r>
        <w:rPr>
          <w:color w:val="000024"/>
        </w:rPr>
        <w:t xml:space="preserve"> টাকা</w:t>
      </w:r>
      <w:r>
        <w:rPr>
          <w:color w:val="000044"/>
        </w:rPr>
        <w:t xml:space="preserve"> এড</w:t>
      </w:r>
      <w:r>
        <w:rPr>
          <w:color w:val="00003A"/>
        </w:rPr>
        <w:t xml:space="preserve"> মানি</w:t>
      </w:r>
      <w:r>
        <w:rPr>
          <w:color w:val="4B0000"/>
        </w:rPr>
        <w:t xml:space="preserve"> করলাম</w:t>
      </w:r>
      <w:r>
        <w:rPr>
          <w:color w:val="580000"/>
        </w:rPr>
        <w:t xml:space="preserve"> কিন্ত</w:t>
      </w:r>
      <w:r>
        <w:rPr>
          <w:color w:val="00003E"/>
        </w:rPr>
        <w:t xml:space="preserve"> ক্যাশ</w:t>
      </w:r>
      <w:r>
        <w:rPr>
          <w:color w:val="000045"/>
        </w:rPr>
        <w:t xml:space="preserve"> ব্যাক</w:t>
      </w:r>
      <w:r>
        <w:rPr>
          <w:color w:val="00004D"/>
        </w:rPr>
        <w:t xml:space="preserve"> পেলাম</w:t>
      </w:r>
      <w:r>
        <w:rPr>
          <w:color w:val="00002A"/>
        </w:rPr>
        <w:t xml:space="preserve"> না</w:t>
      </w:r>
      <w:r>
        <w:rPr>
          <w:color w:val="430000"/>
        </w:rPr>
        <w:t xml:space="preserve"> এখনো</w:t>
      </w:r>
      <w:r>
        <w:br/>
      </w:r>
      <w:r>
        <w:rPr>
          <w:color w:val="1D0000"/>
        </w:rPr>
        <w:t xml:space="preserve"> আমার</w:t>
      </w:r>
      <w:r>
        <w:rPr>
          <w:color w:val="00002F"/>
        </w:rPr>
        <w:t xml:space="preserve"> বিকাশে</w:t>
      </w:r>
      <w:r>
        <w:rPr>
          <w:color w:val="1E0000"/>
        </w:rPr>
        <w:t xml:space="preserve"> আমি</w:t>
      </w:r>
      <w:r>
        <w:rPr>
          <w:color w:val="000039"/>
        </w:rPr>
        <w:t xml:space="preserve"> এড</w:t>
      </w:r>
      <w:r>
        <w:rPr>
          <w:color w:val="000031"/>
        </w:rPr>
        <w:t xml:space="preserve"> মানি</w:t>
      </w:r>
      <w:r>
        <w:rPr>
          <w:color w:val="320000"/>
        </w:rPr>
        <w:t xml:space="preserve"> করেছি</w:t>
      </w:r>
      <w:r>
        <w:rPr>
          <w:color w:val="000050"/>
        </w:rPr>
        <w:t xml:space="preserve"> প্রথম</w:t>
      </w:r>
      <w:r>
        <w:rPr>
          <w:color w:val="00003E"/>
        </w:rPr>
        <w:t xml:space="preserve"> বার</w:t>
      </w:r>
      <w:r>
        <w:rPr>
          <w:color w:val="290000"/>
        </w:rPr>
        <w:t xml:space="preserve"> কিন্তু</w:t>
      </w:r>
      <w:r>
        <w:rPr>
          <w:color w:val="6F0000"/>
        </w:rPr>
        <w:t xml:space="preserve"> আমাকো</w:t>
      </w:r>
      <w:r>
        <w:rPr>
          <w:color w:val="3B0000"/>
        </w:rPr>
        <w:t xml:space="preserve"> তো</w:t>
      </w:r>
      <w:r>
        <w:rPr>
          <w:color w:val="320000"/>
        </w:rPr>
        <w:t xml:space="preserve"> কোন</w:t>
      </w:r>
      <w:r>
        <w:rPr>
          <w:color w:val="000034"/>
        </w:rPr>
        <w:t xml:space="preserve"> ক্যাশ</w:t>
      </w:r>
      <w:r>
        <w:rPr>
          <w:color w:val="00003A"/>
        </w:rPr>
        <w:t xml:space="preserve"> ব্যাক</w:t>
      </w:r>
      <w:r>
        <w:rPr>
          <w:color w:val="000057"/>
        </w:rPr>
        <w:t xml:space="preserve"> দিলো</w:t>
      </w:r>
      <w:r>
        <w:rPr>
          <w:color w:val="000050"/>
        </w:rPr>
        <w:t xml:space="preserve"> নাহ</w:t>
      </w:r>
      <w:r>
        <w:rPr>
          <w:color w:val="00002B"/>
        </w:rPr>
        <w:t xml:space="preserve"> কেন</w:t>
      </w:r>
      <w:r>
        <w:br/>
      </w:r>
      <w:r>
        <w:rPr>
          <w:color w:val="00005D"/>
        </w:rPr>
        <w:t xml:space="preserve"> গত</w:t>
      </w:r>
      <w:r>
        <w:rPr>
          <w:color w:val="00006D"/>
        </w:rPr>
        <w:t xml:space="preserve"> শুক্রবার</w:t>
      </w:r>
      <w:r>
        <w:rPr>
          <w:color w:val="00005A"/>
        </w:rPr>
        <w:t xml:space="preserve"> টাকা</w:t>
      </w:r>
      <w:r>
        <w:rPr>
          <w:color w:val="000055"/>
        </w:rPr>
        <w:t xml:space="preserve"> এড</w:t>
      </w:r>
      <w:r>
        <w:rPr>
          <w:color w:val="000049"/>
        </w:rPr>
        <w:t xml:space="preserve"> মানি</w:t>
      </w:r>
      <w:r>
        <w:rPr>
          <w:color w:val="4B0000"/>
        </w:rPr>
        <w:t xml:space="preserve"> করেছি</w:t>
      </w:r>
      <w:r>
        <w:rPr>
          <w:color w:val="3D0000"/>
        </w:rPr>
        <w:t xml:space="preserve"> কিন্তু</w:t>
      </w:r>
      <w:r>
        <w:rPr>
          <w:color w:val="00005A"/>
        </w:rPr>
        <w:t xml:space="preserve"> টাকা</w:t>
      </w:r>
      <w:r>
        <w:rPr>
          <w:color w:val="000042"/>
        </w:rPr>
        <w:t xml:space="preserve"> ক্যাশব্যাক</w:t>
      </w:r>
      <w:r>
        <w:rPr>
          <w:color w:val="000061"/>
        </w:rPr>
        <w:t xml:space="preserve"> পেলাম</w:t>
      </w:r>
      <w:r>
        <w:rPr>
          <w:color w:val="000000"/>
        </w:rPr>
        <w:t xml:space="preserve"> না</w:t>
      </w:r>
      <w:r>
        <w:br/>
      </w:r>
      <w:r>
        <w:rPr>
          <w:color w:val="410000"/>
        </w:rPr>
        <w:t xml:space="preserve"> i</w:t>
      </w:r>
      <w:r>
        <w:rPr>
          <w:color w:val="480000"/>
        </w:rPr>
        <w:t xml:space="preserve"> had</w:t>
      </w:r>
      <w:r>
        <w:rPr>
          <w:color w:val="00004C"/>
        </w:rPr>
        <w:t xml:space="preserve"> transferred</w:t>
      </w:r>
      <w:r>
        <w:rPr>
          <w:color w:val="000020"/>
        </w:rPr>
        <w:t xml:space="preserve"> taka</w:t>
      </w:r>
      <w:r>
        <w:rPr>
          <w:color w:val="00002D"/>
        </w:rPr>
        <w:t xml:space="preserve"> from</w:t>
      </w:r>
      <w:r>
        <w:rPr>
          <w:color w:val="000023"/>
        </w:rPr>
        <w:t xml:space="preserve"> my</w:t>
      </w:r>
      <w:r>
        <w:rPr>
          <w:color w:val="000028"/>
        </w:rPr>
        <w:t xml:space="preserve"> bank</w:t>
      </w:r>
      <w:r>
        <w:rPr>
          <w:color w:val="000000"/>
        </w:rPr>
        <w:t xml:space="preserve"> account</w:t>
      </w:r>
      <w:r>
        <w:rPr>
          <w:color w:val="240000"/>
        </w:rPr>
        <w:t xml:space="preserve"> but</w:t>
      </w:r>
      <w:r>
        <w:rPr>
          <w:color w:val="3F0000"/>
        </w:rPr>
        <w:t xml:space="preserve"> still</w:t>
      </w:r>
      <w:r>
        <w:rPr>
          <w:color w:val="000043"/>
        </w:rPr>
        <w:t xml:space="preserve"> didn’t</w:t>
      </w:r>
      <w:r>
        <w:rPr>
          <w:color w:val="000061"/>
        </w:rPr>
        <w:t xml:space="preserve"> get</w:t>
      </w:r>
      <w:r>
        <w:rPr>
          <w:color w:val="2B0000"/>
        </w:rPr>
        <w:t xml:space="preserve"> the</w:t>
      </w:r>
      <w:r>
        <w:rPr>
          <w:color w:val="000031"/>
        </w:rPr>
        <w:t xml:space="preserve"> bonus</w:t>
      </w:r>
      <w:r>
        <w:rPr>
          <w:color w:val="000020"/>
        </w:rPr>
        <w:t xml:space="preserve"> taka</w:t>
      </w:r>
      <w:r>
        <w:rPr>
          <w:color w:val="400000"/>
        </w:rPr>
        <w:t xml:space="preserve"> which</w:t>
      </w:r>
      <w:r>
        <w:rPr>
          <w:color w:val="410000"/>
        </w:rPr>
        <w:t xml:space="preserve"> i</w:t>
      </w:r>
      <w:r>
        <w:rPr>
          <w:color w:val="00004F"/>
        </w:rPr>
        <w:t xml:space="preserve"> supposed</w:t>
      </w:r>
      <w:r>
        <w:rPr>
          <w:color w:val="000022"/>
        </w:rPr>
        <w:t xml:space="preserve"> to</w:t>
      </w:r>
      <w:r>
        <w:rPr>
          <w:color w:val="000061"/>
        </w:rPr>
        <w:t xml:space="preserve"> get</w:t>
      </w:r>
      <w:r>
        <w:rPr>
          <w:color w:val="3B0000"/>
        </w:rPr>
        <w:t xml:space="preserve"> by</w:t>
      </w:r>
      <w:r>
        <w:rPr>
          <w:color w:val="000042"/>
        </w:rPr>
        <w:t xml:space="preserve"> today</w:t>
      </w:r>
      <w:r>
        <w:br/>
      </w:r>
      <w:r>
        <w:rPr>
          <w:color w:val="000035"/>
        </w:rPr>
        <w:t xml:space="preserve"> টাকা</w:t>
      </w:r>
      <w:r>
        <w:rPr>
          <w:color w:val="000088"/>
        </w:rPr>
        <w:t xml:space="preserve"> এডমানি</w:t>
      </w:r>
      <w:r>
        <w:rPr>
          <w:color w:val="5A0000"/>
        </w:rPr>
        <w:t xml:space="preserve"> করেছি</w:t>
      </w:r>
      <w:r>
        <w:rPr>
          <w:color w:val="480000"/>
        </w:rPr>
        <w:t xml:space="preserve"> কিন্তু</w:t>
      </w:r>
      <w:r>
        <w:rPr>
          <w:color w:val="00005C"/>
        </w:rPr>
        <w:t xml:space="preserve"> ক্যাশ</w:t>
      </w:r>
      <w:r>
        <w:rPr>
          <w:color w:val="000067"/>
        </w:rPr>
        <w:t xml:space="preserve"> ব্যাক</w:t>
      </w:r>
      <w:r>
        <w:rPr>
          <w:color w:val="000067"/>
        </w:rPr>
        <w:t xml:space="preserve"> পাইনি</w:t>
      </w:r>
      <w:r>
        <w:br/>
      </w:r>
      <w:r>
        <w:rPr>
          <w:color w:val="200000"/>
        </w:rPr>
        <w:t xml:space="preserve"> আমি</w:t>
      </w:r>
      <w:r>
        <w:rPr>
          <w:color w:val="00005B"/>
        </w:rPr>
        <w:t xml:space="preserve"> দারাজে</w:t>
      </w:r>
      <w:r>
        <w:rPr>
          <w:color w:val="000069"/>
        </w:rPr>
        <w:t xml:space="preserve"> কেনাকাটা</w:t>
      </w:r>
      <w:r>
        <w:rPr>
          <w:color w:val="430000"/>
        </w:rPr>
        <w:t xml:space="preserve"> করলাম</w:t>
      </w:r>
      <w:r>
        <w:rPr>
          <w:color w:val="000000"/>
        </w:rPr>
        <w:t xml:space="preserve"> -</w:t>
      </w:r>
      <w:r>
        <w:rPr>
          <w:color w:val="00005E"/>
        </w:rPr>
        <w:t xml:space="preserve"> ঘন্টা</w:t>
      </w:r>
      <w:r>
        <w:rPr>
          <w:color w:val="000000"/>
        </w:rPr>
        <w:t xml:space="preserve"> আগে</w:t>
      </w:r>
      <w:r>
        <w:rPr>
          <w:color w:val="000031"/>
        </w:rPr>
        <w:t xml:space="preserve"> অফার</w:t>
      </w:r>
      <w:r>
        <w:rPr>
          <w:color w:val="640000"/>
        </w:rPr>
        <w:t xml:space="preserve"> অনুযায়ী</w:t>
      </w:r>
      <w:r>
        <w:rPr>
          <w:color w:val="00002F"/>
        </w:rPr>
        <w:t xml:space="preserve"> ক্যাশব্যাক</w:t>
      </w:r>
      <w:r>
        <w:rPr>
          <w:color w:val="00004B"/>
        </w:rPr>
        <w:t xml:space="preserve"> পাওয়ার</w:t>
      </w:r>
      <w:r>
        <w:rPr>
          <w:color w:val="000041"/>
        </w:rPr>
        <w:t xml:space="preserve"> কথা</w:t>
      </w:r>
      <w:r>
        <w:rPr>
          <w:color w:val="000000"/>
        </w:rPr>
        <w:t xml:space="preserve"> ছিলো</w:t>
      </w:r>
      <w:r>
        <w:rPr>
          <w:color w:val="000045"/>
        </w:rPr>
        <w:t xml:space="preserve"> পেলাম</w:t>
      </w:r>
      <w:r>
        <w:rPr>
          <w:color w:val="000026"/>
        </w:rPr>
        <w:t xml:space="preserve"> না</w:t>
      </w:r>
      <w:r>
        <w:rPr>
          <w:color w:val="000000"/>
        </w:rPr>
        <w:t xml:space="preserve"> কেন</w:t>
      </w:r>
      <w:r>
        <w:br/>
      </w:r>
      <w:r>
        <w:rPr>
          <w:color w:val="240000"/>
        </w:rPr>
        <w:t xml:space="preserve"> ami</w:t>
      </w:r>
      <w:r>
        <w:rPr>
          <w:color w:val="000036"/>
        </w:rPr>
        <w:t xml:space="preserve"> bank</w:t>
      </w:r>
      <w:r>
        <w:rPr>
          <w:color w:val="00002E"/>
        </w:rPr>
        <w:t xml:space="preserve"> to</w:t>
      </w:r>
      <w:r>
        <w:rPr>
          <w:color w:val="000020"/>
        </w:rPr>
        <w:t xml:space="preserve"> bkash</w:t>
      </w:r>
      <w:r>
        <w:rPr>
          <w:color w:val="000057"/>
        </w:rPr>
        <w:t xml:space="preserve"> taka</w:t>
      </w:r>
      <w:r>
        <w:rPr>
          <w:color w:val="000032"/>
        </w:rPr>
        <w:t xml:space="preserve"> add</w:t>
      </w:r>
      <w:r>
        <w:rPr>
          <w:color w:val="00002F"/>
        </w:rPr>
        <w:t xml:space="preserve"> money</w:t>
      </w:r>
      <w:r>
        <w:rPr>
          <w:color w:val="000077"/>
        </w:rPr>
        <w:t xml:space="preserve"> krecilam</w:t>
      </w:r>
      <w:r>
        <w:rPr>
          <w:color w:val="000049"/>
        </w:rPr>
        <w:t xml:space="preserve"> friday</w:t>
      </w:r>
      <w:r>
        <w:rPr>
          <w:color w:val="390000"/>
        </w:rPr>
        <w:t xml:space="preserve"> kintu</w:t>
      </w:r>
      <w:r>
        <w:rPr>
          <w:color w:val="000057"/>
        </w:rPr>
        <w:t xml:space="preserve"> taka</w:t>
      </w:r>
      <w:r>
        <w:rPr>
          <w:color w:val="000031"/>
        </w:rPr>
        <w:t xml:space="preserve"> cash</w:t>
      </w:r>
      <w:r>
        <w:rPr>
          <w:color w:val="000032"/>
        </w:rPr>
        <w:t xml:space="preserve"> back</w:t>
      </w:r>
      <w:r>
        <w:rPr>
          <w:color w:val="000049"/>
        </w:rPr>
        <w:t xml:space="preserve"> paini</w:t>
      </w:r>
      <w:r>
        <w:rPr>
          <w:color w:val="510000"/>
        </w:rPr>
        <w:t xml:space="preserve"> akn</w:t>
      </w:r>
      <w:r>
        <w:rPr>
          <w:color w:val="460000"/>
        </w:rPr>
        <w:t xml:space="preserve"> o</w:t>
      </w:r>
      <w:r>
        <w:br/>
      </w:r>
      <w:r>
        <w:rPr>
          <w:color w:val="250000"/>
        </w:rPr>
        <w:t xml:space="preserve"> ami</w:t>
      </w:r>
      <w:r>
        <w:rPr>
          <w:color w:val="000000"/>
        </w:rPr>
        <w:t xml:space="preserve"> tk</w:t>
      </w:r>
      <w:r>
        <w:rPr>
          <w:color w:val="000033"/>
        </w:rPr>
        <w:t xml:space="preserve"> add</w:t>
      </w:r>
      <w:r>
        <w:rPr>
          <w:color w:val="000030"/>
        </w:rPr>
        <w:t xml:space="preserve"> money</w:t>
      </w:r>
      <w:r>
        <w:rPr>
          <w:color w:val="4B0000"/>
        </w:rPr>
        <w:t xml:space="preserve"> korci</w:t>
      </w:r>
      <w:r>
        <w:rPr>
          <w:color w:val="000052"/>
        </w:rPr>
        <w:t xml:space="preserve"> ajke</w:t>
      </w:r>
      <w:r>
        <w:rPr>
          <w:color w:val="000000"/>
        </w:rPr>
        <w:t xml:space="preserve"> kormo</w:t>
      </w:r>
      <w:r>
        <w:rPr>
          <w:color w:val="00007F"/>
        </w:rPr>
        <w:t xml:space="preserve"> dibosh</w:t>
      </w:r>
      <w:r>
        <w:rPr>
          <w:color w:val="450000"/>
        </w:rPr>
        <w:t xml:space="preserve"> hoy</w:t>
      </w:r>
      <w:r>
        <w:rPr>
          <w:color w:val="000000"/>
        </w:rPr>
        <w:t xml:space="preserve"> gece</w:t>
      </w:r>
      <w:r>
        <w:rPr>
          <w:color w:val="00006A"/>
        </w:rPr>
        <w:t xml:space="preserve"> cupon</w:t>
      </w:r>
      <w:r>
        <w:rPr>
          <w:color w:val="000000"/>
        </w:rPr>
        <w:t xml:space="preserve"> paici</w:t>
      </w:r>
      <w:r>
        <w:rPr>
          <w:color w:val="3B0000"/>
        </w:rPr>
        <w:t xml:space="preserve"> kintu</w:t>
      </w:r>
      <w:r>
        <w:rPr>
          <w:color w:val="000033"/>
        </w:rPr>
        <w:t xml:space="preserve"> cashback</w:t>
      </w:r>
      <w:r>
        <w:rPr>
          <w:color w:val="000057"/>
        </w:rPr>
        <w:t xml:space="preserve"> painai</w:t>
      </w:r>
      <w:r>
        <w:rPr>
          <w:color w:val="000000"/>
        </w:rPr>
        <w:t xml:space="preserve"> keno</w:t>
      </w:r>
      <w:r>
        <w:br/>
      </w:r>
      <w:r>
        <w:rPr>
          <w:color w:val="650000"/>
        </w:rPr>
        <w:t xml:space="preserve"> vi</w:t>
      </w:r>
      <w:r>
        <w:rPr>
          <w:color w:val="370000"/>
        </w:rPr>
        <w:t xml:space="preserve"> amr</w:t>
      </w:r>
      <w:r>
        <w:rPr>
          <w:color w:val="000052"/>
        </w:rPr>
        <w:t xml:space="preserve"> friday</w:t>
      </w:r>
      <w:r>
        <w:rPr>
          <w:color w:val="00002F"/>
        </w:rPr>
        <w:t xml:space="preserve"> tk</w:t>
      </w:r>
      <w:r>
        <w:rPr>
          <w:color w:val="000038"/>
        </w:rPr>
        <w:t xml:space="preserve"> add</w:t>
      </w:r>
      <w:r>
        <w:rPr>
          <w:color w:val="000035"/>
        </w:rPr>
        <w:t xml:space="preserve"> money</w:t>
      </w:r>
      <w:r>
        <w:rPr>
          <w:color w:val="850000"/>
        </w:rPr>
        <w:t xml:space="preserve"> korecilm</w:t>
      </w:r>
      <w:r>
        <w:rPr>
          <w:color w:val="360000"/>
        </w:rPr>
        <w:t xml:space="preserve"> but</w:t>
      </w:r>
      <w:r>
        <w:rPr>
          <w:color w:val="00002F"/>
        </w:rPr>
        <w:t xml:space="preserve"> tk</w:t>
      </w:r>
      <w:r>
        <w:rPr>
          <w:color w:val="000037"/>
        </w:rPr>
        <w:t xml:space="preserve"> cashback</w:t>
      </w:r>
      <w:r>
        <w:rPr>
          <w:color w:val="550000"/>
        </w:rPr>
        <w:t xml:space="preserve"> asa</w:t>
      </w:r>
      <w:r>
        <w:rPr>
          <w:color w:val="000049"/>
        </w:rPr>
        <w:t xml:space="preserve"> ni</w:t>
      </w:r>
      <w:r>
        <w:rPr>
          <w:color w:val="000000"/>
        </w:rPr>
        <w:t xml:space="preserve"> kno</w:t>
      </w:r>
      <w:r>
        <w:br/>
      </w:r>
      <w:r>
        <w:rPr>
          <w:color w:val="270000"/>
        </w:rPr>
        <w:t xml:space="preserve"> আমি</w:t>
      </w:r>
      <w:r>
        <w:rPr>
          <w:color w:val="000048"/>
        </w:rPr>
        <w:t xml:space="preserve"> ব্যাংক</w:t>
      </w:r>
      <w:r>
        <w:rPr>
          <w:color w:val="000091"/>
        </w:rPr>
        <w:t xml:space="preserve"> থাকেএ</w:t>
      </w:r>
      <w:r>
        <w:rPr>
          <w:color w:val="000091"/>
        </w:rPr>
        <w:t xml:space="preserve"> আনেসিল্ম</w:t>
      </w:r>
      <w:r>
        <w:rPr>
          <w:color w:val="350000"/>
        </w:rPr>
        <w:t xml:space="preserve"> কিন্তু</w:t>
      </w:r>
      <w:r>
        <w:rPr>
          <w:color w:val="000027"/>
        </w:rPr>
        <w:t xml:space="preserve"> টাকা</w:t>
      </w:r>
      <w:r>
        <w:rPr>
          <w:color w:val="520000"/>
        </w:rPr>
        <w:t xml:space="preserve"> পাই</w:t>
      </w:r>
      <w:r>
        <w:rPr>
          <w:color w:val="000044"/>
        </w:rPr>
        <w:t xml:space="preserve"> নাই</w:t>
      </w:r>
      <w:r>
        <w:br/>
      </w:r>
      <w:r>
        <w:rPr>
          <w:color w:val="00004D"/>
        </w:rPr>
        <w:t xml:space="preserve"> দারাজ</w:t>
      </w:r>
      <w:r>
        <w:rPr>
          <w:color w:val="000049"/>
        </w:rPr>
        <w:t xml:space="preserve"> অনলাইন</w:t>
      </w:r>
      <w:r>
        <w:rPr>
          <w:color w:val="00005F"/>
        </w:rPr>
        <w:t xml:space="preserve"> শপিং</w:t>
      </w:r>
      <w:r>
        <w:rPr>
          <w:color w:val="280000"/>
        </w:rPr>
        <w:t xml:space="preserve"> এ</w:t>
      </w:r>
      <w:r>
        <w:rPr>
          <w:color w:val="000097"/>
        </w:rPr>
        <w:t xml:space="preserve"> ডিসকাউন্ট</w:t>
      </w:r>
      <w:r>
        <w:rPr>
          <w:color w:val="330000"/>
        </w:rPr>
        <w:t xml:space="preserve"> তো</w:t>
      </w:r>
      <w:r>
        <w:rPr>
          <w:color w:val="00004E"/>
        </w:rPr>
        <w:t xml:space="preserve"> ফেব্রুয়ারী</w:t>
      </w:r>
      <w:r>
        <w:rPr>
          <w:color w:val="00003B"/>
        </w:rPr>
        <w:t xml:space="preserve"> পর্যন্ত</w:t>
      </w:r>
      <w:r>
        <w:rPr>
          <w:color w:val="000025"/>
        </w:rPr>
        <w:t xml:space="preserve"> আছে</w:t>
      </w:r>
      <w:r>
        <w:rPr>
          <w:color w:val="230000"/>
        </w:rPr>
        <w:t xml:space="preserve"> কিন্তু</w:t>
      </w:r>
      <w:r>
        <w:rPr>
          <w:color w:val="190000"/>
        </w:rPr>
        <w:t xml:space="preserve"> আমি</w:t>
      </w:r>
      <w:r>
        <w:rPr>
          <w:color w:val="000097"/>
        </w:rPr>
        <w:t xml:space="preserve"> ডিসকাউন্ট</w:t>
      </w:r>
      <w:r>
        <w:rPr>
          <w:color w:val="000038"/>
        </w:rPr>
        <w:t xml:space="preserve"> পেলাম</w:t>
      </w:r>
      <w:r>
        <w:rPr>
          <w:color w:val="00001F"/>
        </w:rPr>
        <w:t xml:space="preserve"> না</w:t>
      </w:r>
      <w:r>
        <w:rPr>
          <w:color w:val="000000"/>
        </w:rPr>
        <w:t xml:space="preserve"> কেন</w:t>
      </w:r>
      <w:r>
        <w:br/>
      </w:r>
      <w:r>
        <w:rPr>
          <w:color w:val="2C0000"/>
        </w:rPr>
        <w:t xml:space="preserve"> এই</w:t>
      </w:r>
      <w:r>
        <w:rPr>
          <w:color w:val="00002F"/>
        </w:rPr>
        <w:t xml:space="preserve"> নাম্বারে</w:t>
      </w:r>
      <w:r>
        <w:rPr>
          <w:color w:val="00001D"/>
        </w:rPr>
        <w:t xml:space="preserve"> বিকাশ</w:t>
      </w:r>
      <w:r>
        <w:rPr>
          <w:color w:val="00003F"/>
        </w:rPr>
        <w:t xml:space="preserve"> টাকা</w:t>
      </w:r>
      <w:r>
        <w:rPr>
          <w:color w:val="00005E"/>
        </w:rPr>
        <w:t xml:space="preserve"> এ্যাডমানি</w:t>
      </w:r>
      <w:r>
        <w:rPr>
          <w:color w:val="000000"/>
        </w:rPr>
        <w:t xml:space="preserve"> করেছিলাম</w:t>
      </w:r>
      <w:r>
        <w:rPr>
          <w:color w:val="000060"/>
        </w:rPr>
        <w:t xml:space="preserve"> সপ্ন</w:t>
      </w:r>
      <w:r>
        <w:rPr>
          <w:color w:val="2F0000"/>
        </w:rPr>
        <w:t xml:space="preserve"> এর</w:t>
      </w:r>
      <w:r>
        <w:rPr>
          <w:color w:val="000052"/>
        </w:rPr>
        <w:t xml:space="preserve"> কুপন</w:t>
      </w:r>
      <w:r>
        <w:rPr>
          <w:color w:val="00006F"/>
        </w:rPr>
        <w:t xml:space="preserve"> পেলেও</w:t>
      </w:r>
      <w:r>
        <w:rPr>
          <w:color w:val="00003F"/>
        </w:rPr>
        <w:t xml:space="preserve"> টাকা</w:t>
      </w:r>
      <w:r>
        <w:rPr>
          <w:color w:val="00002E"/>
        </w:rPr>
        <w:t xml:space="preserve"> ক্যাশব্যাক</w:t>
      </w:r>
      <w:r>
        <w:rPr>
          <w:color w:val="3B0000"/>
        </w:rPr>
        <w:t xml:space="preserve"> এখনো</w:t>
      </w:r>
      <w:r>
        <w:rPr>
          <w:color w:val="00003D"/>
        </w:rPr>
        <w:t xml:space="preserve"> পাইনি</w:t>
      </w:r>
      <w:r>
        <w:rPr>
          <w:color w:val="000051"/>
        </w:rPr>
        <w:t xml:space="preserve"> কবে</w:t>
      </w:r>
      <w:r>
        <w:rPr>
          <w:color w:val="000000"/>
        </w:rPr>
        <w:t xml:space="preserve"> পাবো</w:t>
      </w:r>
      <w:r>
        <w:br/>
      </w:r>
      <w:r>
        <w:rPr>
          <w:color w:val="200000"/>
        </w:rPr>
        <w:t xml:space="preserve"> i</w:t>
      </w:r>
      <w:r>
        <w:rPr>
          <w:color w:val="00003F"/>
        </w:rPr>
        <w:t xml:space="preserve"> did</w:t>
      </w:r>
      <w:r>
        <w:rPr>
          <w:color w:val="00002D"/>
        </w:rPr>
        <w:t xml:space="preserve"> not</w:t>
      </w:r>
      <w:r>
        <w:rPr>
          <w:color w:val="00003C"/>
        </w:rPr>
        <w:t xml:space="preserve"> receive</w:t>
      </w:r>
      <w:r>
        <w:rPr>
          <w:color w:val="2A0000"/>
        </w:rPr>
        <w:t xml:space="preserve"> the</w:t>
      </w:r>
      <w:r>
        <w:rPr>
          <w:color w:val="000024"/>
        </w:rPr>
        <w:t xml:space="preserve"> cashback</w:t>
      </w:r>
      <w:r>
        <w:rPr>
          <w:color w:val="00005A"/>
        </w:rPr>
        <w:t xml:space="preserve"> offered</w:t>
      </w:r>
      <w:r>
        <w:rPr>
          <w:color w:val="340000"/>
        </w:rPr>
        <w:t xml:space="preserve"> with</w:t>
      </w:r>
      <w:r>
        <w:rPr>
          <w:color w:val="000049"/>
        </w:rPr>
        <w:t xml:space="preserve"> pathao</w:t>
      </w:r>
      <w:r>
        <w:rPr>
          <w:color w:val="000049"/>
        </w:rPr>
        <w:t xml:space="preserve"> food</w:t>
      </w:r>
      <w:r>
        <w:rPr>
          <w:color w:val="00002A"/>
        </w:rPr>
        <w:t xml:space="preserve"> payment</w:t>
      </w:r>
      <w:r>
        <w:rPr>
          <w:color w:val="000033"/>
        </w:rPr>
        <w:t xml:space="preserve"> on</w:t>
      </w:r>
      <w:r>
        <w:rPr>
          <w:color w:val="000022"/>
        </w:rPr>
        <w:t xml:space="preserve"> my</w:t>
      </w:r>
      <w:r>
        <w:rPr>
          <w:color w:val="000034"/>
        </w:rPr>
        <w:t xml:space="preserve"> last</w:t>
      </w:r>
      <w:r>
        <w:rPr>
          <w:color w:val="000046"/>
        </w:rPr>
        <w:t xml:space="preserve"> order</w:t>
      </w:r>
      <w:r>
        <w:rPr>
          <w:color w:val="000040"/>
        </w:rPr>
        <w:t xml:space="preserve"> today</w:t>
      </w:r>
      <w:r>
        <w:rPr>
          <w:color w:val="1E0000"/>
        </w:rPr>
        <w:t xml:space="preserve"> a</w:t>
      </w:r>
      <w:r>
        <w:rPr>
          <w:color w:val="000049"/>
        </w:rPr>
        <w:t xml:space="preserve"> few</w:t>
      </w:r>
      <w:r>
        <w:rPr>
          <w:color w:val="00004A"/>
        </w:rPr>
        <w:t xml:space="preserve"> minutes</w:t>
      </w:r>
      <w:r>
        <w:rPr>
          <w:color w:val="000000"/>
        </w:rPr>
        <w:t xml:space="preserve"> ago</w:t>
      </w:r>
      <w:r>
        <w:br/>
      </w:r>
      <w:r>
        <w:rPr>
          <w:color w:val="380000"/>
        </w:rPr>
        <w:t xml:space="preserve"> আমি</w:t>
      </w:r>
      <w:r>
        <w:rPr>
          <w:color w:val="000036"/>
        </w:rPr>
        <w:t xml:space="preserve"> বিকাশ</w:t>
      </w:r>
      <w:r>
        <w:rPr>
          <w:color w:val="000045"/>
        </w:rPr>
        <w:t xml:space="preserve"> একাউন্ট</w:t>
      </w:r>
      <w:r>
        <w:rPr>
          <w:color w:val="000090"/>
        </w:rPr>
        <w:t xml:space="preserve"> খুলেছি</w:t>
      </w:r>
      <w:r>
        <w:rPr>
          <w:color w:val="4D0000"/>
        </w:rPr>
        <w:t xml:space="preserve"> কিন্তু</w:t>
      </w:r>
      <w:r>
        <w:rPr>
          <w:color w:val="000039"/>
        </w:rPr>
        <w:t xml:space="preserve"> টাকা</w:t>
      </w:r>
      <w:r>
        <w:rPr>
          <w:color w:val="760000"/>
        </w:rPr>
        <w:t xml:space="preserve"> পাই</w:t>
      </w:r>
      <w:r>
        <w:rPr>
          <w:color w:val="000062"/>
        </w:rPr>
        <w:t xml:space="preserve"> নাই</w:t>
      </w:r>
      <w:r>
        <w:br/>
      </w:r>
      <w:r>
        <w:rPr>
          <w:color w:val="000053"/>
        </w:rPr>
        <w:t xml:space="preserve"> শুক্রবার</w:t>
      </w:r>
      <w:r>
        <w:rPr>
          <w:color w:val="000044"/>
        </w:rPr>
        <w:t xml:space="preserve"> টাকা</w:t>
      </w:r>
      <w:r>
        <w:rPr>
          <w:color w:val="00003E"/>
        </w:rPr>
        <w:t xml:space="preserve"> ব্যাংক</w:t>
      </w:r>
      <w:r>
        <w:rPr>
          <w:color w:val="000029"/>
        </w:rPr>
        <w:t xml:space="preserve"> থেকে</w:t>
      </w:r>
      <w:r>
        <w:rPr>
          <w:color w:val="000035"/>
        </w:rPr>
        <w:t xml:space="preserve"> বিকাশে</w:t>
      </w:r>
      <w:r>
        <w:rPr>
          <w:color w:val="000059"/>
        </w:rPr>
        <w:t xml:space="preserve"> এ্যাড</w:t>
      </w:r>
      <w:r>
        <w:rPr>
          <w:color w:val="380000"/>
        </w:rPr>
        <w:t xml:space="preserve"> করলে</w:t>
      </w:r>
      <w:r>
        <w:rPr>
          <w:color w:val="000044"/>
        </w:rPr>
        <w:t xml:space="preserve"> টাকা</w:t>
      </w:r>
      <w:r>
        <w:rPr>
          <w:color w:val="00003F"/>
        </w:rPr>
        <w:t xml:space="preserve"> বোনাস</w:t>
      </w:r>
      <w:r>
        <w:rPr>
          <w:color w:val="4F0000"/>
        </w:rPr>
        <w:t xml:space="preserve"> দেওয়ার</w:t>
      </w:r>
      <w:r>
        <w:rPr>
          <w:color w:val="000045"/>
        </w:rPr>
        <w:t xml:space="preserve"> কথা</w:t>
      </w:r>
      <w:r>
        <w:rPr>
          <w:color w:val="2E0000"/>
        </w:rPr>
        <w:t xml:space="preserve"> কিন্তু</w:t>
      </w:r>
      <w:r>
        <w:rPr>
          <w:color w:val="3F0000"/>
        </w:rPr>
        <w:t xml:space="preserve"> এখনো</w:t>
      </w:r>
      <w:r>
        <w:rPr>
          <w:color w:val="00006F"/>
        </w:rPr>
        <w:t xml:space="preserve"> আসছেনা</w:t>
      </w:r>
      <w:r>
        <w:br/>
      </w:r>
      <w:r>
        <w:rPr>
          <w:color w:val="6A0000"/>
        </w:rPr>
        <w:t xml:space="preserve"> i</w:t>
      </w:r>
      <w:r>
        <w:rPr>
          <w:color w:val="00005A"/>
        </w:rPr>
        <w:t xml:space="preserve"> saw</w:t>
      </w:r>
      <w:r>
        <w:rPr>
          <w:color w:val="210000"/>
        </w:rPr>
        <w:t xml:space="preserve"> a</w:t>
      </w:r>
      <w:r>
        <w:rPr>
          <w:color w:val="000025"/>
        </w:rPr>
        <w:t xml:space="preserve"> offer</w:t>
      </w:r>
      <w:r>
        <w:rPr>
          <w:color w:val="3C0000"/>
        </w:rPr>
        <w:t xml:space="preserve"> that</w:t>
      </w:r>
      <w:r>
        <w:rPr>
          <w:color w:val="3F0000"/>
        </w:rPr>
        <w:t xml:space="preserve"> if</w:t>
      </w:r>
      <w:r>
        <w:rPr>
          <w:color w:val="6A0000"/>
        </w:rPr>
        <w:t xml:space="preserve"> i</w:t>
      </w:r>
      <w:r>
        <w:rPr>
          <w:color w:val="000028"/>
        </w:rPr>
        <w:t xml:space="preserve"> add</w:t>
      </w:r>
      <w:r>
        <w:rPr>
          <w:color w:val="000000"/>
        </w:rPr>
        <w:t xml:space="preserve"> tk</w:t>
      </w:r>
      <w:r>
        <w:rPr>
          <w:color w:val="000031"/>
        </w:rPr>
        <w:t xml:space="preserve"> from</w:t>
      </w:r>
      <w:r>
        <w:rPr>
          <w:color w:val="00002B"/>
        </w:rPr>
        <w:t xml:space="preserve"> bank</w:t>
      </w:r>
      <w:r>
        <w:rPr>
          <w:color w:val="6A0000"/>
        </w:rPr>
        <w:t xml:space="preserve"> i</w:t>
      </w:r>
      <w:r>
        <w:rPr>
          <w:color w:val="3D0000"/>
        </w:rPr>
        <w:t xml:space="preserve"> will</w:t>
      </w:r>
      <w:r>
        <w:rPr>
          <w:color w:val="000068"/>
        </w:rPr>
        <w:t xml:space="preserve"> get</w:t>
      </w:r>
      <w:r>
        <w:rPr>
          <w:color w:val="000027"/>
        </w:rPr>
        <w:t xml:space="preserve"> cash</w:t>
      </w:r>
      <w:r>
        <w:rPr>
          <w:color w:val="000028"/>
        </w:rPr>
        <w:t xml:space="preserve"> back</w:t>
      </w:r>
      <w:r>
        <w:rPr>
          <w:color w:val="260000"/>
        </w:rPr>
        <w:t xml:space="preserve"> but</w:t>
      </w:r>
      <w:r>
        <w:rPr>
          <w:color w:val="000048"/>
        </w:rPr>
        <w:t xml:space="preserve"> didn’t</w:t>
      </w:r>
      <w:r>
        <w:rPr>
          <w:color w:val="000068"/>
        </w:rPr>
        <w:t xml:space="preserve"> get</w:t>
      </w:r>
      <w:r>
        <w:rPr>
          <w:color w:val="000044"/>
        </w:rPr>
        <w:t xml:space="preserve"> yet</w:t>
      </w:r>
      <w:r>
        <w:br/>
      </w:r>
      <w:r>
        <w:rPr>
          <w:color w:val="000077"/>
        </w:rPr>
        <w:t xml:space="preserve"> hungry</w:t>
      </w:r>
      <w:r>
        <w:rPr>
          <w:color w:val="580000"/>
        </w:rPr>
        <w:t xml:space="preserve"> naki</w:t>
      </w:r>
      <w:r>
        <w:rPr>
          <w:color w:val="4E0000"/>
        </w:rPr>
        <w:t xml:space="preserve"> te</w:t>
      </w:r>
      <w:r>
        <w:rPr>
          <w:color w:val="000049"/>
        </w:rPr>
        <w:t xml:space="preserve"> payment</w:t>
      </w:r>
      <w:r>
        <w:rPr>
          <w:color w:val="590000"/>
        </w:rPr>
        <w:t xml:space="preserve"> korlam</w:t>
      </w:r>
      <w:r>
        <w:rPr>
          <w:color w:val="3D0000"/>
        </w:rPr>
        <w:t xml:space="preserve"> but</w:t>
      </w:r>
      <w:r>
        <w:rPr>
          <w:color w:val="00003D"/>
        </w:rPr>
        <w:t xml:space="preserve"> cash</w:t>
      </w:r>
      <w:r>
        <w:rPr>
          <w:color w:val="00003F"/>
        </w:rPr>
        <w:t xml:space="preserve"> back</w:t>
      </w:r>
      <w:r>
        <w:rPr>
          <w:color w:val="00005E"/>
        </w:rPr>
        <w:t xml:space="preserve"> pelam</w:t>
      </w:r>
      <w:r>
        <w:rPr>
          <w:color w:val="000035"/>
        </w:rPr>
        <w:t xml:space="preserve"> na</w:t>
      </w:r>
      <w:r>
        <w:rPr>
          <w:color w:val="000000"/>
        </w:rPr>
        <w:t xml:space="preserve"> kno</w:t>
      </w:r>
      <w:r>
        <w:br/>
      </w:r>
      <w:r>
        <w:rPr>
          <w:color w:val="000048"/>
        </w:rPr>
        <w:t xml:space="preserve"> ব্যাংক</w:t>
      </w:r>
      <w:r>
        <w:rPr>
          <w:color w:val="00002F"/>
        </w:rPr>
        <w:t xml:space="preserve"> থেকে</w:t>
      </w:r>
      <w:r>
        <w:rPr>
          <w:color w:val="000070"/>
        </w:rPr>
        <w:t xml:space="preserve"> পনেরশো</w:t>
      </w:r>
      <w:r>
        <w:rPr>
          <w:color w:val="00004E"/>
        </w:rPr>
        <w:t xml:space="preserve"> টাকা</w:t>
      </w:r>
      <w:r>
        <w:rPr>
          <w:color w:val="000050"/>
        </w:rPr>
        <w:t xml:space="preserve"> অ্যাড</w:t>
      </w:r>
      <w:r>
        <w:rPr>
          <w:color w:val="000040"/>
        </w:rPr>
        <w:t xml:space="preserve"> মানি</w:t>
      </w:r>
      <w:r>
        <w:rPr>
          <w:color w:val="200000"/>
        </w:rPr>
        <w:t xml:space="preserve"> করলে</w:t>
      </w:r>
      <w:r>
        <w:rPr>
          <w:color w:val="00004E"/>
        </w:rPr>
        <w:t xml:space="preserve"> টাকা</w:t>
      </w:r>
      <w:r>
        <w:rPr>
          <w:color w:val="000049"/>
        </w:rPr>
        <w:t xml:space="preserve"> বোনাস</w:t>
      </w:r>
      <w:r>
        <w:rPr>
          <w:color w:val="000060"/>
        </w:rPr>
        <w:t xml:space="preserve"> দেওয়া</w:t>
      </w:r>
      <w:r>
        <w:rPr>
          <w:color w:val="210000"/>
        </w:rPr>
        <w:t xml:space="preserve"> হবে</w:t>
      </w:r>
      <w:r>
        <w:rPr>
          <w:color w:val="130000"/>
        </w:rPr>
        <w:t xml:space="preserve"> আমি</w:t>
      </w:r>
      <w:r>
        <w:rPr>
          <w:color w:val="000033"/>
        </w:rPr>
        <w:t xml:space="preserve"> শুক্রবারে</w:t>
      </w:r>
      <w:r>
        <w:rPr>
          <w:color w:val="000048"/>
        </w:rPr>
        <w:t xml:space="preserve"> ব্যাংক</w:t>
      </w:r>
      <w:r>
        <w:rPr>
          <w:color w:val="00002F"/>
        </w:rPr>
        <w:t xml:space="preserve"> থেকে</w:t>
      </w:r>
      <w:r>
        <w:rPr>
          <w:color w:val="000070"/>
        </w:rPr>
        <w:t xml:space="preserve"> পনেরশো</w:t>
      </w:r>
      <w:r>
        <w:rPr>
          <w:color w:val="00004E"/>
        </w:rPr>
        <w:t xml:space="preserve"> টাকা</w:t>
      </w:r>
      <w:r>
        <w:rPr>
          <w:color w:val="000050"/>
        </w:rPr>
        <w:t xml:space="preserve"> অ্যাড</w:t>
      </w:r>
      <w:r>
        <w:rPr>
          <w:color w:val="000040"/>
        </w:rPr>
        <w:t xml:space="preserve"> মানি</w:t>
      </w:r>
      <w:r>
        <w:rPr>
          <w:color w:val="210000"/>
        </w:rPr>
        <w:t xml:space="preserve"> করেছি</w:t>
      </w:r>
      <w:r>
        <w:rPr>
          <w:color w:val="230000"/>
        </w:rPr>
        <w:t xml:space="preserve"> আমাকে</w:t>
      </w:r>
      <w:r>
        <w:rPr>
          <w:color w:val="000038"/>
        </w:rPr>
        <w:t xml:space="preserve"> কেন</w:t>
      </w:r>
      <w:r>
        <w:rPr>
          <w:color w:val="00004E"/>
        </w:rPr>
        <w:t xml:space="preserve"> টাকা</w:t>
      </w:r>
      <w:r>
        <w:rPr>
          <w:color w:val="000038"/>
        </w:rPr>
        <w:t xml:space="preserve"> কেন</w:t>
      </w:r>
      <w:r>
        <w:rPr>
          <w:color w:val="000049"/>
        </w:rPr>
        <w:t xml:space="preserve"> বোনাস</w:t>
      </w:r>
      <w:r>
        <w:rPr>
          <w:color w:val="000060"/>
        </w:rPr>
        <w:t xml:space="preserve"> দেওয়া</w:t>
      </w:r>
      <w:r>
        <w:rPr>
          <w:color w:val="00002D"/>
        </w:rPr>
        <w:t xml:space="preserve"> হলো</w:t>
      </w:r>
      <w:r>
        <w:rPr>
          <w:color w:val="000017"/>
        </w:rPr>
        <w:t xml:space="preserve"> না</w:t>
      </w:r>
      <w:r>
        <w:br/>
      </w:r>
      <w:r>
        <w:rPr>
          <w:color w:val="1B0000"/>
        </w:rPr>
        <w:t xml:space="preserve"> আমি</w:t>
      </w:r>
      <w:r>
        <w:rPr>
          <w:color w:val="00003F"/>
        </w:rPr>
        <w:t xml:space="preserve"> গতকাল</w:t>
      </w:r>
      <w:r>
        <w:rPr>
          <w:color w:val="00005B"/>
        </w:rPr>
        <w:t xml:space="preserve"> মিডল্যান্ড</w:t>
      </w:r>
      <w:r>
        <w:rPr>
          <w:color w:val="000051"/>
        </w:rPr>
        <w:t xml:space="preserve"> ব্যংক</w:t>
      </w:r>
      <w:r>
        <w:rPr>
          <w:color w:val="000021"/>
        </w:rPr>
        <w:t xml:space="preserve"> থেকে</w:t>
      </w:r>
      <w:r>
        <w:rPr>
          <w:color w:val="000037"/>
        </w:rPr>
        <w:t xml:space="preserve"> টাকা</w:t>
      </w:r>
      <w:r>
        <w:rPr>
          <w:color w:val="000046"/>
        </w:rPr>
        <w:t xml:space="preserve"> এডমানি</w:t>
      </w:r>
      <w:r>
        <w:rPr>
          <w:color w:val="5D0000"/>
        </w:rPr>
        <w:t xml:space="preserve"> করেছি৷</w:t>
      </w:r>
      <w:r>
        <w:rPr>
          <w:color w:val="00003C"/>
        </w:rPr>
        <w:t xml:space="preserve"> টাকার</w:t>
      </w:r>
      <w:r>
        <w:rPr>
          <w:color w:val="000048"/>
        </w:rPr>
        <w:t xml:space="preserve"> কুপন</w:t>
      </w:r>
      <w:r>
        <w:rPr>
          <w:color w:val="4C0000"/>
        </w:rPr>
        <w:t xml:space="preserve"> পেয়েছি</w:t>
      </w:r>
      <w:r>
        <w:rPr>
          <w:color w:val="250000"/>
        </w:rPr>
        <w:t xml:space="preserve"> কিন্তু</w:t>
      </w:r>
      <w:r>
        <w:rPr>
          <w:color w:val="000037"/>
        </w:rPr>
        <w:t xml:space="preserve"> টাকা</w:t>
      </w:r>
      <w:r>
        <w:rPr>
          <w:color w:val="440000"/>
        </w:rPr>
        <w:t xml:space="preserve"> এখনও</w:t>
      </w:r>
      <w:r>
        <w:rPr>
          <w:color w:val="390000"/>
        </w:rPr>
        <w:t xml:space="preserve"> পাই</w:t>
      </w:r>
      <w:r>
        <w:rPr>
          <w:color w:val="000038"/>
        </w:rPr>
        <w:t xml:space="preserve"> নি</w:t>
      </w:r>
      <w:r>
        <w:br/>
      </w:r>
      <w:r>
        <w:rPr>
          <w:color w:val="00007B"/>
        </w:rPr>
        <w:t xml:space="preserve"> tk</w:t>
      </w:r>
      <w:r>
        <w:rPr>
          <w:color w:val="000049"/>
        </w:rPr>
        <w:t xml:space="preserve"> add</w:t>
      </w:r>
      <w:r>
        <w:rPr>
          <w:color w:val="000045"/>
        </w:rPr>
        <w:t xml:space="preserve"> money</w:t>
      </w:r>
      <w:r>
        <w:rPr>
          <w:color w:val="6A0000"/>
        </w:rPr>
        <w:t xml:space="preserve"> korci</w:t>
      </w:r>
      <w:r>
        <w:rPr>
          <w:color w:val="530000"/>
        </w:rPr>
        <w:t xml:space="preserve"> kintu</w:t>
      </w:r>
      <w:r>
        <w:rPr>
          <w:color w:val="00007B"/>
        </w:rPr>
        <w:t xml:space="preserve"> tk</w:t>
      </w:r>
      <w:r>
        <w:rPr>
          <w:color w:val="000048"/>
        </w:rPr>
        <w:t xml:space="preserve"> cashback</w:t>
      </w:r>
      <w:r>
        <w:rPr>
          <w:color w:val="600000"/>
        </w:rPr>
        <w:t xml:space="preserve"> pai</w:t>
      </w:r>
      <w:r>
        <w:rPr>
          <w:color w:val="000052"/>
        </w:rPr>
        <w:t xml:space="preserve"> nai</w:t>
      </w:r>
      <w:r>
        <w:br/>
      </w:r>
      <w:r>
        <w:rPr>
          <w:color w:val="0000B2"/>
        </w:rPr>
        <w:t xml:space="preserve"> দারাজের</w:t>
      </w:r>
      <w:r>
        <w:rPr>
          <w:color w:val="000052"/>
        </w:rPr>
        <w:t xml:space="preserve"> ক্যাশব্যাক</w:t>
      </w:r>
      <w:r>
        <w:rPr>
          <w:color w:val="740000"/>
        </w:rPr>
        <w:t xml:space="preserve"> পাই</w:t>
      </w:r>
      <w:r>
        <w:rPr>
          <w:color w:val="000071"/>
        </w:rPr>
        <w:t xml:space="preserve"> নি</w:t>
      </w:r>
      <w:r>
        <w:rPr>
          <w:color w:val="000000"/>
        </w:rPr>
        <w:t xml:space="preserve"> যে</w:t>
      </w:r>
      <w:r>
        <w:br/>
      </w:r>
      <w:r>
        <w:rPr>
          <w:color w:val="410000"/>
        </w:rPr>
        <w:t xml:space="preserve"> kal</w:t>
      </w:r>
      <w:r>
        <w:rPr>
          <w:color w:val="000061"/>
        </w:rPr>
        <w:t xml:space="preserve"> sibl</w:t>
      </w:r>
      <w:r>
        <w:rPr>
          <w:color w:val="00003D"/>
        </w:rPr>
        <w:t xml:space="preserve"> now</w:t>
      </w:r>
      <w:r>
        <w:rPr>
          <w:color w:val="000039"/>
        </w:rPr>
        <w:t xml:space="preserve"> teke</w:t>
      </w:r>
      <w:r>
        <w:rPr>
          <w:color w:val="000044"/>
        </w:rPr>
        <w:t xml:space="preserve"> taka</w:t>
      </w:r>
      <w:r>
        <w:rPr>
          <w:color w:val="00004F"/>
        </w:rPr>
        <w:t xml:space="preserve"> add</w:t>
      </w:r>
      <w:r>
        <w:rPr>
          <w:color w:val="00004A"/>
        </w:rPr>
        <w:t xml:space="preserve"> money</w:t>
      </w:r>
      <w:r>
        <w:rPr>
          <w:color w:val="410000"/>
        </w:rPr>
        <w:t xml:space="preserve"> koreci</w:t>
      </w:r>
      <w:r>
        <w:rPr>
          <w:color w:val="260000"/>
        </w:rPr>
        <w:t xml:space="preserve"> but</w:t>
      </w:r>
      <w:r>
        <w:rPr>
          <w:color w:val="000044"/>
        </w:rPr>
        <w:t xml:space="preserve"> taka</w:t>
      </w:r>
      <w:r>
        <w:rPr>
          <w:color w:val="000026"/>
        </w:rPr>
        <w:t xml:space="preserve"> cash</w:t>
      </w:r>
      <w:r>
        <w:rPr>
          <w:color w:val="000027"/>
        </w:rPr>
        <w:t xml:space="preserve"> back</w:t>
      </w:r>
      <w:r>
        <w:rPr>
          <w:color w:val="540000"/>
        </w:rPr>
        <w:t xml:space="preserve"> de</w:t>
      </w:r>
      <w:r>
        <w:rPr>
          <w:color w:val="00002C"/>
        </w:rPr>
        <w:t xml:space="preserve"> nai</w:t>
      </w:r>
      <w:r>
        <w:rPr>
          <w:color w:val="000039"/>
        </w:rPr>
        <w:t xml:space="preserve"> friday</w:t>
      </w:r>
      <w:r>
        <w:rPr>
          <w:color w:val="00004F"/>
        </w:rPr>
        <w:t xml:space="preserve"> add</w:t>
      </w:r>
      <w:r>
        <w:rPr>
          <w:color w:val="00004A"/>
        </w:rPr>
        <w:t xml:space="preserve"> money</w:t>
      </w:r>
      <w:r>
        <w:rPr>
          <w:color w:val="4E0000"/>
        </w:rPr>
        <w:t xml:space="preserve"> korecilam</w:t>
      </w:r>
      <w:r>
        <w:br/>
      </w:r>
      <w:r>
        <w:rPr>
          <w:color w:val="240000"/>
        </w:rPr>
        <w:t xml:space="preserve"> আমি</w:t>
      </w:r>
      <w:r>
        <w:rPr>
          <w:color w:val="00005A"/>
        </w:rPr>
        <w:t xml:space="preserve"> শুক্রবার</w:t>
      </w:r>
      <w:r>
        <w:rPr>
          <w:color w:val="390000"/>
        </w:rPr>
        <w:t xml:space="preserve"> এ</w:t>
      </w:r>
      <w:r>
        <w:rPr>
          <w:color w:val="00004B"/>
        </w:rPr>
        <w:t xml:space="preserve"> অ্যাড</w:t>
      </w:r>
      <w:r>
        <w:rPr>
          <w:color w:val="00003C"/>
        </w:rPr>
        <w:t xml:space="preserve"> মানি</w:t>
      </w:r>
      <w:r>
        <w:rPr>
          <w:color w:val="4D0000"/>
        </w:rPr>
        <w:t xml:space="preserve"> করলাম</w:t>
      </w:r>
      <w:r>
        <w:rPr>
          <w:color w:val="00006A"/>
        </w:rPr>
        <w:t xml:space="preserve"> পনেরশো</w:t>
      </w:r>
      <w:r>
        <w:rPr>
          <w:color w:val="000025"/>
        </w:rPr>
        <w:t xml:space="preserve"> টাকা</w:t>
      </w:r>
      <w:r>
        <w:rPr>
          <w:color w:val="320000"/>
        </w:rPr>
        <w:t xml:space="preserve"> কিন্তু</w:t>
      </w:r>
      <w:r>
        <w:rPr>
          <w:color w:val="000038"/>
        </w:rPr>
        <w:t xml:space="preserve"> এখন</w:t>
      </w:r>
      <w:r>
        <w:rPr>
          <w:color w:val="000054"/>
        </w:rPr>
        <w:t xml:space="preserve"> পর্যন্ত</w:t>
      </w:r>
      <w:r>
        <w:rPr>
          <w:color w:val="000036"/>
        </w:rPr>
        <w:t xml:space="preserve"> ক্যাশব্যাক</w:t>
      </w:r>
      <w:r>
        <w:rPr>
          <w:color w:val="00004F"/>
        </w:rPr>
        <w:t xml:space="preserve"> পেলাম</w:t>
      </w:r>
      <w:r>
        <w:rPr>
          <w:color w:val="00002C"/>
        </w:rPr>
        <w:t xml:space="preserve"> না</w:t>
      </w:r>
      <w:r>
        <w:br/>
      </w:r>
      <w:r>
        <w:rPr>
          <w:color w:val="000042"/>
        </w:rPr>
        <w:t xml:space="preserve"> নতুন</w:t>
      </w:r>
      <w:r>
        <w:rPr>
          <w:color w:val="000041"/>
        </w:rPr>
        <w:t xml:space="preserve"> একাউন্টে</w:t>
      </w:r>
      <w:r>
        <w:rPr>
          <w:color w:val="000043"/>
        </w:rPr>
        <w:t xml:space="preserve"> এড</w:t>
      </w:r>
      <w:r>
        <w:rPr>
          <w:color w:val="000039"/>
        </w:rPr>
        <w:t xml:space="preserve"> মানি</w:t>
      </w:r>
      <w:r>
        <w:rPr>
          <w:color w:val="4A0000"/>
        </w:rPr>
        <w:t xml:space="preserve"> করেছিলাম</w:t>
      </w:r>
      <w:r>
        <w:rPr>
          <w:color w:val="000056"/>
        </w:rPr>
        <w:t xml:space="preserve"> কালকে</w:t>
      </w:r>
      <w:r>
        <w:rPr>
          <w:color w:val="420000"/>
        </w:rPr>
        <w:t xml:space="preserve"> এখনো</w:t>
      </w:r>
      <w:r>
        <w:rPr>
          <w:color w:val="000034"/>
        </w:rPr>
        <w:t xml:space="preserve"> ক্যাশব্যাক</w:t>
      </w:r>
      <w:r>
        <w:rPr>
          <w:color w:val="00005C"/>
        </w:rPr>
        <w:t xml:space="preserve"> কুপন</w:t>
      </w:r>
      <w:r>
        <w:rPr>
          <w:color w:val="6D0000"/>
        </w:rPr>
        <w:t xml:space="preserve"> কিছুই</w:t>
      </w:r>
      <w:r>
        <w:rPr>
          <w:color w:val="00004C"/>
        </w:rPr>
        <w:t xml:space="preserve"> পেলাম</w:t>
      </w:r>
      <w:r>
        <w:rPr>
          <w:color w:val="00002A"/>
        </w:rPr>
        <w:t xml:space="preserve"> না</w:t>
      </w:r>
      <w:r>
        <w:br/>
      </w:r>
      <w:r>
        <w:rPr>
          <w:color w:val="000068"/>
        </w:rPr>
        <w:t xml:space="preserve"> daraz</w:t>
      </w:r>
      <w:r>
        <w:rPr>
          <w:color w:val="380000"/>
        </w:rPr>
        <w:t xml:space="preserve"> a</w:t>
      </w:r>
      <w:r>
        <w:rPr>
          <w:color w:val="00004E"/>
        </w:rPr>
        <w:t xml:space="preserve"> payment</w:t>
      </w:r>
      <w:r>
        <w:rPr>
          <w:color w:val="5F0000"/>
        </w:rPr>
        <w:t xml:space="preserve"> korechi</w:t>
      </w:r>
      <w:r>
        <w:rPr>
          <w:color w:val="670000"/>
        </w:rPr>
        <w:t xml:space="preserve"> bt</w:t>
      </w:r>
      <w:r>
        <w:rPr>
          <w:color w:val="000042"/>
        </w:rPr>
        <w:t xml:space="preserve"> cash</w:t>
      </w:r>
      <w:r>
        <w:rPr>
          <w:color w:val="000044"/>
        </w:rPr>
        <w:t xml:space="preserve"> back</w:t>
      </w:r>
      <w:r>
        <w:rPr>
          <w:color w:val="580000"/>
        </w:rPr>
        <w:t xml:space="preserve"> pai</w:t>
      </w:r>
      <w:r>
        <w:rPr>
          <w:color w:val="00004B"/>
        </w:rPr>
        <w:t xml:space="preserve"> nai</w:t>
      </w:r>
      <w:r>
        <w:rPr>
          <w:color w:val="310000"/>
        </w:rPr>
        <w:t xml:space="preserve"> ami</w:t>
      </w:r>
      <w:r>
        <w:br/>
      </w:r>
      <w:r>
        <w:rPr>
          <w:color w:val="180000"/>
        </w:rPr>
        <w:t xml:space="preserve"> আমি</w:t>
      </w:r>
      <w:r>
        <w:rPr>
          <w:color w:val="000018"/>
        </w:rPr>
        <w:t xml:space="preserve"> টাকা</w:t>
      </w:r>
      <w:r>
        <w:rPr>
          <w:color w:val="00002E"/>
        </w:rPr>
        <w:t xml:space="preserve"> এড</w:t>
      </w:r>
      <w:r>
        <w:rPr>
          <w:color w:val="000027"/>
        </w:rPr>
        <w:t xml:space="preserve"> মানি</w:t>
      </w:r>
      <w:r>
        <w:rPr>
          <w:color w:val="320000"/>
        </w:rPr>
        <w:t xml:space="preserve"> করেছিলাম</w:t>
      </w:r>
      <w:r>
        <w:rPr>
          <w:color w:val="700000"/>
        </w:rPr>
        <w:t xml:space="preserve"> বাট</w:t>
      </w:r>
      <w:r>
        <w:rPr>
          <w:color w:val="00002A"/>
        </w:rPr>
        <w:t xml:space="preserve"> ক্যাশ</w:t>
      </w:r>
      <w:r>
        <w:rPr>
          <w:color w:val="00002E"/>
        </w:rPr>
        <w:t xml:space="preserve"> ব্যাক</w:t>
      </w:r>
      <w:r>
        <w:rPr>
          <w:color w:val="00002F"/>
        </w:rPr>
        <w:t xml:space="preserve"> পাইনি</w:t>
      </w:r>
      <w:r>
        <w:rPr>
          <w:color w:val="4B0000"/>
        </w:rPr>
        <w:t xml:space="preserve"> ওখানে</w:t>
      </w:r>
      <w:r>
        <w:rPr>
          <w:color w:val="3C0000"/>
        </w:rPr>
        <w:t xml:space="preserve"> বলা</w:t>
      </w:r>
      <w:r>
        <w:rPr>
          <w:color w:val="000050"/>
        </w:rPr>
        <w:t xml:space="preserve"> হইছিলো</w:t>
      </w:r>
      <w:r>
        <w:rPr>
          <w:color w:val="000059"/>
        </w:rPr>
        <w:t xml:space="preserve"> কার্জদিবসের</w:t>
      </w:r>
      <w:r>
        <w:rPr>
          <w:color w:val="3C0000"/>
        </w:rPr>
        <w:t xml:space="preserve"> মধ্যে</w:t>
      </w:r>
      <w:r>
        <w:rPr>
          <w:color w:val="3A0000"/>
        </w:rPr>
        <w:t xml:space="preserve"> দিবে</w:t>
      </w:r>
      <w:r>
        <w:rPr>
          <w:color w:val="700000"/>
        </w:rPr>
        <w:t xml:space="preserve"> বাট</w:t>
      </w:r>
      <w:r>
        <w:rPr>
          <w:color w:val="2D0000"/>
        </w:rPr>
        <w:t xml:space="preserve"> এখনো</w:t>
      </w:r>
      <w:r>
        <w:rPr>
          <w:color w:val="2F0000"/>
        </w:rPr>
        <w:t xml:space="preserve"> তো</w:t>
      </w:r>
      <w:r>
        <w:rPr>
          <w:color w:val="000034"/>
        </w:rPr>
        <w:t xml:space="preserve"> পেলাম</w:t>
      </w:r>
      <w:r>
        <w:rPr>
          <w:color w:val="00001D"/>
        </w:rPr>
        <w:t xml:space="preserve"> না</w:t>
      </w:r>
      <w:r>
        <w:br/>
      </w:r>
      <w:r>
        <w:rPr>
          <w:color w:val="000013"/>
        </w:rPr>
        <w:t xml:space="preserve"> bkash</w:t>
      </w:r>
      <w:r>
        <w:rPr>
          <w:color w:val="00001B"/>
        </w:rPr>
        <w:t xml:space="preserve"> theke</w:t>
      </w:r>
      <w:r>
        <w:rPr>
          <w:color w:val="000023"/>
        </w:rPr>
        <w:t xml:space="preserve"> akta</w:t>
      </w:r>
      <w:r>
        <w:rPr>
          <w:color w:val="00002C"/>
        </w:rPr>
        <w:t xml:space="preserve"> sms</w:t>
      </w:r>
      <w:r>
        <w:rPr>
          <w:color w:val="000045"/>
        </w:rPr>
        <w:t xml:space="preserve"> asesilo</w:t>
      </w:r>
      <w:r>
        <w:rPr>
          <w:color w:val="170000"/>
        </w:rPr>
        <w:t xml:space="preserve"> amar</w:t>
      </w:r>
      <w:r>
        <w:rPr>
          <w:color w:val="000023"/>
        </w:rPr>
        <w:t xml:space="preserve"> ei</w:t>
      </w:r>
      <w:r>
        <w:rPr>
          <w:color w:val="000034"/>
        </w:rPr>
        <w:t xml:space="preserve"> numbare</w:t>
      </w:r>
      <w:r>
        <w:rPr>
          <w:color w:val="000031"/>
        </w:rPr>
        <w:t xml:space="preserve"> tk</w:t>
      </w:r>
      <w:r>
        <w:rPr>
          <w:color w:val="000090"/>
        </w:rPr>
        <w:t xml:space="preserve"> resarc</w:t>
      </w:r>
      <w:r>
        <w:rPr>
          <w:color w:val="220000"/>
        </w:rPr>
        <w:t xml:space="preserve"> korle</w:t>
      </w:r>
      <w:r>
        <w:rPr>
          <w:color w:val="000031"/>
        </w:rPr>
        <w:t xml:space="preserve"> tk</w:t>
      </w:r>
      <w:r>
        <w:rPr>
          <w:color w:val="00007C"/>
        </w:rPr>
        <w:t xml:space="preserve"> chas</w:t>
      </w:r>
      <w:r>
        <w:rPr>
          <w:color w:val="00003B"/>
        </w:rPr>
        <w:t xml:space="preserve"> back</w:t>
      </w:r>
      <w:r>
        <w:rPr>
          <w:color w:val="00001F"/>
        </w:rPr>
        <w:t xml:space="preserve"> pabo</w:t>
      </w:r>
      <w:r>
        <w:rPr>
          <w:color w:val="210000"/>
        </w:rPr>
        <w:t xml:space="preserve"> kintu</w:t>
      </w:r>
      <w:r>
        <w:rPr>
          <w:color w:val="150000"/>
        </w:rPr>
        <w:t xml:space="preserve"> ami</w:t>
      </w:r>
      <w:r>
        <w:rPr>
          <w:color w:val="000090"/>
        </w:rPr>
        <w:t xml:space="preserve"> resarc</w:t>
      </w:r>
      <w:r>
        <w:rPr>
          <w:color w:val="2E0000"/>
        </w:rPr>
        <w:t xml:space="preserve"> koresi</w:t>
      </w:r>
      <w:r>
        <w:rPr>
          <w:color w:val="1C0000"/>
        </w:rPr>
        <w:t xml:space="preserve"> but</w:t>
      </w:r>
      <w:r>
        <w:rPr>
          <w:color w:val="00007C"/>
        </w:rPr>
        <w:t xml:space="preserve"> chas</w:t>
      </w:r>
      <w:r>
        <w:rPr>
          <w:color w:val="00003B"/>
        </w:rPr>
        <w:t xml:space="preserve"> back</w:t>
      </w:r>
      <w:r>
        <w:rPr>
          <w:color w:val="00002B"/>
        </w:rPr>
        <w:t xml:space="preserve"> paini</w:t>
      </w:r>
      <w:r>
        <w:br/>
      </w:r>
      <w:r>
        <w:rPr>
          <w:color w:val="000055"/>
        </w:rPr>
        <w:t xml:space="preserve"> add</w:t>
      </w:r>
      <w:r>
        <w:rPr>
          <w:color w:val="000050"/>
        </w:rPr>
        <w:t xml:space="preserve"> money</w:t>
      </w:r>
      <w:r>
        <w:rPr>
          <w:color w:val="000000"/>
        </w:rPr>
        <w:t xml:space="preserve"> korechi</w:t>
      </w:r>
      <w:r>
        <w:rPr>
          <w:color w:val="000071"/>
        </w:rPr>
        <w:t xml:space="preserve"> bonus</w:t>
      </w:r>
      <w:r>
        <w:rPr>
          <w:color w:val="000091"/>
        </w:rPr>
        <w:t xml:space="preserve"> painai</w:t>
      </w:r>
      <w:r>
        <w:rPr>
          <w:color w:val="000083"/>
        </w:rPr>
        <w:t xml:space="preserve"> ekhono</w:t>
      </w:r>
      <w:r>
        <w:br/>
      </w:r>
      <w:r>
        <w:rPr>
          <w:color w:val="000057"/>
        </w:rPr>
        <w:t xml:space="preserve"> ব্যাংক</w:t>
      </w:r>
      <w:r>
        <w:rPr>
          <w:color w:val="000039"/>
        </w:rPr>
        <w:t xml:space="preserve"> থেকে</w:t>
      </w:r>
      <w:r>
        <w:rPr>
          <w:color w:val="000061"/>
        </w:rPr>
        <w:t xml:space="preserve"> অ্যাড</w:t>
      </w:r>
      <w:r>
        <w:rPr>
          <w:color w:val="00004E"/>
        </w:rPr>
        <w:t xml:space="preserve"> মানি</w:t>
      </w:r>
      <w:r>
        <w:rPr>
          <w:color w:val="640000"/>
        </w:rPr>
        <w:t xml:space="preserve"> করলাম</w:t>
      </w:r>
      <w:r>
        <w:rPr>
          <w:color w:val="000030"/>
        </w:rPr>
        <w:t xml:space="preserve"> টাকা</w:t>
      </w:r>
      <w:r>
        <w:rPr>
          <w:color w:val="410000"/>
        </w:rPr>
        <w:t xml:space="preserve"> কিন্তু</w:t>
      </w:r>
      <w:r>
        <w:rPr>
          <w:color w:val="000059"/>
        </w:rPr>
        <w:t xml:space="preserve"> বোনাস</w:t>
      </w:r>
      <w:r>
        <w:rPr>
          <w:color w:val="000067"/>
        </w:rPr>
        <w:t xml:space="preserve"> পেলাম</w:t>
      </w:r>
      <w:r>
        <w:rPr>
          <w:color w:val="000039"/>
        </w:rPr>
        <w:t xml:space="preserve"> না</w:t>
      </w:r>
      <w:r>
        <w:br/>
      </w:r>
      <w:r>
        <w:rPr>
          <w:color w:val="3D0000"/>
        </w:rPr>
        <w:t xml:space="preserve"> hi</w:t>
      </w:r>
      <w:r>
        <w:rPr>
          <w:color w:val="240000"/>
        </w:rPr>
        <w:t xml:space="preserve"> i</w:t>
      </w:r>
      <w:r>
        <w:rPr>
          <w:color w:val="440000"/>
        </w:rPr>
        <w:t xml:space="preserve"> was</w:t>
      </w:r>
      <w:r>
        <w:rPr>
          <w:color w:val="00002A"/>
        </w:rPr>
        <w:t xml:space="preserve"> add</w:t>
      </w:r>
      <w:r>
        <w:rPr>
          <w:color w:val="000027"/>
        </w:rPr>
        <w:t xml:space="preserve"> money</w:t>
      </w:r>
      <w:r>
        <w:rPr>
          <w:color w:val="000033"/>
        </w:rPr>
        <w:t xml:space="preserve"> from</w:t>
      </w:r>
      <w:r>
        <w:rPr>
          <w:color w:val="000027"/>
        </w:rPr>
        <w:t xml:space="preserve"> my</w:t>
      </w:r>
      <w:r>
        <w:rPr>
          <w:color w:val="00003F"/>
        </w:rPr>
        <w:t xml:space="preserve"> city</w:t>
      </w:r>
      <w:r>
        <w:rPr>
          <w:color w:val="00002D"/>
        </w:rPr>
        <w:t xml:space="preserve"> bank</w:t>
      </w:r>
      <w:r>
        <w:rPr>
          <w:color w:val="00001E"/>
        </w:rPr>
        <w:t xml:space="preserve"> account</w:t>
      </w:r>
      <w:r>
        <w:rPr>
          <w:color w:val="000026"/>
        </w:rPr>
        <w:t xml:space="preserve"> to</w:t>
      </w:r>
      <w:r>
        <w:rPr>
          <w:color w:val="00001B"/>
        </w:rPr>
        <w:t xml:space="preserve"> bkash</w:t>
      </w:r>
      <w:r>
        <w:rPr>
          <w:color w:val="000052"/>
        </w:rPr>
        <w:t xml:space="preserve"> bdt</w:t>
      </w:r>
      <w:r>
        <w:rPr>
          <w:color w:val="00003A"/>
        </w:rPr>
        <w:t xml:space="preserve"> on</w:t>
      </w:r>
      <w:r>
        <w:rPr>
          <w:color w:val="00003C"/>
        </w:rPr>
        <w:t xml:space="preserve"> last</w:t>
      </w:r>
      <w:r>
        <w:rPr>
          <w:color w:val="00003D"/>
        </w:rPr>
        <w:t xml:space="preserve"> friday</w:t>
      </w:r>
      <w:r>
        <w:rPr>
          <w:color w:val="280000"/>
        </w:rPr>
        <w:t xml:space="preserve"> but</w:t>
      </w:r>
      <w:r>
        <w:rPr>
          <w:color w:val="000033"/>
        </w:rPr>
        <w:t xml:space="preserve"> not</w:t>
      </w:r>
      <w:r>
        <w:rPr>
          <w:color w:val="000049"/>
        </w:rPr>
        <w:t xml:space="preserve"> received</w:t>
      </w:r>
      <w:r>
        <w:rPr>
          <w:color w:val="300000"/>
        </w:rPr>
        <w:t xml:space="preserve"> the</w:t>
      </w:r>
      <w:r>
        <w:rPr>
          <w:color w:val="000029"/>
        </w:rPr>
        <w:t xml:space="preserve"> cash</w:t>
      </w:r>
      <w:r>
        <w:rPr>
          <w:color w:val="00002A"/>
        </w:rPr>
        <w:t xml:space="preserve"> back</w:t>
      </w:r>
      <w:r>
        <w:rPr>
          <w:color w:val="000047"/>
        </w:rPr>
        <w:t xml:space="preserve"> yet</w:t>
      </w:r>
      <w:r>
        <w:br/>
      </w:r>
      <w:r>
        <w:rPr>
          <w:color w:val="000075"/>
        </w:rPr>
        <w:t xml:space="preserve"> taka</w:t>
      </w:r>
      <w:r>
        <w:rPr>
          <w:color w:val="000044"/>
        </w:rPr>
        <w:t xml:space="preserve"> add</w:t>
      </w:r>
      <w:r>
        <w:rPr>
          <w:color w:val="000000"/>
        </w:rPr>
        <w:t xml:space="preserve"> money</w:t>
      </w:r>
      <w:r>
        <w:rPr>
          <w:color w:val="000075"/>
        </w:rPr>
        <w:t xml:space="preserve"> taka</w:t>
      </w:r>
      <w:r>
        <w:rPr>
          <w:color w:val="00005A"/>
        </w:rPr>
        <w:t xml:space="preserve"> bonus</w:t>
      </w:r>
      <w:r>
        <w:rPr>
          <w:color w:val="670000"/>
        </w:rPr>
        <w:t xml:space="preserve"> asa</w:t>
      </w:r>
      <w:r>
        <w:rPr>
          <w:color w:val="0000A7"/>
        </w:rPr>
        <w:t xml:space="preserve"> nyi</w:t>
      </w:r>
      <w:r>
        <w:br/>
      </w:r>
      <w:r>
        <w:rPr>
          <w:color w:val="2C0000"/>
        </w:rPr>
        <w:t xml:space="preserve"> i</w:t>
      </w:r>
      <w:r>
        <w:rPr>
          <w:color w:val="000077"/>
        </w:rPr>
        <w:t xml:space="preserve"> haven't</w:t>
      </w:r>
      <w:r>
        <w:rPr>
          <w:color w:val="000058"/>
        </w:rPr>
        <w:t xml:space="preserve"> received</w:t>
      </w:r>
      <w:r>
        <w:rPr>
          <w:color w:val="000031"/>
        </w:rPr>
        <w:t xml:space="preserve"> cashback</w:t>
      </w:r>
      <w:r>
        <w:rPr>
          <w:color w:val="000059"/>
        </w:rPr>
        <w:t xml:space="preserve"> after</w:t>
      </w:r>
      <w:r>
        <w:rPr>
          <w:color w:val="00006F"/>
        </w:rPr>
        <w:t xml:space="preserve"> transferring</w:t>
      </w:r>
      <w:r>
        <w:rPr>
          <w:color w:val="00003D"/>
        </w:rPr>
        <w:t xml:space="preserve"> from</w:t>
      </w:r>
      <w:r>
        <w:rPr>
          <w:color w:val="00002F"/>
        </w:rPr>
        <w:t xml:space="preserve"> my</w:t>
      </w:r>
      <w:r>
        <w:rPr>
          <w:color w:val="00006C"/>
        </w:rPr>
        <w:t xml:space="preserve"> mtb</w:t>
      </w:r>
      <w:r>
        <w:rPr>
          <w:color w:val="000000"/>
        </w:rPr>
        <w:t xml:space="preserve"> a</w:t>
      </w:r>
      <w:r>
        <w:rPr>
          <w:color w:val="000000"/>
        </w:rPr>
        <w:t xml:space="preserve"> c</w:t>
      </w:r>
      <w:r>
        <w:br/>
      </w:r>
      <w:r>
        <w:rPr>
          <w:color w:val="420000"/>
        </w:rPr>
        <w:t xml:space="preserve"> ai</w:t>
      </w:r>
      <w:r>
        <w:rPr>
          <w:color w:val="000061"/>
        </w:rPr>
        <w:t xml:space="preserve"> nmbr</w:t>
      </w:r>
      <w:r>
        <w:rPr>
          <w:color w:val="000036"/>
        </w:rPr>
        <w:t xml:space="preserve"> theke</w:t>
      </w:r>
      <w:r>
        <w:rPr>
          <w:color w:val="00008E"/>
        </w:rPr>
        <w:t xml:space="preserve"> odr</w:t>
      </w:r>
      <w:r>
        <w:rPr>
          <w:color w:val="510000"/>
        </w:rPr>
        <w:t xml:space="preserve"> korlam</w:t>
      </w:r>
      <w:r>
        <w:rPr>
          <w:color w:val="570000"/>
        </w:rPr>
        <w:t xml:space="preserve"> bt</w:t>
      </w:r>
      <w:r>
        <w:rPr>
          <w:color w:val="000038"/>
        </w:rPr>
        <w:t xml:space="preserve"> cash</w:t>
      </w:r>
      <w:r>
        <w:rPr>
          <w:color w:val="00003A"/>
        </w:rPr>
        <w:t xml:space="preserve"> back</w:t>
      </w:r>
      <w:r>
        <w:rPr>
          <w:color w:val="000054"/>
        </w:rPr>
        <w:t xml:space="preserve"> paini</w:t>
      </w:r>
      <w:r>
        <w:br/>
      </w:r>
      <w:r>
        <w:rPr>
          <w:color w:val="00003A"/>
        </w:rPr>
        <w:t xml:space="preserve"> bank</w:t>
      </w:r>
      <w:r>
        <w:rPr>
          <w:color w:val="000033"/>
        </w:rPr>
        <w:t xml:space="preserve"> theke</w:t>
      </w:r>
      <w:r>
        <w:rPr>
          <w:color w:val="00005E"/>
        </w:rPr>
        <w:t xml:space="preserve"> taka</w:t>
      </w:r>
      <w:r>
        <w:rPr>
          <w:color w:val="00006D"/>
        </w:rPr>
        <w:t xml:space="preserve"> add</w:t>
      </w:r>
      <w:r>
        <w:rPr>
          <w:color w:val="000033"/>
        </w:rPr>
        <w:t xml:space="preserve"> money</w:t>
      </w:r>
      <w:r>
        <w:rPr>
          <w:color w:val="430000"/>
        </w:rPr>
        <w:t xml:space="preserve"> te</w:t>
      </w:r>
      <w:r>
        <w:rPr>
          <w:color w:val="00005E"/>
        </w:rPr>
        <w:t xml:space="preserve"> taka</w:t>
      </w:r>
      <w:r>
        <w:rPr>
          <w:color w:val="000035"/>
        </w:rPr>
        <w:t xml:space="preserve"> cashback</w:t>
      </w:r>
      <w:r>
        <w:rPr>
          <w:color w:val="000045"/>
        </w:rPr>
        <w:t xml:space="preserve"> ti</w:t>
      </w:r>
      <w:r>
        <w:rPr>
          <w:color w:val="000053"/>
        </w:rPr>
        <w:t xml:space="preserve"> ekhono</w:t>
      </w:r>
      <w:r>
        <w:rPr>
          <w:color w:val="2B0000"/>
        </w:rPr>
        <w:t xml:space="preserve"> amar</w:t>
      </w:r>
      <w:r>
        <w:rPr>
          <w:color w:val="000028"/>
        </w:rPr>
        <w:t xml:space="preserve"> account</w:t>
      </w:r>
      <w:r>
        <w:rPr>
          <w:color w:val="2D0000"/>
        </w:rPr>
        <w:t xml:space="preserve"> a</w:t>
      </w:r>
      <w:r>
        <w:rPr>
          <w:color w:val="00006D"/>
        </w:rPr>
        <w:t xml:space="preserve"> add</w:t>
      </w:r>
      <w:r>
        <w:rPr>
          <w:color w:val="490000"/>
        </w:rPr>
        <w:t xml:space="preserve"> hoy</w:t>
      </w:r>
      <w:r>
        <w:rPr>
          <w:color w:val="000047"/>
        </w:rPr>
        <w:t xml:space="preserve"> ni</w:t>
      </w:r>
      <w:r>
        <w:br/>
      </w:r>
      <w:r>
        <w:rPr>
          <w:color w:val="210000"/>
        </w:rPr>
        <w:t xml:space="preserve"> ami</w:t>
      </w:r>
      <w:r>
        <w:rPr>
          <w:color w:val="000045"/>
        </w:rPr>
        <w:t xml:space="preserve"> city</w:t>
      </w:r>
      <w:r>
        <w:rPr>
          <w:color w:val="00005F"/>
        </w:rPr>
        <w:t xml:space="preserve"> touch</w:t>
      </w:r>
      <w:r>
        <w:rPr>
          <w:color w:val="00002A"/>
        </w:rPr>
        <w:t xml:space="preserve"> theke</w:t>
      </w:r>
      <w:r>
        <w:rPr>
          <w:color w:val="00001D"/>
        </w:rPr>
        <w:t xml:space="preserve"> bkash</w:t>
      </w:r>
      <w:r>
        <w:rPr>
          <w:color w:val="000029"/>
        </w:rPr>
        <w:t xml:space="preserve"> e</w:t>
      </w:r>
      <w:r>
        <w:rPr>
          <w:color w:val="00003B"/>
        </w:rPr>
        <w:t xml:space="preserve"> transfer</w:t>
      </w:r>
      <w:r>
        <w:rPr>
          <w:color w:val="400000"/>
        </w:rPr>
        <w:t xml:space="preserve"> korlam</w:t>
      </w:r>
      <w:r>
        <w:rPr>
          <w:color w:val="340000"/>
        </w:rPr>
        <w:t xml:space="preserve"> kintu</w:t>
      </w:r>
      <w:r>
        <w:rPr>
          <w:color w:val="4B0000"/>
        </w:rPr>
        <w:t xml:space="preserve"> amk</w:t>
      </w:r>
      <w:r>
        <w:rPr>
          <w:color w:val="00002D"/>
        </w:rPr>
        <w:t xml:space="preserve"> cashback</w:t>
      </w:r>
      <w:r>
        <w:rPr>
          <w:color w:val="000062"/>
        </w:rPr>
        <w:t xml:space="preserve"> dilen</w:t>
      </w:r>
      <w:r>
        <w:rPr>
          <w:color w:val="000045"/>
        </w:rPr>
        <w:t xml:space="preserve"> nah</w:t>
      </w:r>
      <w:r>
        <w:rPr>
          <w:color w:val="000070"/>
        </w:rPr>
        <w:t xml:space="preserve"> tph</w:t>
      </w:r>
      <w:r>
        <w:br/>
      </w:r>
      <w:r>
        <w:rPr>
          <w:color w:val="400000"/>
        </w:rPr>
        <w:t xml:space="preserve"> hlw</w:t>
      </w:r>
      <w:r>
        <w:rPr>
          <w:color w:val="1C0000"/>
        </w:rPr>
        <w:t xml:space="preserve"> ami</w:t>
      </w:r>
      <w:r>
        <w:rPr>
          <w:color w:val="000049"/>
        </w:rPr>
        <w:t xml:space="preserve"> hungry</w:t>
      </w:r>
      <w:r>
        <w:rPr>
          <w:color w:val="360000"/>
        </w:rPr>
        <w:t xml:space="preserve"> naki</w:t>
      </w:r>
      <w:r>
        <w:rPr>
          <w:color w:val="300000"/>
        </w:rPr>
        <w:t xml:space="preserve"> te</w:t>
      </w:r>
      <w:r>
        <w:rPr>
          <w:color w:val="00004A"/>
        </w:rPr>
        <w:t xml:space="preserve"> order</w:t>
      </w:r>
      <w:r>
        <w:rPr>
          <w:color w:val="3D0000"/>
        </w:rPr>
        <w:t xml:space="preserve"> koresi</w:t>
      </w:r>
      <w:r>
        <w:rPr>
          <w:color w:val="00004A"/>
        </w:rPr>
        <w:t xml:space="preserve"> likha</w:t>
      </w:r>
      <w:r>
        <w:rPr>
          <w:color w:val="600000"/>
        </w:rPr>
        <w:t xml:space="preserve"> ass</w:t>
      </w:r>
      <w:r>
        <w:rPr>
          <w:color w:val="00004C"/>
        </w:rPr>
        <w:t xml:space="preserve"> percent</w:t>
      </w:r>
      <w:r>
        <w:rPr>
          <w:color w:val="000026"/>
        </w:rPr>
        <w:t xml:space="preserve"> cashback</w:t>
      </w:r>
      <w:r>
        <w:rPr>
          <w:color w:val="00002A"/>
        </w:rPr>
        <w:t xml:space="preserve"> pabo</w:t>
      </w:r>
      <w:r>
        <w:rPr>
          <w:color w:val="250000"/>
        </w:rPr>
        <w:t xml:space="preserve"> but</w:t>
      </w:r>
      <w:r>
        <w:rPr>
          <w:color w:val="4C0000"/>
        </w:rPr>
        <w:t xml:space="preserve"> akhno</w:t>
      </w:r>
      <w:r>
        <w:rPr>
          <w:color w:val="000026"/>
        </w:rPr>
        <w:t xml:space="preserve"> cash</w:t>
      </w:r>
      <w:r>
        <w:rPr>
          <w:color w:val="000027"/>
        </w:rPr>
        <w:t xml:space="preserve"> back</w:t>
      </w:r>
      <w:r>
        <w:rPr>
          <w:color w:val="00002A"/>
        </w:rPr>
        <w:t xml:space="preserve"> ase</w:t>
      </w:r>
      <w:r>
        <w:rPr>
          <w:color w:val="00002B"/>
        </w:rPr>
        <w:t xml:space="preserve"> nai</w:t>
      </w:r>
      <w:r>
        <w:rPr>
          <w:color w:val="00002C"/>
        </w:rPr>
        <w:t xml:space="preserve"> kno</w:t>
      </w:r>
      <w:r>
        <w:br/>
      </w:r>
      <w:r>
        <w:rPr>
          <w:color w:val="000051"/>
        </w:rPr>
        <w:t xml:space="preserve"> my</w:t>
      </w:r>
      <w:r>
        <w:rPr>
          <w:color w:val="000054"/>
        </w:rPr>
        <w:t xml:space="preserve"> cash</w:t>
      </w:r>
      <w:r>
        <w:rPr>
          <w:color w:val="000082"/>
        </w:rPr>
        <w:t xml:space="preserve"> back</w:t>
      </w:r>
      <w:r>
        <w:rPr>
          <w:color w:val="000044"/>
        </w:rPr>
        <w:t xml:space="preserve"> amount</w:t>
      </w:r>
      <w:r>
        <w:rPr>
          <w:color w:val="00004B"/>
        </w:rPr>
        <w:t xml:space="preserve"> where</w:t>
      </w:r>
      <w:r>
        <w:rPr>
          <w:color w:val="000051"/>
        </w:rPr>
        <w:t xml:space="preserve"> hungry</w:t>
      </w:r>
      <w:r>
        <w:rPr>
          <w:color w:val="3C0000"/>
        </w:rPr>
        <w:t xml:space="preserve"> naki</w:t>
      </w:r>
      <w:r>
        <w:rPr>
          <w:color w:val="000025"/>
        </w:rPr>
        <w:t xml:space="preserve"> taka</w:t>
      </w:r>
      <w:r>
        <w:rPr>
          <w:color w:val="000031"/>
        </w:rPr>
        <w:t xml:space="preserve"> payment</w:t>
      </w:r>
      <w:r>
        <w:rPr>
          <w:color w:val="250000"/>
        </w:rPr>
        <w:t xml:space="preserve"> i</w:t>
      </w:r>
      <w:r>
        <w:rPr>
          <w:color w:val="000052"/>
        </w:rPr>
        <w:t xml:space="preserve"> don't</w:t>
      </w:r>
      <w:r>
        <w:rPr>
          <w:color w:val="000082"/>
        </w:rPr>
        <w:t xml:space="preserve"> back</w:t>
      </w:r>
      <w:r>
        <w:rPr>
          <w:color w:val="000051"/>
        </w:rPr>
        <w:t xml:space="preserve"> my</w:t>
      </w:r>
      <w:r>
        <w:rPr>
          <w:color w:val="000054"/>
        </w:rPr>
        <w:t xml:space="preserve"> cash</w:t>
      </w:r>
      <w:r>
        <w:rPr>
          <w:color w:val="000082"/>
        </w:rPr>
        <w:t xml:space="preserve"> back</w:t>
      </w:r>
      <w:r>
        <w:rPr>
          <w:color w:val="000028"/>
        </w:rPr>
        <w:t xml:space="preserve"> offer</w:t>
      </w:r>
      <w:r>
        <w:br/>
      </w:r>
      <w:r>
        <w:rPr>
          <w:color w:val="000035"/>
        </w:rPr>
        <w:t xml:space="preserve"> bank</w:t>
      </w:r>
      <w:r>
        <w:rPr>
          <w:color w:val="650000"/>
        </w:rPr>
        <w:t xml:space="preserve"> thika</w:t>
      </w:r>
      <w:r>
        <w:rPr>
          <w:color w:val="000047"/>
        </w:rPr>
        <w:t xml:space="preserve"> friday</w:t>
      </w:r>
      <w:r>
        <w:rPr>
          <w:color w:val="3D0000"/>
        </w:rPr>
        <w:t xml:space="preserve"> te</w:t>
      </w:r>
      <w:r>
        <w:rPr>
          <w:color w:val="000020"/>
        </w:rPr>
        <w:t xml:space="preserve"> bkash</w:t>
      </w:r>
      <w:r>
        <w:rPr>
          <w:color w:val="290000"/>
        </w:rPr>
        <w:t xml:space="preserve"> a</w:t>
      </w:r>
      <w:r>
        <w:rPr>
          <w:color w:val="000031"/>
        </w:rPr>
        <w:t xml:space="preserve"> add</w:t>
      </w:r>
      <w:r>
        <w:rPr>
          <w:color w:val="00002E"/>
        </w:rPr>
        <w:t xml:space="preserve"> money</w:t>
      </w:r>
      <w:r>
        <w:rPr>
          <w:color w:val="460000"/>
        </w:rPr>
        <w:t xml:space="preserve"> korsi</w:t>
      </w:r>
      <w:r>
        <w:rPr>
          <w:color w:val="00002A"/>
        </w:rPr>
        <w:t xml:space="preserve"> taka</w:t>
      </w:r>
      <w:r>
        <w:rPr>
          <w:color w:val="000030"/>
        </w:rPr>
        <w:t xml:space="preserve"> cash</w:t>
      </w:r>
      <w:r>
        <w:rPr>
          <w:color w:val="000031"/>
        </w:rPr>
        <w:t xml:space="preserve"> back</w:t>
      </w:r>
      <w:r>
        <w:rPr>
          <w:color w:val="00005C"/>
        </w:rPr>
        <w:t xml:space="preserve"> dewar</w:t>
      </w:r>
      <w:r>
        <w:rPr>
          <w:color w:val="000048"/>
        </w:rPr>
        <w:t xml:space="preserve"> kotha</w:t>
      </w:r>
      <w:r>
        <w:rPr>
          <w:color w:val="000053"/>
        </w:rPr>
        <w:t xml:space="preserve"> dei</w:t>
      </w:r>
      <w:r>
        <w:rPr>
          <w:color w:val="000037"/>
        </w:rPr>
        <w:t xml:space="preserve"> nai</w:t>
      </w:r>
      <w:r>
        <w:br/>
      </w:r>
      <w:r>
        <w:rPr>
          <w:color w:val="000051"/>
        </w:rPr>
        <w:t xml:space="preserve"> friday</w:t>
      </w:r>
      <w:r>
        <w:rPr>
          <w:color w:val="00002F"/>
        </w:rPr>
        <w:t xml:space="preserve"> tk</w:t>
      </w:r>
      <w:r>
        <w:rPr>
          <w:color w:val="000038"/>
        </w:rPr>
        <w:t xml:space="preserve"> add</w:t>
      </w:r>
      <w:r>
        <w:rPr>
          <w:color w:val="000034"/>
        </w:rPr>
        <w:t xml:space="preserve"> money</w:t>
      </w:r>
      <w:r>
        <w:rPr>
          <w:color w:val="510000"/>
        </w:rPr>
        <w:t xml:space="preserve"> korci</w:t>
      </w:r>
      <w:r>
        <w:rPr>
          <w:color w:val="00003C"/>
        </w:rPr>
        <w:t xml:space="preserve"> bank</w:t>
      </w:r>
      <w:r>
        <w:rPr>
          <w:color w:val="000072"/>
        </w:rPr>
        <w:t xml:space="preserve"> thakay</w:t>
      </w:r>
      <w:r>
        <w:rPr>
          <w:color w:val="360000"/>
        </w:rPr>
        <w:t xml:space="preserve"> but</w:t>
      </w:r>
      <w:r>
        <w:rPr>
          <w:color w:val="000037"/>
        </w:rPr>
        <w:t xml:space="preserve"> cashback</w:t>
      </w:r>
      <w:r>
        <w:rPr>
          <w:color w:val="000078"/>
        </w:rPr>
        <w:t xml:space="preserve"> pailm</w:t>
      </w:r>
      <w:r>
        <w:rPr>
          <w:color w:val="00002F"/>
        </w:rPr>
        <w:t xml:space="preserve"> na</w:t>
      </w:r>
      <w:r>
        <w:rPr>
          <w:color w:val="00003F"/>
        </w:rPr>
        <w:t xml:space="preserve"> kno</w:t>
      </w:r>
      <w:r>
        <w:br/>
      </w:r>
      <w:r>
        <w:rPr>
          <w:color w:val="3D0000"/>
        </w:rPr>
        <w:t xml:space="preserve"> ami</w:t>
      </w:r>
      <w:r>
        <w:rPr>
          <w:color w:val="000000"/>
        </w:rPr>
        <w:t xml:space="preserve"> othoba</w:t>
      </w:r>
      <w:r>
        <w:rPr>
          <w:color w:val="000000"/>
        </w:rPr>
        <w:t xml:space="preserve"> com</w:t>
      </w:r>
      <w:r>
        <w:rPr>
          <w:color w:val="000026"/>
        </w:rPr>
        <w:t xml:space="preserve"> e</w:t>
      </w:r>
      <w:r>
        <w:rPr>
          <w:color w:val="000046"/>
        </w:rPr>
        <w:t xml:space="preserve"> tk</w:t>
      </w:r>
      <w:r>
        <w:rPr>
          <w:color w:val="000030"/>
        </w:rPr>
        <w:t xml:space="preserve"> payment</w:t>
      </w:r>
      <w:r>
        <w:rPr>
          <w:color w:val="480000"/>
        </w:rPr>
        <w:t xml:space="preserve"> korechilam</w:t>
      </w:r>
      <w:r>
        <w:rPr>
          <w:color w:val="000052"/>
        </w:rPr>
        <w:t xml:space="preserve"> cashback</w:t>
      </w:r>
      <w:r>
        <w:rPr>
          <w:color w:val="00002D"/>
        </w:rPr>
        <w:t xml:space="preserve"> pabo</w:t>
      </w:r>
      <w:r>
        <w:rPr>
          <w:color w:val="000046"/>
        </w:rPr>
        <w:t xml:space="preserve"> tk</w:t>
      </w:r>
      <w:r>
        <w:rPr>
          <w:color w:val="280000"/>
        </w:rPr>
        <w:t xml:space="preserve"> but</w:t>
      </w:r>
      <w:r>
        <w:rPr>
          <w:color w:val="3D0000"/>
        </w:rPr>
        <w:t xml:space="preserve"> ami</w:t>
      </w:r>
      <w:r>
        <w:rPr>
          <w:color w:val="000053"/>
        </w:rPr>
        <w:t xml:space="preserve"> peyechi</w:t>
      </w:r>
      <w:r>
        <w:rPr>
          <w:color w:val="000046"/>
        </w:rPr>
        <w:t xml:space="preserve"> tk</w:t>
      </w:r>
      <w:r>
        <w:rPr>
          <w:color w:val="330000"/>
        </w:rPr>
        <w:t xml:space="preserve"> please</w:t>
      </w:r>
      <w:r>
        <w:rPr>
          <w:color w:val="210000"/>
        </w:rPr>
        <w:t xml:space="preserve"> amar</w:t>
      </w:r>
      <w:r>
        <w:rPr>
          <w:color w:val="000054"/>
        </w:rPr>
        <w:t xml:space="preserve"> baki</w:t>
      </w:r>
      <w:r>
        <w:rPr>
          <w:color w:val="000052"/>
        </w:rPr>
        <w:t xml:space="preserve"> cashback</w:t>
      </w:r>
      <w:r>
        <w:rPr>
          <w:color w:val="450000"/>
        </w:rPr>
        <w:t xml:space="preserve"> deyar</w:t>
      </w:r>
      <w:r>
        <w:rPr>
          <w:color w:val="00005C"/>
        </w:rPr>
        <w:t xml:space="preserve"> bebostha</w:t>
      </w:r>
      <w:r>
        <w:rPr>
          <w:color w:val="4A0000"/>
        </w:rPr>
        <w:t xml:space="preserve"> korun</w:t>
      </w:r>
      <w:r>
        <w:br/>
      </w:r>
      <w:r>
        <w:rPr>
          <w:color w:val="200000"/>
        </w:rPr>
        <w:t xml:space="preserve"> আমি</w:t>
      </w:r>
      <w:r>
        <w:rPr>
          <w:color w:val="1F0000"/>
        </w:rPr>
        <w:t xml:space="preserve"> আমার</w:t>
      </w:r>
      <w:r>
        <w:rPr>
          <w:color w:val="00005E"/>
        </w:rPr>
        <w:t xml:space="preserve"> চ্যালেঞ্জ</w:t>
      </w:r>
      <w:r>
        <w:rPr>
          <w:color w:val="000078"/>
        </w:rPr>
        <w:t xml:space="preserve"> সমপূর্ণ</w:t>
      </w:r>
      <w:r>
        <w:rPr>
          <w:color w:val="360000"/>
        </w:rPr>
        <w:t xml:space="preserve"> করেছি</w:t>
      </w:r>
      <w:r>
        <w:rPr>
          <w:color w:val="00005D"/>
        </w:rPr>
        <w:t xml:space="preserve"> আরো</w:t>
      </w:r>
      <w:r>
        <w:rPr>
          <w:color w:val="000063"/>
        </w:rPr>
        <w:t xml:space="preserve"> চার</w:t>
      </w:r>
      <w:r>
        <w:rPr>
          <w:color w:val="000041"/>
        </w:rPr>
        <w:t xml:space="preserve"> দিন</w:t>
      </w:r>
      <w:r>
        <w:rPr>
          <w:color w:val="3E0000"/>
        </w:rPr>
        <w:t xml:space="preserve"> আগে</w:t>
      </w:r>
      <w:r>
        <w:rPr>
          <w:color w:val="2C0000"/>
        </w:rPr>
        <w:t xml:space="preserve"> কিন্তু</w:t>
      </w:r>
      <w:r>
        <w:rPr>
          <w:color w:val="00003C"/>
        </w:rPr>
        <w:t xml:space="preserve"> বোনাস</w:t>
      </w:r>
      <w:r>
        <w:rPr>
          <w:color w:val="00003F"/>
        </w:rPr>
        <w:t xml:space="preserve"> পাইনি</w:t>
      </w:r>
      <w:r>
        <w:br/>
      </w:r>
      <w:r>
        <w:rPr>
          <w:color w:val="260000"/>
        </w:rPr>
        <w:t xml:space="preserve"> আমি</w:t>
      </w:r>
      <w:r>
        <w:rPr>
          <w:color w:val="8D0000"/>
        </w:rPr>
        <w:t xml:space="preserve"> taks</w:t>
      </w:r>
      <w:r>
        <w:rPr>
          <w:color w:val="000039"/>
        </w:rPr>
        <w:t xml:space="preserve"> add</w:t>
      </w:r>
      <w:r>
        <w:rPr>
          <w:color w:val="00003E"/>
        </w:rPr>
        <w:t xml:space="preserve"> মানি</w:t>
      </w:r>
      <w:r>
        <w:rPr>
          <w:color w:val="460000"/>
        </w:rPr>
        <w:t xml:space="preserve"> করছি</w:t>
      </w:r>
      <w:r>
        <w:rPr>
          <w:color w:val="000037"/>
        </w:rPr>
        <w:t xml:space="preserve"> কেন</w:t>
      </w:r>
      <w:r>
        <w:rPr>
          <w:color w:val="000047"/>
        </w:rPr>
        <w:t xml:space="preserve"> বোনাস</w:t>
      </w:r>
      <w:r>
        <w:rPr>
          <w:color w:val="500000"/>
        </w:rPr>
        <w:t xml:space="preserve"> পাই</w:t>
      </w:r>
      <w:r>
        <w:rPr>
          <w:color w:val="00004E"/>
        </w:rPr>
        <w:t xml:space="preserve"> নি</w:t>
      </w:r>
      <w:r>
        <w:rPr>
          <w:color w:val="00003A"/>
        </w:rPr>
        <w:t xml:space="preserve"> এখন</w:t>
      </w:r>
      <w:r>
        <w:rPr>
          <w:color w:val="520000"/>
        </w:rPr>
        <w:t xml:space="preserve"> ও</w:t>
      </w:r>
      <w:r>
        <w:br/>
      </w:r>
      <w:r>
        <w:rPr>
          <w:color w:val="200000"/>
        </w:rPr>
        <w:t xml:space="preserve"> ami</w:t>
      </w:r>
      <w:r>
        <w:rPr>
          <w:color w:val="00004D"/>
        </w:rPr>
        <w:t xml:space="preserve"> tarik</w:t>
      </w:r>
      <w:r>
        <w:rPr>
          <w:color w:val="000040"/>
        </w:rPr>
        <w:t xml:space="preserve"> friday</w:t>
      </w:r>
      <w:r>
        <w:rPr>
          <w:color w:val="00004A"/>
        </w:rPr>
        <w:t xml:space="preserve"> tk</w:t>
      </w:r>
      <w:r>
        <w:rPr>
          <w:color w:val="00002C"/>
        </w:rPr>
        <w:t xml:space="preserve"> add</w:t>
      </w:r>
      <w:r>
        <w:rPr>
          <w:color w:val="000029"/>
        </w:rPr>
        <w:t xml:space="preserve"> money</w:t>
      </w:r>
      <w:r>
        <w:rPr>
          <w:color w:val="000000"/>
        </w:rPr>
        <w:t xml:space="preserve"> koreci</w:t>
      </w:r>
      <w:r>
        <w:rPr>
          <w:color w:val="520000"/>
        </w:rPr>
        <w:t xml:space="preserve"> ajk</w:t>
      </w:r>
      <w:r>
        <w:rPr>
          <w:color w:val="00004D"/>
        </w:rPr>
        <w:t xml:space="preserve"> tarik</w:t>
      </w:r>
      <w:r>
        <w:rPr>
          <w:color w:val="000043"/>
        </w:rPr>
        <w:t xml:space="preserve"> ekhono</w:t>
      </w:r>
      <w:r>
        <w:rPr>
          <w:color w:val="6C0000"/>
        </w:rPr>
        <w:t xml:space="preserve"> tou</w:t>
      </w:r>
      <w:r>
        <w:rPr>
          <w:color w:val="000028"/>
        </w:rPr>
        <w:t xml:space="preserve"> offer</w:t>
      </w:r>
      <w:r>
        <w:rPr>
          <w:color w:val="290000"/>
        </w:rPr>
        <w:t xml:space="preserve"> er</w:t>
      </w:r>
      <w:r>
        <w:rPr>
          <w:color w:val="00004A"/>
        </w:rPr>
        <w:t xml:space="preserve"> tk</w:t>
      </w:r>
      <w:r>
        <w:rPr>
          <w:color w:val="00004B"/>
        </w:rPr>
        <w:t xml:space="preserve"> casback</w:t>
      </w:r>
      <w:r>
        <w:rPr>
          <w:color w:val="4D0000"/>
        </w:rPr>
        <w:t xml:space="preserve"> dea</w:t>
      </w:r>
      <w:r>
        <w:rPr>
          <w:color w:val="460000"/>
        </w:rPr>
        <w:t xml:space="preserve"> holo</w:t>
      </w:r>
      <w:r>
        <w:rPr>
          <w:color w:val="000025"/>
        </w:rPr>
        <w:t xml:space="preserve"> na</w:t>
      </w:r>
      <w:r>
        <w:br/>
      </w:r>
      <w:r>
        <w:rPr>
          <w:color w:val="00008E"/>
        </w:rPr>
        <w:t xml:space="preserve"> daraz</w:t>
      </w:r>
      <w:r>
        <w:rPr>
          <w:color w:val="570000"/>
        </w:rPr>
        <w:t xml:space="preserve"> er</w:t>
      </w:r>
      <w:r>
        <w:rPr>
          <w:color w:val="00003C"/>
        </w:rPr>
        <w:t xml:space="preserve"> bkash</w:t>
      </w:r>
      <w:r>
        <w:rPr>
          <w:color w:val="00005B"/>
        </w:rPr>
        <w:t xml:space="preserve"> cashback</w:t>
      </w:r>
      <w:r>
        <w:rPr>
          <w:color w:val="000064"/>
        </w:rPr>
        <w:t xml:space="preserve"> ase</w:t>
      </w:r>
      <w:r>
        <w:rPr>
          <w:color w:val="000079"/>
        </w:rPr>
        <w:t xml:space="preserve"> ni</w:t>
      </w:r>
      <w:r>
        <w:rPr>
          <w:color w:val="000000"/>
        </w:rPr>
        <w:t xml:space="preserve"> kno</w:t>
      </w:r>
      <w:r>
        <w:br/>
      </w:r>
      <w:r>
        <w:rPr>
          <w:color w:val="00005C"/>
        </w:rPr>
        <w:t xml:space="preserve"> accha</w:t>
      </w:r>
      <w:r>
        <w:rPr>
          <w:color w:val="00005B"/>
        </w:rPr>
        <w:t xml:space="preserve"> tk</w:t>
      </w:r>
      <w:r>
        <w:rPr>
          <w:color w:val="000036"/>
        </w:rPr>
        <w:t xml:space="preserve"> add</w:t>
      </w:r>
      <w:r>
        <w:rPr>
          <w:color w:val="3F0000"/>
        </w:rPr>
        <w:t xml:space="preserve"> korle</w:t>
      </w:r>
      <w:r>
        <w:rPr>
          <w:color w:val="00005B"/>
        </w:rPr>
        <w:t xml:space="preserve"> tk</w:t>
      </w:r>
      <w:r>
        <w:rPr>
          <w:color w:val="00006B"/>
        </w:rPr>
        <w:t xml:space="preserve"> cashback</w:t>
      </w:r>
      <w:r>
        <w:rPr>
          <w:color w:val="000041"/>
        </w:rPr>
        <w:t xml:space="preserve"> ei</w:t>
      </w:r>
      <w:r>
        <w:rPr>
          <w:color w:val="000032"/>
        </w:rPr>
        <w:t xml:space="preserve"> offer</w:t>
      </w:r>
      <w:r>
        <w:rPr>
          <w:color w:val="530000"/>
        </w:rPr>
        <w:t xml:space="preserve"> tar</w:t>
      </w:r>
      <w:r>
        <w:rPr>
          <w:color w:val="00006B"/>
        </w:rPr>
        <w:t xml:space="preserve"> cashback</w:t>
      </w:r>
      <w:r>
        <w:rPr>
          <w:color w:val="000053"/>
        </w:rPr>
        <w:t xml:space="preserve"> ekhono</w:t>
      </w:r>
      <w:r>
        <w:rPr>
          <w:color w:val="470000"/>
        </w:rPr>
        <w:t xml:space="preserve"> pai</w:t>
      </w:r>
      <w:r>
        <w:rPr>
          <w:color w:val="00003C"/>
        </w:rPr>
        <w:t xml:space="preserve"> nai</w:t>
      </w:r>
      <w:r>
        <w:br/>
      </w:r>
      <w:r>
        <w:rPr>
          <w:color w:val="000094"/>
        </w:rPr>
        <w:t xml:space="preserve"> laat</w:t>
      </w:r>
      <w:r>
        <w:rPr>
          <w:color w:val="000057"/>
        </w:rPr>
        <w:t xml:space="preserve"> friday</w:t>
      </w:r>
      <w:r>
        <w:rPr>
          <w:color w:val="000000"/>
        </w:rPr>
        <w:t xml:space="preserve"> tk</w:t>
      </w:r>
      <w:r>
        <w:rPr>
          <w:color w:val="00003C"/>
        </w:rPr>
        <w:t xml:space="preserve"> add</w:t>
      </w:r>
      <w:r>
        <w:rPr>
          <w:color w:val="000038"/>
        </w:rPr>
        <w:t xml:space="preserve"> money</w:t>
      </w:r>
      <w:r>
        <w:rPr>
          <w:color w:val="570000"/>
        </w:rPr>
        <w:t xml:space="preserve"> kori</w:t>
      </w:r>
      <w:r>
        <w:rPr>
          <w:color w:val="390000"/>
        </w:rPr>
        <w:t xml:space="preserve"> but</w:t>
      </w:r>
      <w:r>
        <w:rPr>
          <w:color w:val="00003A"/>
        </w:rPr>
        <w:t xml:space="preserve"> cash</w:t>
      </w:r>
      <w:r>
        <w:rPr>
          <w:color w:val="00003C"/>
        </w:rPr>
        <w:t xml:space="preserve"> back</w:t>
      </w:r>
      <w:r>
        <w:rPr>
          <w:color w:val="000066"/>
        </w:rPr>
        <w:t xml:space="preserve"> painai</w:t>
      </w:r>
      <w:r>
        <w:br/>
      </w:r>
      <w:r>
        <w:rPr>
          <w:color w:val="290000"/>
        </w:rPr>
        <w:t xml:space="preserve"> ami</w:t>
      </w:r>
      <w:r>
        <w:rPr>
          <w:color w:val="00002F"/>
        </w:rPr>
        <w:t xml:space="preserve"> tk</w:t>
      </w:r>
      <w:r>
        <w:rPr>
          <w:color w:val="000080"/>
        </w:rPr>
        <w:t xml:space="preserve"> flexiload</w:t>
      </w:r>
      <w:r>
        <w:rPr>
          <w:color w:val="7A0000"/>
        </w:rPr>
        <w:t xml:space="preserve"> diyesi</w:t>
      </w:r>
      <w:r>
        <w:rPr>
          <w:color w:val="570000"/>
        </w:rPr>
        <w:t xml:space="preserve"> kinto</w:t>
      </w:r>
      <w:r>
        <w:rPr>
          <w:color w:val="000055"/>
        </w:rPr>
        <w:t xml:space="preserve"> akhono</w:t>
      </w:r>
      <w:r>
        <w:rPr>
          <w:color w:val="000038"/>
        </w:rPr>
        <w:t xml:space="preserve"> cashback</w:t>
      </w:r>
      <w:r>
        <w:rPr>
          <w:color w:val="000054"/>
        </w:rPr>
        <w:t xml:space="preserve"> pelam</w:t>
      </w:r>
      <w:r>
        <w:rPr>
          <w:color w:val="000041"/>
        </w:rPr>
        <w:t xml:space="preserve"> keno</w:t>
      </w:r>
      <w:r>
        <w:br/>
      </w:r>
      <w:r>
        <w:rPr>
          <w:color w:val="000035"/>
        </w:rPr>
        <w:t xml:space="preserve"> টাকা</w:t>
      </w:r>
      <w:r>
        <w:rPr>
          <w:color w:val="0000A2"/>
        </w:rPr>
        <w:t xml:space="preserve"> এডমানির</w:t>
      </w:r>
      <w:r>
        <w:rPr>
          <w:color w:val="000062"/>
        </w:rPr>
        <w:t xml:space="preserve"> বোনাস</w:t>
      </w:r>
      <w:r>
        <w:rPr>
          <w:color w:val="630000"/>
        </w:rPr>
        <w:t xml:space="preserve"> এখনো</w:t>
      </w:r>
      <w:r>
        <w:rPr>
          <w:color w:val="000066"/>
        </w:rPr>
        <w:t xml:space="preserve"> পাইনি</w:t>
      </w:r>
      <w:r>
        <w:rPr>
          <w:color w:val="00004B"/>
        </w:rPr>
        <w:t xml:space="preserve"> কেন</w:t>
      </w:r>
      <w:r>
        <w:br/>
      </w:r>
      <w:r>
        <w:rPr>
          <w:color w:val="510000"/>
        </w:rPr>
        <w:t xml:space="preserve"> hlw</w:t>
      </w:r>
      <w:r>
        <w:rPr>
          <w:color w:val="270000"/>
        </w:rPr>
        <w:t xml:space="preserve"> amar</w:t>
      </w:r>
      <w:r>
        <w:rPr>
          <w:color w:val="2B0000"/>
        </w:rPr>
        <w:t xml:space="preserve"> i</w:t>
      </w:r>
      <w:r>
        <w:rPr>
          <w:color w:val="00005F"/>
        </w:rPr>
        <w:t xml:space="preserve"> banking</w:t>
      </w:r>
      <w:r>
        <w:rPr>
          <w:color w:val="00002D"/>
        </w:rPr>
        <w:t xml:space="preserve"> e</w:t>
      </w:r>
      <w:r>
        <w:rPr>
          <w:color w:val="000031"/>
        </w:rPr>
        <w:t xml:space="preserve"> cashback</w:t>
      </w:r>
      <w:r>
        <w:rPr>
          <w:color w:val="000064"/>
        </w:rPr>
        <w:t xml:space="preserve"> ashar</w:t>
      </w:r>
      <w:r>
        <w:rPr>
          <w:color w:val="000049"/>
        </w:rPr>
        <w:t xml:space="preserve"> kotha</w:t>
      </w:r>
      <w:r>
        <w:rPr>
          <w:color w:val="000065"/>
        </w:rPr>
        <w:t xml:space="preserve"> sheta</w:t>
      </w:r>
      <w:r>
        <w:rPr>
          <w:color w:val="000061"/>
        </w:rPr>
        <w:t xml:space="preserve"> asheni</w:t>
      </w:r>
      <w:r>
        <w:rPr>
          <w:color w:val="00004C"/>
        </w:rPr>
        <w:t xml:space="preserve"> ekhono</w:t>
      </w:r>
      <w:r>
        <w:br/>
      </w:r>
      <w:r>
        <w:rPr>
          <w:color w:val="00008D"/>
        </w:rPr>
        <w:t xml:space="preserve"> ad</w:t>
      </w:r>
      <w:r>
        <w:rPr>
          <w:color w:val="000049"/>
        </w:rPr>
        <w:t xml:space="preserve"> money</w:t>
      </w:r>
      <w:r>
        <w:rPr>
          <w:color w:val="600000"/>
        </w:rPr>
        <w:t xml:space="preserve"> te</w:t>
      </w:r>
      <w:r>
        <w:rPr>
          <w:color w:val="00004C"/>
        </w:rPr>
        <w:t xml:space="preserve"> cash</w:t>
      </w:r>
      <w:r>
        <w:rPr>
          <w:color w:val="00004E"/>
        </w:rPr>
        <w:t xml:space="preserve"> back</w:t>
      </w:r>
      <w:r>
        <w:rPr>
          <w:color w:val="660000"/>
        </w:rPr>
        <w:t xml:space="preserve"> pai</w:t>
      </w:r>
      <w:r>
        <w:rPr>
          <w:color w:val="000057"/>
        </w:rPr>
        <w:t xml:space="preserve"> nai</w:t>
      </w:r>
      <w:r>
        <w:br/>
      </w:r>
      <w:r>
        <w:rPr>
          <w:color w:val="000051"/>
        </w:rPr>
        <w:t xml:space="preserve"> টাকার</w:t>
      </w:r>
      <w:r>
        <w:rPr>
          <w:color w:val="5C0000"/>
        </w:rPr>
        <w:t xml:space="preserve"> উপর</w:t>
      </w:r>
      <w:r>
        <w:rPr>
          <w:color w:val="000039"/>
        </w:rPr>
        <w:t xml:space="preserve"> বিল</w:t>
      </w:r>
      <w:r>
        <w:rPr>
          <w:color w:val="00004C"/>
        </w:rPr>
        <w:t xml:space="preserve"> দেওয়া</w:t>
      </w:r>
      <w:r>
        <w:rPr>
          <w:color w:val="550000"/>
        </w:rPr>
        <w:t xml:space="preserve"> হলে</w:t>
      </w:r>
      <w:r>
        <w:rPr>
          <w:color w:val="000025"/>
        </w:rPr>
        <w:t xml:space="preserve"> টাকা</w:t>
      </w:r>
      <w:r>
        <w:rPr>
          <w:color w:val="00006D"/>
        </w:rPr>
        <w:t xml:space="preserve"> ক্যাশব্যাক</w:t>
      </w:r>
      <w:r>
        <w:rPr>
          <w:color w:val="00004F"/>
        </w:rPr>
        <w:t xml:space="preserve"> পাওয়া</w:t>
      </w:r>
      <w:r>
        <w:rPr>
          <w:color w:val="000000"/>
        </w:rPr>
        <w:t xml:space="preserve"> যাবে</w:t>
      </w:r>
      <w:r>
        <w:rPr>
          <w:color w:val="320000"/>
        </w:rPr>
        <w:t xml:space="preserve"> কিন্তু</w:t>
      </w:r>
      <w:r>
        <w:rPr>
          <w:color w:val="240000"/>
        </w:rPr>
        <w:t xml:space="preserve"> আমি</w:t>
      </w:r>
      <w:r>
        <w:rPr>
          <w:color w:val="00006D"/>
        </w:rPr>
        <w:t xml:space="preserve"> ক্যাশব্যাক</w:t>
      </w:r>
      <w:r>
        <w:rPr>
          <w:color w:val="4C0000"/>
        </w:rPr>
        <w:t xml:space="preserve"> পাই</w:t>
      </w:r>
      <w:r>
        <w:rPr>
          <w:color w:val="000040"/>
        </w:rPr>
        <w:t xml:space="preserve"> নাই</w:t>
      </w:r>
      <w:r>
        <w:br/>
      </w:r>
      <w:r>
        <w:rPr>
          <w:color w:val="4D0000"/>
        </w:rPr>
        <w:t xml:space="preserve"> আমি</w:t>
      </w:r>
      <w:r>
        <w:rPr>
          <w:color w:val="00005E"/>
        </w:rPr>
        <w:t xml:space="preserve"> শুক্রবার</w:t>
      </w:r>
      <w:r>
        <w:rPr>
          <w:color w:val="00003E"/>
        </w:rPr>
        <w:t xml:space="preserve"> bank</w:t>
      </w:r>
      <w:r>
        <w:rPr>
          <w:color w:val="00002F"/>
        </w:rPr>
        <w:t xml:space="preserve"> একাউন্ট</w:t>
      </w:r>
      <w:r>
        <w:rPr>
          <w:color w:val="00002E"/>
        </w:rPr>
        <w:t xml:space="preserve"> থেকে</w:t>
      </w:r>
      <w:r>
        <w:rPr>
          <w:color w:val="00004D"/>
        </w:rPr>
        <w:t xml:space="preserve"> টাকা</w:t>
      </w:r>
      <w:r>
        <w:rPr>
          <w:color w:val="000049"/>
        </w:rPr>
        <w:t xml:space="preserve"> এড</w:t>
      </w:r>
      <w:r>
        <w:rPr>
          <w:color w:val="4E0000"/>
        </w:rPr>
        <w:t xml:space="preserve"> করি</w:t>
      </w:r>
      <w:r>
        <w:rPr>
          <w:color w:val="340000"/>
        </w:rPr>
        <w:t xml:space="preserve"> কিন্তু</w:t>
      </w:r>
      <w:r>
        <w:rPr>
          <w:color w:val="4D0000"/>
        </w:rPr>
        <w:t xml:space="preserve"> আমি</w:t>
      </w:r>
      <w:r>
        <w:rPr>
          <w:color w:val="480000"/>
        </w:rPr>
        <w:t xml:space="preserve"> এখনো</w:t>
      </w:r>
      <w:r>
        <w:rPr>
          <w:color w:val="00004D"/>
        </w:rPr>
        <w:t xml:space="preserve"> টাকা</w:t>
      </w:r>
      <w:r>
        <w:rPr>
          <w:color w:val="00005F"/>
        </w:rPr>
        <w:t xml:space="preserve"> ক্যাশবেক</w:t>
      </w:r>
      <w:r>
        <w:rPr>
          <w:color w:val="000053"/>
        </w:rPr>
        <w:t xml:space="preserve"> পেলাম</w:t>
      </w:r>
      <w:r>
        <w:rPr>
          <w:color w:val="000000"/>
        </w:rPr>
        <w:t xml:space="preserve"> না</w:t>
      </w:r>
      <w:r>
        <w:br/>
      </w:r>
      <w:r>
        <w:rPr>
          <w:color w:val="00004A"/>
        </w:rPr>
        <w:t xml:space="preserve"> বিদ্যুৎ</w:t>
      </w:r>
      <w:r>
        <w:rPr>
          <w:color w:val="00003F"/>
        </w:rPr>
        <w:t xml:space="preserve"> বিল</w:t>
      </w:r>
      <w:r>
        <w:rPr>
          <w:color w:val="000059"/>
        </w:rPr>
        <w:t xml:space="preserve"> টাকার</w:t>
      </w:r>
      <w:r>
        <w:rPr>
          <w:color w:val="720000"/>
        </w:rPr>
        <w:t xml:space="preserve"> উপরে</w:t>
      </w:r>
      <w:r>
        <w:rPr>
          <w:color w:val="620000"/>
        </w:rPr>
        <w:t xml:space="preserve"> দিলে</w:t>
      </w:r>
      <w:r>
        <w:rPr>
          <w:color w:val="000028"/>
        </w:rPr>
        <w:t xml:space="preserve"> টাকা</w:t>
      </w:r>
      <w:r>
        <w:rPr>
          <w:color w:val="00003C"/>
        </w:rPr>
        <w:t xml:space="preserve"> ক্যাশব্যাক</w:t>
      </w:r>
      <w:r>
        <w:rPr>
          <w:color w:val="5E0000"/>
        </w:rPr>
        <w:t xml:space="preserve"> দেওয়ার</w:t>
      </w:r>
      <w:r>
        <w:rPr>
          <w:color w:val="000000"/>
        </w:rPr>
        <w:t xml:space="preserve"> কথা</w:t>
      </w:r>
      <w:r>
        <w:rPr>
          <w:color w:val="370000"/>
        </w:rPr>
        <w:t xml:space="preserve"> কিন্তু</w:t>
      </w:r>
      <w:r>
        <w:rPr>
          <w:color w:val="540000"/>
        </w:rPr>
        <w:t xml:space="preserve"> পাই</w:t>
      </w:r>
      <w:r>
        <w:rPr>
          <w:color w:val="000000"/>
        </w:rPr>
        <w:t xml:space="preserve"> নাই</w:t>
      </w:r>
      <w:r>
        <w:br/>
      </w:r>
      <w:r>
        <w:rPr>
          <w:color w:val="000057"/>
        </w:rPr>
        <w:t xml:space="preserve"> city</w:t>
      </w:r>
      <w:r>
        <w:rPr>
          <w:color w:val="00003E"/>
        </w:rPr>
        <w:t xml:space="preserve"> bank</w:t>
      </w:r>
      <w:r>
        <w:rPr>
          <w:color w:val="000036"/>
        </w:rPr>
        <w:t xml:space="preserve"> theke</w:t>
      </w:r>
      <w:r>
        <w:rPr>
          <w:color w:val="000025"/>
        </w:rPr>
        <w:t xml:space="preserve"> bkash</w:t>
      </w:r>
      <w:r>
        <w:rPr>
          <w:color w:val="300000"/>
        </w:rPr>
        <w:t xml:space="preserve"> a</w:t>
      </w:r>
      <w:r>
        <w:rPr>
          <w:color w:val="000053"/>
        </w:rPr>
        <w:t xml:space="preserve"> friday</w:t>
      </w:r>
      <w:r>
        <w:rPr>
          <w:color w:val="000060"/>
        </w:rPr>
        <w:t xml:space="preserve"> tk</w:t>
      </w:r>
      <w:r>
        <w:rPr>
          <w:color w:val="000039"/>
        </w:rPr>
        <w:t xml:space="preserve"> add</w:t>
      </w:r>
      <w:r>
        <w:rPr>
          <w:color w:val="000036"/>
        </w:rPr>
        <w:t xml:space="preserve"> money</w:t>
      </w:r>
      <w:r>
        <w:rPr>
          <w:color w:val="000000"/>
        </w:rPr>
        <w:t xml:space="preserve"> korlam</w:t>
      </w:r>
      <w:r>
        <w:rPr>
          <w:color w:val="370000"/>
        </w:rPr>
        <w:t xml:space="preserve"> but</w:t>
      </w:r>
      <w:r>
        <w:rPr>
          <w:color w:val="000060"/>
        </w:rPr>
        <w:t xml:space="preserve"> tk</w:t>
      </w:r>
      <w:r>
        <w:rPr>
          <w:color w:val="000038"/>
        </w:rPr>
        <w:t xml:space="preserve"> cashback</w:t>
      </w:r>
      <w:r>
        <w:rPr>
          <w:color w:val="000034"/>
        </w:rPr>
        <w:t xml:space="preserve"> to</w:t>
      </w:r>
      <w:r>
        <w:rPr>
          <w:color w:val="000057"/>
        </w:rPr>
        <w:t xml:space="preserve"> akhono</w:t>
      </w:r>
      <w:r>
        <w:rPr>
          <w:color w:val="000055"/>
        </w:rPr>
        <w:t xml:space="preserve"> pelam</w:t>
      </w:r>
      <w:r>
        <w:rPr>
          <w:color w:val="000000"/>
        </w:rPr>
        <w:t xml:space="preserve"> na</w:t>
      </w:r>
      <w:r>
        <w:br/>
      </w:r>
      <w:r>
        <w:rPr>
          <w:color w:val="00001F"/>
        </w:rPr>
        <w:t xml:space="preserve"> বিকাশ</w:t>
      </w:r>
      <w:r>
        <w:rPr>
          <w:color w:val="000027"/>
        </w:rPr>
        <w:t xml:space="preserve"> থেকে</w:t>
      </w:r>
      <w:r>
        <w:rPr>
          <w:color w:val="000042"/>
        </w:rPr>
        <w:t xml:space="preserve"> টাকা</w:t>
      </w:r>
      <w:r>
        <w:rPr>
          <w:color w:val="000039"/>
        </w:rPr>
        <w:t xml:space="preserve"> রিচার্জে</w:t>
      </w:r>
      <w:r>
        <w:rPr>
          <w:color w:val="000061"/>
        </w:rPr>
        <w:t xml:space="preserve"> ক্যাশব্যাক</w:t>
      </w:r>
      <w:r>
        <w:rPr>
          <w:color w:val="000075"/>
        </w:rPr>
        <w:t xml:space="preserve"> ম্যাসেস</w:t>
      </w:r>
      <w:r>
        <w:rPr>
          <w:color w:val="00004D"/>
        </w:rPr>
        <w:t xml:space="preserve"> পাওয়ার</w:t>
      </w:r>
      <w:r>
        <w:rPr>
          <w:color w:val="430000"/>
        </w:rPr>
        <w:t xml:space="preserve"> পর</w:t>
      </w:r>
      <w:r>
        <w:rPr>
          <w:color w:val="200000"/>
        </w:rPr>
        <w:t xml:space="preserve"> আমি</w:t>
      </w:r>
      <w:r>
        <w:rPr>
          <w:color w:val="000042"/>
        </w:rPr>
        <w:t xml:space="preserve"> টাকা</w:t>
      </w:r>
      <w:r>
        <w:rPr>
          <w:color w:val="000036"/>
        </w:rPr>
        <w:t xml:space="preserve"> রিচার্জ</w:t>
      </w:r>
      <w:r>
        <w:rPr>
          <w:color w:val="430000"/>
        </w:rPr>
        <w:t xml:space="preserve"> করি</w:t>
      </w:r>
      <w:r>
        <w:rPr>
          <w:color w:val="2C0000"/>
        </w:rPr>
        <w:t xml:space="preserve"> কিন্তু</w:t>
      </w:r>
      <w:r>
        <w:rPr>
          <w:color w:val="3D0000"/>
        </w:rPr>
        <w:t xml:space="preserve"> এখনো</w:t>
      </w:r>
      <w:r>
        <w:rPr>
          <w:color w:val="000061"/>
        </w:rPr>
        <w:t xml:space="preserve"> ক্যাশব্যাক</w:t>
      </w:r>
      <w:r>
        <w:rPr>
          <w:color w:val="000040"/>
        </w:rPr>
        <w:t xml:space="preserve"> পাইনি</w:t>
      </w:r>
      <w:r>
        <w:rPr>
          <w:color w:val="00002F"/>
        </w:rPr>
        <w:t xml:space="preserve"> কেন</w:t>
      </w:r>
      <w:r>
        <w:br/>
      </w:r>
      <w:r>
        <w:rPr>
          <w:color w:val="290000"/>
        </w:rPr>
        <w:t xml:space="preserve"> i</w:t>
      </w:r>
      <w:r>
        <w:rPr>
          <w:color w:val="3D0000"/>
        </w:rPr>
        <w:t xml:space="preserve"> have</w:t>
      </w:r>
      <w:r>
        <w:rPr>
          <w:color w:val="500000"/>
        </w:rPr>
        <w:t xml:space="preserve"> just</w:t>
      </w:r>
      <w:r>
        <w:rPr>
          <w:color w:val="00004A"/>
        </w:rPr>
        <w:t xml:space="preserve"> paid</w:t>
      </w:r>
      <w:r>
        <w:rPr>
          <w:color w:val="000027"/>
        </w:rPr>
        <w:t xml:space="preserve"> tk</w:t>
      </w:r>
      <w:r>
        <w:rPr>
          <w:color w:val="000059"/>
        </w:rPr>
        <w:t xml:space="preserve"> via</w:t>
      </w:r>
      <w:r>
        <w:rPr>
          <w:color w:val="000066"/>
        </w:rPr>
        <w:t xml:space="preserve"> voucher</w:t>
      </w:r>
      <w:r>
        <w:rPr>
          <w:color w:val="000041"/>
        </w:rPr>
        <w:t xml:space="preserve"> on</w:t>
      </w:r>
      <w:r>
        <w:rPr>
          <w:color w:val="00006A"/>
        </w:rPr>
        <w:t xml:space="preserve"> sopno</w:t>
      </w:r>
      <w:r>
        <w:rPr>
          <w:color w:val="000052"/>
        </w:rPr>
        <w:t xml:space="preserve"> where</w:t>
      </w:r>
      <w:r>
        <w:rPr>
          <w:color w:val="360000"/>
        </w:rPr>
        <w:t xml:space="preserve"> is</w:t>
      </w:r>
      <w:r>
        <w:rPr>
          <w:color w:val="00002C"/>
        </w:rPr>
        <w:t xml:space="preserve"> my</w:t>
      </w:r>
      <w:r>
        <w:rPr>
          <w:color w:val="000000"/>
        </w:rPr>
        <w:t xml:space="preserve"> discount</w:t>
      </w:r>
      <w:r>
        <w:br/>
      </w:r>
      <w:r>
        <w:rPr>
          <w:color w:val="0000A9"/>
        </w:rPr>
        <w:t xml:space="preserve"> didnt</w:t>
      </w:r>
      <w:r>
        <w:rPr>
          <w:color w:val="000073"/>
        </w:rPr>
        <w:t xml:space="preserve"> get</w:t>
      </w:r>
      <w:r>
        <w:rPr>
          <w:color w:val="000000"/>
        </w:rPr>
        <w:t xml:space="preserve"> tk</w:t>
      </w:r>
      <w:r>
        <w:rPr>
          <w:color w:val="000097"/>
        </w:rPr>
        <w:t xml:space="preserve"> casback</w:t>
      </w:r>
      <w:r>
        <w:br/>
      </w:r>
      <w:r>
        <w:rPr>
          <w:color w:val="250000"/>
        </w:rPr>
        <w:t xml:space="preserve"> ami</w:t>
      </w:r>
      <w:r>
        <w:rPr>
          <w:color w:val="00004B"/>
        </w:rPr>
        <w:t xml:space="preserve"> friday</w:t>
      </w:r>
      <w:r>
        <w:rPr>
          <w:color w:val="000059"/>
        </w:rPr>
        <w:t xml:space="preserve"> taka</w:t>
      </w:r>
      <w:r>
        <w:rPr>
          <w:color w:val="000033"/>
        </w:rPr>
        <w:t xml:space="preserve"> add</w:t>
      </w:r>
      <w:r>
        <w:rPr>
          <w:color w:val="000030"/>
        </w:rPr>
        <w:t xml:space="preserve"> money</w:t>
      </w:r>
      <w:r>
        <w:rPr>
          <w:color w:val="000000"/>
        </w:rPr>
        <w:t xml:space="preserve"> korechilam</w:t>
      </w:r>
      <w:r>
        <w:rPr>
          <w:color w:val="00004E"/>
        </w:rPr>
        <w:t xml:space="preserve"> akhono</w:t>
      </w:r>
      <w:r>
        <w:rPr>
          <w:color w:val="000059"/>
        </w:rPr>
        <w:t xml:space="preserve"> taka</w:t>
      </w:r>
      <w:r>
        <w:rPr>
          <w:color w:val="000032"/>
        </w:rPr>
        <w:t xml:space="preserve"> cash</w:t>
      </w:r>
      <w:r>
        <w:rPr>
          <w:color w:val="000034"/>
        </w:rPr>
        <w:t xml:space="preserve"> back</w:t>
      </w:r>
      <w:r>
        <w:rPr>
          <w:color w:val="440000"/>
        </w:rPr>
        <w:t xml:space="preserve"> pai</w:t>
      </w:r>
      <w:r>
        <w:rPr>
          <w:color w:val="000000"/>
        </w:rPr>
        <w:t xml:space="preserve"> ni</w:t>
      </w:r>
      <w:r>
        <w:rPr>
          <w:color w:val="530000"/>
        </w:rPr>
        <w:t xml:space="preserve"> kindly</w:t>
      </w:r>
      <w:r>
        <w:rPr>
          <w:color w:val="480000"/>
        </w:rPr>
        <w:t xml:space="preserve"> amake</w:t>
      </w:r>
      <w:r>
        <w:rPr>
          <w:color w:val="000000"/>
        </w:rPr>
        <w:t xml:space="preserve"> janaben</w:t>
      </w:r>
      <w:r>
        <w:rPr>
          <w:color w:val="000000"/>
        </w:rPr>
        <w:t xml:space="preserve"> je</w:t>
      </w:r>
      <w:r>
        <w:rPr>
          <w:color w:val="00005A"/>
        </w:rPr>
        <w:t xml:space="preserve"> kobe</w:t>
      </w:r>
      <w:r>
        <w:rPr>
          <w:color w:val="00005A"/>
        </w:rPr>
        <w:t xml:space="preserve"> nagad</w:t>
      </w:r>
      <w:r>
        <w:rPr>
          <w:color w:val="000000"/>
        </w:rPr>
        <w:t xml:space="preserve"> pabo</w:t>
      </w:r>
      <w:r>
        <w:br/>
      </w:r>
      <w:r>
        <w:rPr>
          <w:color w:val="00001B"/>
        </w:rPr>
        <w:t xml:space="preserve"> বিকাশ</w:t>
      </w:r>
      <w:r>
        <w:rPr>
          <w:color w:val="00005E"/>
        </w:rPr>
        <w:t xml:space="preserve"> প্রাইম</w:t>
      </w:r>
      <w:r>
        <w:rPr>
          <w:color w:val="000047"/>
        </w:rPr>
        <w:t xml:space="preserve"> ব্যাংকের</w:t>
      </w:r>
      <w:r>
        <w:rPr>
          <w:color w:val="00004A"/>
        </w:rPr>
        <w:t xml:space="preserve"> অ্যাপস</w:t>
      </w:r>
      <w:r>
        <w:rPr>
          <w:color w:val="000022"/>
        </w:rPr>
        <w:t xml:space="preserve"> থেকে</w:t>
      </w:r>
      <w:r>
        <w:rPr>
          <w:color w:val="000045"/>
        </w:rPr>
        <w:t xml:space="preserve"> শুক্রবার</w:t>
      </w:r>
      <w:r>
        <w:rPr>
          <w:color w:val="2B0000"/>
        </w:rPr>
        <w:t xml:space="preserve"> এর</w:t>
      </w:r>
      <w:r>
        <w:rPr>
          <w:color w:val="000039"/>
        </w:rPr>
        <w:t xml:space="preserve"> টাকা</w:t>
      </w:r>
      <w:r>
        <w:rPr>
          <w:color w:val="00003A"/>
        </w:rPr>
        <w:t xml:space="preserve"> অ্যাড</w:t>
      </w:r>
      <w:r>
        <w:rPr>
          <w:color w:val="00002E"/>
        </w:rPr>
        <w:t xml:space="preserve"> মানি</w:t>
      </w:r>
      <w:r>
        <w:rPr>
          <w:color w:val="350000"/>
        </w:rPr>
        <w:t xml:space="preserve"> করার</w:t>
      </w:r>
      <w:r>
        <w:rPr>
          <w:color w:val="000042"/>
        </w:rPr>
        <w:t xml:space="preserve"> পরে</w:t>
      </w:r>
      <w:r>
        <w:rPr>
          <w:color w:val="000039"/>
        </w:rPr>
        <w:t xml:space="preserve"> টাকা</w:t>
      </w:r>
      <w:r>
        <w:rPr>
          <w:color w:val="000035"/>
        </w:rPr>
        <w:t xml:space="preserve"> বোনাস</w:t>
      </w:r>
      <w:r>
        <w:rPr>
          <w:color w:val="000054"/>
        </w:rPr>
        <w:t xml:space="preserve"> পাবার</w:t>
      </w:r>
      <w:r>
        <w:rPr>
          <w:color w:val="000039"/>
        </w:rPr>
        <w:t xml:space="preserve"> কথা</w:t>
      </w:r>
      <w:r>
        <w:rPr>
          <w:color w:val="260000"/>
        </w:rPr>
        <w:t xml:space="preserve"> কিন্তু</w:t>
      </w:r>
      <w:r>
        <w:rPr>
          <w:color w:val="000037"/>
        </w:rPr>
        <w:t xml:space="preserve"> পাইনি</w:t>
      </w:r>
      <w:r>
        <w:rPr>
          <w:color w:val="350000"/>
        </w:rPr>
        <w:t xml:space="preserve"> এখনো</w:t>
      </w:r>
      <w:r>
        <w:br/>
      </w:r>
      <w:r>
        <w:rPr>
          <w:color w:val="000071"/>
        </w:rPr>
        <w:t xml:space="preserve"> shukru</w:t>
      </w:r>
      <w:r>
        <w:rPr>
          <w:color w:val="000066"/>
        </w:rPr>
        <w:t xml:space="preserve"> bare</w:t>
      </w:r>
      <w:r>
        <w:rPr>
          <w:color w:val="000050"/>
        </w:rPr>
        <w:t xml:space="preserve"> tk</w:t>
      </w:r>
      <w:r>
        <w:rPr>
          <w:color w:val="000030"/>
        </w:rPr>
        <w:t xml:space="preserve"> add</w:t>
      </w:r>
      <w:r>
        <w:rPr>
          <w:color w:val="000076"/>
        </w:rPr>
        <w:t xml:space="preserve"> muny</w:t>
      </w:r>
      <w:r>
        <w:rPr>
          <w:color w:val="4F0000"/>
        </w:rPr>
        <w:t xml:space="preserve"> koreci</w:t>
      </w:r>
      <w:r>
        <w:rPr>
          <w:color w:val="360000"/>
        </w:rPr>
        <w:t xml:space="preserve"> kintu</w:t>
      </w:r>
      <w:r>
        <w:rPr>
          <w:color w:val="000050"/>
        </w:rPr>
        <w:t xml:space="preserve"> tk</w:t>
      </w:r>
      <w:r>
        <w:rPr>
          <w:color w:val="00002E"/>
        </w:rPr>
        <w:t xml:space="preserve"> cash</w:t>
      </w:r>
      <w:r>
        <w:rPr>
          <w:color w:val="000030"/>
        </w:rPr>
        <w:t xml:space="preserve"> back</w:t>
      </w:r>
      <w:r>
        <w:rPr>
          <w:color w:val="000046"/>
        </w:rPr>
        <w:t xml:space="preserve"> paini</w:t>
      </w:r>
      <w:r>
        <w:br/>
      </w:r>
      <w:r>
        <w:rPr>
          <w:color w:val="330000"/>
        </w:rPr>
        <w:t xml:space="preserve"> ami</w:t>
      </w:r>
      <w:r>
        <w:rPr>
          <w:color w:val="00002D"/>
        </w:rPr>
        <w:t xml:space="preserve"> bkash</w:t>
      </w:r>
      <w:r>
        <w:rPr>
          <w:color w:val="000065"/>
        </w:rPr>
        <w:t xml:space="preserve"> friday</w:t>
      </w:r>
      <w:r>
        <w:rPr>
          <w:color w:val="560000"/>
        </w:rPr>
        <w:t xml:space="preserve"> te</w:t>
      </w:r>
      <w:r>
        <w:rPr>
          <w:color w:val="000044"/>
        </w:rPr>
        <w:t xml:space="preserve"> cash</w:t>
      </w:r>
      <w:r>
        <w:rPr>
          <w:color w:val="000054"/>
        </w:rPr>
        <w:t xml:space="preserve"> in</w:t>
      </w:r>
      <w:r>
        <w:rPr>
          <w:color w:val="000000"/>
        </w:rPr>
        <w:t xml:space="preserve"> korechilam</w:t>
      </w:r>
      <w:r>
        <w:rPr>
          <w:color w:val="00005C"/>
        </w:rPr>
        <w:t xml:space="preserve"> bonus</w:t>
      </w:r>
      <w:r>
        <w:rPr>
          <w:color w:val="00006B"/>
        </w:rPr>
        <w:t xml:space="preserve"> ekhono</w:t>
      </w:r>
      <w:r>
        <w:rPr>
          <w:color w:val="000066"/>
        </w:rPr>
        <w:t xml:space="preserve"> paini</w:t>
      </w:r>
      <w:r>
        <w:br/>
      </w:r>
      <w:r>
        <w:rPr>
          <w:color w:val="370000"/>
        </w:rPr>
        <w:t xml:space="preserve"> i</w:t>
      </w:r>
      <w:r>
        <w:rPr>
          <w:color w:val="00003E"/>
        </w:rPr>
        <w:t xml:space="preserve"> add</w:t>
      </w:r>
      <w:r>
        <w:rPr>
          <w:color w:val="00003B"/>
        </w:rPr>
        <w:t xml:space="preserve"> money</w:t>
      </w:r>
      <w:r>
        <w:rPr>
          <w:color w:val="000069"/>
        </w:rPr>
        <w:t xml:space="preserve"> tk</w:t>
      </w:r>
      <w:r>
        <w:rPr>
          <w:color w:val="00005B"/>
        </w:rPr>
        <w:t xml:space="preserve"> friday</w:t>
      </w:r>
      <w:r>
        <w:rPr>
          <w:color w:val="3C0000"/>
        </w:rPr>
        <w:t xml:space="preserve"> but</w:t>
      </w:r>
      <w:r>
        <w:rPr>
          <w:color w:val="00006C"/>
        </w:rPr>
        <w:t xml:space="preserve"> did</w:t>
      </w:r>
      <w:r>
        <w:rPr>
          <w:color w:val="00004D"/>
        </w:rPr>
        <w:t xml:space="preserve"> not</w:t>
      </w:r>
      <w:r>
        <w:rPr>
          <w:color w:val="000051"/>
        </w:rPr>
        <w:t xml:space="preserve"> get</w:t>
      </w:r>
      <w:r>
        <w:rPr>
          <w:color w:val="000053"/>
        </w:rPr>
        <w:t xml:space="preserve"> bonus</w:t>
      </w:r>
      <w:r>
        <w:rPr>
          <w:color w:val="000069"/>
        </w:rPr>
        <w:t xml:space="preserve"> tk</w:t>
      </w:r>
      <w:r>
        <w:br/>
      </w:r>
      <w:r>
        <w:rPr>
          <w:color w:val="2A0000"/>
        </w:rPr>
        <w:t xml:space="preserve"> amar</w:t>
      </w:r>
      <w:r>
        <w:rPr>
          <w:color w:val="000023"/>
        </w:rPr>
        <w:t xml:space="preserve"> bkash</w:t>
      </w:r>
      <w:r>
        <w:rPr>
          <w:color w:val="00002F"/>
        </w:rPr>
        <w:t xml:space="preserve"> number</w:t>
      </w:r>
      <w:r>
        <w:rPr>
          <w:color w:val="00004F"/>
        </w:rPr>
        <w:t xml:space="preserve"> thake</w:t>
      </w:r>
      <w:r>
        <w:rPr>
          <w:color w:val="000040"/>
        </w:rPr>
        <w:t xml:space="preserve"> ei</w:t>
      </w:r>
      <w:r>
        <w:rPr>
          <w:color w:val="00005E"/>
        </w:rPr>
        <w:t xml:space="preserve"> matro</w:t>
      </w:r>
      <w:r>
        <w:rPr>
          <w:color w:val="000053"/>
        </w:rPr>
        <w:t xml:space="preserve"> daraz</w:t>
      </w:r>
      <w:r>
        <w:rPr>
          <w:color w:val="2D0000"/>
        </w:rPr>
        <w:t xml:space="preserve"> a</w:t>
      </w:r>
      <w:r>
        <w:rPr>
          <w:color w:val="00002E"/>
        </w:rPr>
        <w:t xml:space="preserve"> taka</w:t>
      </w:r>
      <w:r>
        <w:rPr>
          <w:color w:val="00003E"/>
        </w:rPr>
        <w:t xml:space="preserve"> payment</w:t>
      </w:r>
      <w:r>
        <w:rPr>
          <w:color w:val="4C0000"/>
        </w:rPr>
        <w:t xml:space="preserve"> korlam</w:t>
      </w:r>
      <w:r>
        <w:rPr>
          <w:color w:val="340000"/>
        </w:rPr>
        <w:t xml:space="preserve"> but</w:t>
      </w:r>
      <w:r>
        <w:rPr>
          <w:color w:val="000034"/>
        </w:rPr>
        <w:t xml:space="preserve"> cash</w:t>
      </w:r>
      <w:r>
        <w:rPr>
          <w:color w:val="000036"/>
        </w:rPr>
        <w:t xml:space="preserve"> back</w:t>
      </w:r>
      <w:r>
        <w:rPr>
          <w:color w:val="000050"/>
        </w:rPr>
        <w:t xml:space="preserve"> pelam</w:t>
      </w:r>
      <w:r>
        <w:rPr>
          <w:color w:val="00002D"/>
        </w:rPr>
        <w:t xml:space="preserve"> na</w:t>
      </w:r>
      <w:r>
        <w:rPr>
          <w:color w:val="000031"/>
        </w:rPr>
        <w:t xml:space="preserve"> to</w:t>
      </w:r>
      <w:r>
        <w:br/>
      </w:r>
      <w:r>
        <w:rPr>
          <w:color w:val="210000"/>
        </w:rPr>
        <w:t xml:space="preserve"> amar</w:t>
      </w:r>
      <w:r>
        <w:rPr>
          <w:color w:val="000038"/>
        </w:rPr>
        <w:t xml:space="preserve"> mobile</w:t>
      </w:r>
      <w:r>
        <w:rPr>
          <w:color w:val="00001B"/>
        </w:rPr>
        <w:t xml:space="preserve"> bkash</w:t>
      </w:r>
      <w:r>
        <w:rPr>
          <w:color w:val="00002D"/>
        </w:rPr>
        <w:t xml:space="preserve"> app</w:t>
      </w:r>
      <w:r>
        <w:rPr>
          <w:color w:val="00004C"/>
        </w:rPr>
        <w:t xml:space="preserve"> e</w:t>
      </w:r>
      <w:r>
        <w:rPr>
          <w:color w:val="000047"/>
        </w:rPr>
        <w:t xml:space="preserve"> taka</w:t>
      </w:r>
      <w:r>
        <w:rPr>
          <w:color w:val="000028"/>
        </w:rPr>
        <w:t xml:space="preserve"> recharge</w:t>
      </w:r>
      <w:r>
        <w:rPr>
          <w:color w:val="00004C"/>
        </w:rPr>
        <w:t xml:space="preserve"> e</w:t>
      </w:r>
      <w:r>
        <w:rPr>
          <w:color w:val="000053"/>
        </w:rPr>
        <w:t xml:space="preserve"> minutes</w:t>
      </w:r>
      <w:r>
        <w:rPr>
          <w:color w:val="000052"/>
        </w:rPr>
        <w:t xml:space="preserve"> asbe</w:t>
      </w:r>
      <w:r>
        <w:rPr>
          <w:color w:val="470000"/>
        </w:rPr>
        <w:t xml:space="preserve"> +</w:t>
      </w:r>
      <w:r>
        <w:rPr>
          <w:color w:val="000047"/>
        </w:rPr>
        <w:t xml:space="preserve"> taka</w:t>
      </w:r>
      <w:r>
        <w:rPr>
          <w:color w:val="000029"/>
        </w:rPr>
        <w:t xml:space="preserve"> cashback</w:t>
      </w:r>
      <w:r>
        <w:rPr>
          <w:color w:val="000053"/>
        </w:rPr>
        <w:t xml:space="preserve"> ashar</w:t>
      </w:r>
      <w:r>
        <w:rPr>
          <w:color w:val="00003D"/>
        </w:rPr>
        <w:t xml:space="preserve"> kotha</w:t>
      </w:r>
      <w:r>
        <w:rPr>
          <w:color w:val="00003F"/>
        </w:rPr>
        <w:t xml:space="preserve"> chilo</w:t>
      </w:r>
      <w:r>
        <w:rPr>
          <w:color w:val="280000"/>
        </w:rPr>
        <w:t xml:space="preserve"> but</w:t>
      </w:r>
      <w:r>
        <w:rPr>
          <w:color w:val="000040"/>
        </w:rPr>
        <w:t xml:space="preserve"> ekhono</w:t>
      </w:r>
      <w:r>
        <w:rPr>
          <w:color w:val="00002D"/>
        </w:rPr>
        <w:t xml:space="preserve"> ase</w:t>
      </w:r>
      <w:r>
        <w:rPr>
          <w:color w:val="00002E"/>
        </w:rPr>
        <w:t xml:space="preserve"> nai</w:t>
      </w:r>
      <w:r>
        <w:br/>
      </w:r>
      <w:r>
        <w:rPr>
          <w:color w:val="000068"/>
        </w:rPr>
        <w:t xml:space="preserve"> এড</w:t>
      </w:r>
      <w:r>
        <w:rPr>
          <w:color w:val="000059"/>
        </w:rPr>
        <w:t xml:space="preserve"> মানি</w:t>
      </w:r>
      <w:r>
        <w:rPr>
          <w:color w:val="000037"/>
        </w:rPr>
        <w:t xml:space="preserve"> টাকা</w:t>
      </w:r>
      <w:r>
        <w:rPr>
          <w:color w:val="660000"/>
        </w:rPr>
        <w:t xml:space="preserve"> এখনো</w:t>
      </w:r>
      <w:r>
        <w:rPr>
          <w:color w:val="720000"/>
        </w:rPr>
        <w:t xml:space="preserve"> পাই</w:t>
      </w:r>
      <w:r>
        <w:rPr>
          <w:color w:val="00005F"/>
        </w:rPr>
        <w:t xml:space="preserve"> নাই</w:t>
      </w:r>
      <w:r>
        <w:rPr>
          <w:color w:val="000066"/>
        </w:rPr>
        <w:t xml:space="preserve"> বোনাস</w:t>
      </w:r>
      <w:r>
        <w:br/>
      </w:r>
      <w:r>
        <w:rPr>
          <w:color w:val="2B0000"/>
        </w:rPr>
        <w:t xml:space="preserve"> ami</w:t>
      </w:r>
      <w:r>
        <w:rPr>
          <w:color w:val="000056"/>
        </w:rPr>
        <w:t xml:space="preserve"> last</w:t>
      </w:r>
      <w:r>
        <w:rPr>
          <w:color w:val="000057"/>
        </w:rPr>
        <w:t xml:space="preserve"> friday</w:t>
      </w:r>
      <w:r>
        <w:rPr>
          <w:color w:val="000000"/>
        </w:rPr>
        <w:t xml:space="preserve"> -</w:t>
      </w:r>
      <w:r>
        <w:rPr>
          <w:color w:val="000040"/>
        </w:rPr>
        <w:t xml:space="preserve"> bank</w:t>
      </w:r>
      <w:r>
        <w:rPr>
          <w:color w:val="000036"/>
        </w:rPr>
        <w:t xml:space="preserve"> to</w:t>
      </w:r>
      <w:r>
        <w:rPr>
          <w:color w:val="000027"/>
        </w:rPr>
        <w:t xml:space="preserve"> bkash</w:t>
      </w:r>
      <w:r>
        <w:rPr>
          <w:color w:val="00003C"/>
        </w:rPr>
        <w:t xml:space="preserve"> add</w:t>
      </w:r>
      <w:r>
        <w:rPr>
          <w:color w:val="000038"/>
        </w:rPr>
        <w:t xml:space="preserve"> money</w:t>
      </w:r>
      <w:r>
        <w:rPr>
          <w:color w:val="7F0000"/>
        </w:rPr>
        <w:t xml:space="preserve"> korece</w:t>
      </w:r>
      <w:r>
        <w:rPr>
          <w:color w:val="390000"/>
        </w:rPr>
        <w:t xml:space="preserve"> but</w:t>
      </w:r>
      <w:r>
        <w:rPr>
          <w:color w:val="000000"/>
        </w:rPr>
        <w:t xml:space="preserve"> -</w:t>
      </w:r>
      <w:r>
        <w:rPr>
          <w:color w:val="000032"/>
        </w:rPr>
        <w:t xml:space="preserve"> tk</w:t>
      </w:r>
      <w:r>
        <w:rPr>
          <w:color w:val="000041"/>
        </w:rPr>
        <w:t xml:space="preserve"> ase</w:t>
      </w:r>
      <w:r>
        <w:rPr>
          <w:color w:val="00004E"/>
        </w:rPr>
        <w:t xml:space="preserve"> ni</w:t>
      </w:r>
      <w:r>
        <w:br/>
      </w:r>
      <w:r>
        <w:rPr>
          <w:color w:val="00003D"/>
        </w:rPr>
        <w:t xml:space="preserve"> add</w:t>
      </w:r>
      <w:r>
        <w:rPr>
          <w:color w:val="000039"/>
        </w:rPr>
        <w:t xml:space="preserve"> money</w:t>
      </w:r>
      <w:r>
        <w:rPr>
          <w:color w:val="000097"/>
        </w:rPr>
        <w:t xml:space="preserve"> koracilm</w:t>
      </w:r>
      <w:r>
        <w:rPr>
          <w:color w:val="3B0000"/>
        </w:rPr>
        <w:t xml:space="preserve"> but</w:t>
      </w:r>
      <w:r>
        <w:rPr>
          <w:color w:val="000035"/>
        </w:rPr>
        <w:t xml:space="preserve"> taka</w:t>
      </w:r>
      <w:r>
        <w:rPr>
          <w:color w:val="000051"/>
        </w:rPr>
        <w:t xml:space="preserve"> bonus</w:t>
      </w:r>
      <w:r>
        <w:rPr>
          <w:color w:val="00005C"/>
        </w:rPr>
        <w:t xml:space="preserve"> akhono</w:t>
      </w:r>
      <w:r>
        <w:rPr>
          <w:color w:val="5D0000"/>
        </w:rPr>
        <w:t xml:space="preserve"> asa</w:t>
      </w:r>
      <w:r>
        <w:rPr>
          <w:color w:val="000044"/>
        </w:rPr>
        <w:t xml:space="preserve"> nai</w:t>
      </w:r>
      <w:r>
        <w:br/>
      </w:r>
      <w:r>
        <w:rPr>
          <w:color w:val="00006C"/>
        </w:rPr>
        <w:t xml:space="preserve"> airtel</w:t>
      </w:r>
      <w:r>
        <w:rPr>
          <w:color w:val="000032"/>
        </w:rPr>
        <w:t xml:space="preserve"> taka</w:t>
      </w:r>
      <w:r>
        <w:rPr>
          <w:color w:val="000086"/>
        </w:rPr>
        <w:t xml:space="preserve"> recarg</w:t>
      </w:r>
      <w:r>
        <w:rPr>
          <w:color w:val="000039"/>
        </w:rPr>
        <w:t xml:space="preserve"> cashback</w:t>
      </w:r>
      <w:r>
        <w:rPr>
          <w:color w:val="600000"/>
        </w:rPr>
        <w:t xml:space="preserve"> at</w:t>
      </w:r>
      <w:r>
        <w:rPr>
          <w:color w:val="310000"/>
        </w:rPr>
        <w:t xml:space="preserve"> a</w:t>
      </w:r>
      <w:r>
        <w:rPr>
          <w:color w:val="000067"/>
        </w:rPr>
        <w:t xml:space="preserve"> day</w:t>
      </w:r>
      <w:r>
        <w:rPr>
          <w:color w:val="000031"/>
        </w:rPr>
        <w:t xml:space="preserve"> na</w:t>
      </w:r>
      <w:r>
        <w:rPr>
          <w:color w:val="000041"/>
        </w:rPr>
        <w:t xml:space="preserve"> kno</w:t>
      </w:r>
      <w:r>
        <w:br/>
      </w:r>
      <w:r>
        <w:rPr>
          <w:color w:val="3D0000"/>
        </w:rPr>
        <w:t xml:space="preserve"> একটু</w:t>
      </w:r>
      <w:r>
        <w:rPr>
          <w:color w:val="3F0000"/>
        </w:rPr>
        <w:t xml:space="preserve"> আগে</w:t>
      </w:r>
      <w:r>
        <w:rPr>
          <w:color w:val="000063"/>
        </w:rPr>
        <w:t xml:space="preserve"> টাকা</w:t>
      </w:r>
      <w:r>
        <w:rPr>
          <w:color w:val="000049"/>
        </w:rPr>
        <w:t xml:space="preserve"> রিচাজ</w:t>
      </w:r>
      <w:r>
        <w:rPr>
          <w:color w:val="3C0000"/>
        </w:rPr>
        <w:t xml:space="preserve"> করছি</w:t>
      </w:r>
      <w:r>
        <w:rPr>
          <w:color w:val="000063"/>
        </w:rPr>
        <w:t xml:space="preserve"> টাকা</w:t>
      </w:r>
      <w:r>
        <w:rPr>
          <w:color w:val="000079"/>
        </w:rPr>
        <w:t xml:space="preserve"> ক্যসবেক</w:t>
      </w:r>
      <w:r>
        <w:rPr>
          <w:color w:val="600000"/>
        </w:rPr>
        <w:t xml:space="preserve"> দিবো</w:t>
      </w:r>
      <w:r>
        <w:rPr>
          <w:color w:val="3D0000"/>
        </w:rPr>
        <w:t xml:space="preserve"> এখনো</w:t>
      </w:r>
      <w:r>
        <w:rPr>
          <w:color w:val="000055"/>
        </w:rPr>
        <w:t xml:space="preserve"> দেই</w:t>
      </w:r>
      <w:r>
        <w:rPr>
          <w:color w:val="000039"/>
        </w:rPr>
        <w:t xml:space="preserve"> নাই</w:t>
      </w:r>
      <w:r>
        <w:rPr>
          <w:color w:val="000063"/>
        </w:rPr>
        <w:t xml:space="preserve"> টাকা</w:t>
      </w:r>
      <w:r>
        <w:br/>
      </w:r>
      <w:r>
        <w:rPr>
          <w:color w:val="3C0000"/>
        </w:rPr>
        <w:t xml:space="preserve"> আমি</w:t>
      </w:r>
      <w:r>
        <w:rPr>
          <w:color w:val="3A0000"/>
        </w:rPr>
        <w:t xml:space="preserve"> আমার</w:t>
      </w:r>
      <w:r>
        <w:rPr>
          <w:color w:val="000059"/>
        </w:rPr>
        <w:t xml:space="preserve"> ক্যাশব্যাক</w:t>
      </w:r>
      <w:r>
        <w:rPr>
          <w:color w:val="000000"/>
        </w:rPr>
        <w:t xml:space="preserve"> পাইনি</w:t>
      </w:r>
      <w:r>
        <w:rPr>
          <w:color w:val="000000"/>
        </w:rPr>
        <w:t xml:space="preserve"> দারাজে</w:t>
      </w:r>
      <w:r>
        <w:rPr>
          <w:color w:val="0000B8"/>
        </w:rPr>
        <w:t xml:space="preserve"> অর্ডার</w:t>
      </w:r>
      <w:r>
        <w:rPr>
          <w:color w:val="7E0000"/>
        </w:rPr>
        <w:t xml:space="preserve"> করেছিলাম</w:t>
      </w:r>
      <w:r>
        <w:br/>
      </w:r>
      <w:r>
        <w:rPr>
          <w:color w:val="2A0000"/>
        </w:rPr>
        <w:t xml:space="preserve"> i</w:t>
      </w:r>
      <w:r>
        <w:rPr>
          <w:color w:val="00004B"/>
        </w:rPr>
        <w:t xml:space="preserve"> paid</w:t>
      </w:r>
      <w:r>
        <w:rPr>
          <w:color w:val="00002D"/>
        </w:rPr>
        <w:t xml:space="preserve"> my</w:t>
      </w:r>
      <w:r>
        <w:rPr>
          <w:color w:val="000032"/>
        </w:rPr>
        <w:t xml:space="preserve"> bill</w:t>
      </w:r>
      <w:r>
        <w:rPr>
          <w:color w:val="00003A"/>
        </w:rPr>
        <w:t xml:space="preserve"> in</w:t>
      </w:r>
      <w:r>
        <w:rPr>
          <w:color w:val="000069"/>
        </w:rPr>
        <w:t xml:space="preserve"> aarong</w:t>
      </w:r>
      <w:r>
        <w:rPr>
          <w:color w:val="4E0000"/>
        </w:rPr>
        <w:t xml:space="preserve"> through</w:t>
      </w:r>
      <w:r>
        <w:rPr>
          <w:color w:val="00001F"/>
        </w:rPr>
        <w:t xml:space="preserve"> bkash</w:t>
      </w:r>
      <w:r>
        <w:rPr>
          <w:color w:val="000042"/>
        </w:rPr>
        <w:t xml:space="preserve"> on</w:t>
      </w:r>
      <w:r>
        <w:rPr>
          <w:color w:val="2E0000"/>
        </w:rPr>
        <w:t xml:space="preserve"> but</w:t>
      </w:r>
      <w:r>
        <w:rPr>
          <w:color w:val="000056"/>
        </w:rPr>
        <w:t xml:space="preserve"> didn’t</w:t>
      </w:r>
      <w:r>
        <w:rPr>
          <w:color w:val="560000"/>
        </w:rPr>
        <w:t xml:space="preserve"> got</w:t>
      </w:r>
      <w:r>
        <w:rPr>
          <w:color w:val="000046"/>
        </w:rPr>
        <w:t xml:space="preserve"> any</w:t>
      </w:r>
      <w:r>
        <w:rPr>
          <w:color w:val="00002E"/>
        </w:rPr>
        <w:t xml:space="preserve"> cash</w:t>
      </w:r>
      <w:r>
        <w:rPr>
          <w:color w:val="000030"/>
        </w:rPr>
        <w:t xml:space="preserve"> back</w:t>
      </w:r>
      <w:r>
        <w:br/>
      </w:r>
      <w:r>
        <w:rPr>
          <w:color w:val="000000"/>
        </w:rPr>
        <w:t xml:space="preserve"> t</w:t>
      </w:r>
      <w:r>
        <w:rPr>
          <w:color w:val="000000"/>
        </w:rPr>
        <w:t xml:space="preserve"> k</w:t>
      </w:r>
      <w:r>
        <w:rPr>
          <w:color w:val="00006F"/>
        </w:rPr>
        <w:t xml:space="preserve"> recharge</w:t>
      </w:r>
      <w:r>
        <w:rPr>
          <w:color w:val="430000"/>
        </w:rPr>
        <w:t xml:space="preserve"> korle</w:t>
      </w:r>
      <w:r>
        <w:rPr>
          <w:color w:val="000000"/>
        </w:rPr>
        <w:t xml:space="preserve"> t</w:t>
      </w:r>
      <w:r>
        <w:rPr>
          <w:color w:val="000000"/>
        </w:rPr>
        <w:t xml:space="preserve"> k</w:t>
      </w:r>
      <w:r>
        <w:rPr>
          <w:color w:val="00006F"/>
        </w:rPr>
        <w:t xml:space="preserve"> cash</w:t>
      </w:r>
      <w:r>
        <w:rPr>
          <w:color w:val="000039"/>
        </w:rPr>
        <w:t xml:space="preserve"> back</w:t>
      </w:r>
      <w:r>
        <w:rPr>
          <w:color w:val="000000"/>
        </w:rPr>
        <w:t xml:space="preserve"> ai</w:t>
      </w:r>
      <w:r>
        <w:rPr>
          <w:color w:val="000035"/>
        </w:rPr>
        <w:t xml:space="preserve"> offer</w:t>
      </w:r>
      <w:r>
        <w:rPr>
          <w:color w:val="570000"/>
        </w:rPr>
        <w:t xml:space="preserve"> tar</w:t>
      </w:r>
      <w:r>
        <w:rPr>
          <w:color w:val="000066"/>
        </w:rPr>
        <w:t xml:space="preserve"> msg</w:t>
      </w:r>
      <w:r>
        <w:rPr>
          <w:color w:val="000000"/>
        </w:rPr>
        <w:t xml:space="preserve"> ashcilo</w:t>
      </w:r>
      <w:r>
        <w:rPr>
          <w:color w:val="000000"/>
        </w:rPr>
        <w:t xml:space="preserve"> ami</w:t>
      </w:r>
      <w:r>
        <w:rPr>
          <w:color w:val="000000"/>
        </w:rPr>
        <w:t xml:space="preserve"> t</w:t>
      </w:r>
      <w:r>
        <w:rPr>
          <w:color w:val="000000"/>
        </w:rPr>
        <w:t xml:space="preserve"> k</w:t>
      </w:r>
      <w:r>
        <w:rPr>
          <w:color w:val="00006F"/>
        </w:rPr>
        <w:t xml:space="preserve"> recharge</w:t>
      </w:r>
      <w:r>
        <w:rPr>
          <w:color w:val="000000"/>
        </w:rPr>
        <w:t xml:space="preserve"> korci</w:t>
      </w:r>
      <w:r>
        <w:rPr>
          <w:color w:val="000000"/>
        </w:rPr>
        <w:t xml:space="preserve"> bt</w:t>
      </w:r>
      <w:r>
        <w:rPr>
          <w:color w:val="00006F"/>
        </w:rPr>
        <w:t xml:space="preserve"> cash</w:t>
      </w:r>
      <w:r>
        <w:rPr>
          <w:color w:val="000039"/>
        </w:rPr>
        <w:t xml:space="preserve"> back</w:t>
      </w:r>
      <w:r>
        <w:rPr>
          <w:color w:val="4B0000"/>
        </w:rPr>
        <w:t xml:space="preserve"> pai</w:t>
      </w:r>
      <w:r>
        <w:rPr>
          <w:color w:val="00004A"/>
        </w:rPr>
        <w:t xml:space="preserve"> ni</w:t>
      </w:r>
      <w:r>
        <w:br/>
      </w:r>
      <w:r>
        <w:rPr>
          <w:color w:val="000042"/>
        </w:rPr>
        <w:t xml:space="preserve"> টাকা</w:t>
      </w:r>
      <w:r>
        <w:rPr>
          <w:color w:val="000054"/>
        </w:rPr>
        <w:t xml:space="preserve"> এডমানি</w:t>
      </w:r>
      <w:r>
        <w:rPr>
          <w:color w:val="000075"/>
        </w:rPr>
        <w:t xml:space="preserve"> কুফন</w:t>
      </w:r>
      <w:r>
        <w:rPr>
          <w:color w:val="0000B1"/>
        </w:rPr>
        <w:t xml:space="preserve"> আসলো</w:t>
      </w:r>
      <w:r>
        <w:rPr>
          <w:color w:val="2D0000"/>
        </w:rPr>
        <w:t xml:space="preserve"> কিন্তু</w:t>
      </w:r>
      <w:r>
        <w:rPr>
          <w:color w:val="000030"/>
        </w:rPr>
        <w:t xml:space="preserve"> ক্যাশব্যাক</w:t>
      </w:r>
      <w:r>
        <w:rPr>
          <w:color w:val="000042"/>
        </w:rPr>
        <w:t xml:space="preserve"> টাকা</w:t>
      </w:r>
      <w:r>
        <w:rPr>
          <w:color w:val="0000B1"/>
        </w:rPr>
        <w:t xml:space="preserve"> আসলো</w:t>
      </w:r>
      <w:r>
        <w:rPr>
          <w:color w:val="000027"/>
        </w:rPr>
        <w:t xml:space="preserve"> না</w:t>
      </w:r>
      <w:r>
        <w:rPr>
          <w:color w:val="00002F"/>
        </w:rPr>
        <w:t xml:space="preserve"> কেন</w:t>
      </w:r>
      <w:r>
        <w:br/>
      </w:r>
      <w:r>
        <w:rPr>
          <w:color w:val="300000"/>
        </w:rPr>
        <w:t xml:space="preserve"> আমি</w:t>
      </w:r>
      <w:r>
        <w:rPr>
          <w:color w:val="000077"/>
        </w:rPr>
        <w:t xml:space="preserve"> শুক্রবার</w:t>
      </w:r>
      <w:r>
        <w:rPr>
          <w:color w:val="000031"/>
        </w:rPr>
        <w:t xml:space="preserve"> টাকা</w:t>
      </w:r>
      <w:r>
        <w:rPr>
          <w:color w:val="00007D"/>
        </w:rPr>
        <w:t xml:space="preserve"> এডমানি</w:t>
      </w:r>
      <w:r>
        <w:rPr>
          <w:color w:val="5A0000"/>
        </w:rPr>
        <w:t xml:space="preserve"> করছি</w:t>
      </w:r>
      <w:r>
        <w:rPr>
          <w:color w:val="420000"/>
        </w:rPr>
        <w:t xml:space="preserve"> কিন্তু</w:t>
      </w:r>
      <w:r>
        <w:rPr>
          <w:color w:val="00005B"/>
        </w:rPr>
        <w:t xml:space="preserve"> বোনাস</w:t>
      </w:r>
      <w:r>
        <w:rPr>
          <w:color w:val="00005F"/>
        </w:rPr>
        <w:t xml:space="preserve"> পাইনি</w:t>
      </w:r>
      <w:r>
        <w:br/>
      </w:r>
      <w:r>
        <w:rPr>
          <w:color w:val="260000"/>
        </w:rPr>
        <w:t xml:space="preserve"> ami</w:t>
      </w:r>
      <w:r>
        <w:rPr>
          <w:color w:val="00004C"/>
        </w:rPr>
        <w:t xml:space="preserve"> friday</w:t>
      </w:r>
      <w:r>
        <w:rPr>
          <w:color w:val="00002C"/>
        </w:rPr>
        <w:t xml:space="preserve"> tk</w:t>
      </w:r>
      <w:r>
        <w:rPr>
          <w:color w:val="000034"/>
        </w:rPr>
        <w:t xml:space="preserve"> add</w:t>
      </w:r>
      <w:r>
        <w:rPr>
          <w:color w:val="00007C"/>
        </w:rPr>
        <w:t xml:space="preserve"> mny</w:t>
      </w:r>
      <w:r>
        <w:rPr>
          <w:color w:val="000000"/>
        </w:rPr>
        <w:t xml:space="preserve"> koreche</w:t>
      </w:r>
      <w:r>
        <w:rPr>
          <w:color w:val="00007C"/>
        </w:rPr>
        <w:t xml:space="preserve"> bns</w:t>
      </w:r>
      <w:r>
        <w:rPr>
          <w:color w:val="680000"/>
        </w:rPr>
        <w:t xml:space="preserve"> akno</w:t>
      </w:r>
      <w:r>
        <w:rPr>
          <w:color w:val="000067"/>
        </w:rPr>
        <w:t xml:space="preserve"> payni</w:t>
      </w:r>
      <w:r>
        <w:br/>
      </w:r>
      <w:r>
        <w:rPr>
          <w:color w:val="000027"/>
        </w:rPr>
        <w:t xml:space="preserve"> tk</w:t>
      </w:r>
      <w:r>
        <w:rPr>
          <w:color w:val="000037"/>
        </w:rPr>
        <w:t xml:space="preserve"> send</w:t>
      </w:r>
      <w:r>
        <w:rPr>
          <w:color w:val="000074"/>
        </w:rPr>
        <w:t xml:space="preserve"> monry</w:t>
      </w:r>
      <w:r>
        <w:rPr>
          <w:color w:val="370000"/>
        </w:rPr>
        <w:t xml:space="preserve"> korle</w:t>
      </w:r>
      <w:r>
        <w:rPr>
          <w:color w:val="00005C"/>
        </w:rPr>
        <w:t xml:space="preserve"> cashbak</w:t>
      </w:r>
      <w:r>
        <w:rPr>
          <w:color w:val="4F0000"/>
        </w:rPr>
        <w:t xml:space="preserve"> deyar</w:t>
      </w:r>
      <w:r>
        <w:rPr>
          <w:color w:val="000045"/>
        </w:rPr>
        <w:t xml:space="preserve"> kotha</w:t>
      </w:r>
      <w:r>
        <w:rPr>
          <w:color w:val="2D0000"/>
        </w:rPr>
        <w:t xml:space="preserve"> but</w:t>
      </w:r>
      <w:r>
        <w:rPr>
          <w:color w:val="000074"/>
        </w:rPr>
        <w:t xml:space="preserve"> koye</w:t>
      </w:r>
      <w:r>
        <w:rPr>
          <w:color w:val="000046"/>
        </w:rPr>
        <w:t xml:space="preserve"> pelam</w:t>
      </w:r>
      <w:r>
        <w:rPr>
          <w:color w:val="000027"/>
        </w:rPr>
        <w:t xml:space="preserve"> na</w:t>
      </w:r>
      <w:r>
        <w:rPr>
          <w:color w:val="00002B"/>
        </w:rPr>
        <w:t xml:space="preserve"> to</w:t>
      </w:r>
      <w:r>
        <w:br/>
      </w:r>
      <w:r>
        <w:rPr>
          <w:color w:val="280000"/>
        </w:rPr>
        <w:t xml:space="preserve"> er</w:t>
      </w:r>
      <w:r>
        <w:rPr>
          <w:color w:val="3B0000"/>
        </w:rPr>
        <w:t xml:space="preserve"> age</w:t>
      </w:r>
      <w:r>
        <w:rPr>
          <w:color w:val="00003D"/>
        </w:rPr>
        <w:t xml:space="preserve"> bar</w:t>
      </w:r>
      <w:r>
        <w:rPr>
          <w:color w:val="1F0000"/>
        </w:rPr>
        <w:t xml:space="preserve"> ami</w:t>
      </w:r>
      <w:r>
        <w:rPr>
          <w:color w:val="000069"/>
        </w:rPr>
        <w:t xml:space="preserve"> sunday</w:t>
      </w:r>
      <w:r>
        <w:rPr>
          <w:color w:val="350000"/>
        </w:rPr>
        <w:t xml:space="preserve"> te</w:t>
      </w:r>
      <w:r>
        <w:rPr>
          <w:color w:val="000025"/>
        </w:rPr>
        <w:t xml:space="preserve"> taka</w:t>
      </w:r>
      <w:r>
        <w:rPr>
          <w:color w:val="00002A"/>
        </w:rPr>
        <w:t xml:space="preserve"> cashback</w:t>
      </w:r>
      <w:r>
        <w:rPr>
          <w:color w:val="000060"/>
        </w:rPr>
        <w:t xml:space="preserve"> peye</w:t>
      </w:r>
      <w:r>
        <w:rPr>
          <w:color w:val="000069"/>
        </w:rPr>
        <w:t xml:space="preserve"> giyesilam</w:t>
      </w:r>
      <w:r>
        <w:rPr>
          <w:color w:val="00003C"/>
        </w:rPr>
        <w:t xml:space="preserve"> ekhon</w:t>
      </w:r>
      <w:r>
        <w:rPr>
          <w:color w:val="000031"/>
        </w:rPr>
        <w:t xml:space="preserve"> keno</w:t>
      </w:r>
      <w:r>
        <w:rPr>
          <w:color w:val="000069"/>
        </w:rPr>
        <w:t xml:space="preserve"> payini</w:t>
      </w:r>
      <w:r>
        <w:br/>
      </w:r>
      <w:r>
        <w:rPr>
          <w:color w:val="000045"/>
        </w:rPr>
        <w:t xml:space="preserve"> add</w:t>
      </w:r>
      <w:r>
        <w:rPr>
          <w:color w:val="000041"/>
        </w:rPr>
        <w:t xml:space="preserve"> money</w:t>
      </w:r>
      <w:r>
        <w:rPr>
          <w:color w:val="6D0000"/>
        </w:rPr>
        <w:t xml:space="preserve"> koresi</w:t>
      </w:r>
      <w:r>
        <w:rPr>
          <w:color w:val="000089"/>
        </w:rPr>
        <w:t xml:space="preserve"> feb</w:t>
      </w:r>
      <w:r>
        <w:rPr>
          <w:color w:val="00005C"/>
        </w:rPr>
        <w:t xml:space="preserve"> bonus</w:t>
      </w:r>
      <w:r>
        <w:rPr>
          <w:color w:val="5B0000"/>
        </w:rPr>
        <w:t xml:space="preserve"> pai</w:t>
      </w:r>
      <w:r>
        <w:rPr>
          <w:color w:val="00005A"/>
        </w:rPr>
        <w:t xml:space="preserve"> ni</w:t>
      </w:r>
      <w:r>
        <w:br/>
      </w:r>
      <w:r>
        <w:rPr>
          <w:color w:val="1B0000"/>
        </w:rPr>
        <w:t xml:space="preserve"> ami</w:t>
      </w:r>
      <w:r>
        <w:rPr>
          <w:color w:val="00005D"/>
        </w:rPr>
        <w:t xml:space="preserve"> jumma</w:t>
      </w:r>
      <w:r>
        <w:rPr>
          <w:color w:val="000051"/>
        </w:rPr>
        <w:t xml:space="preserve"> bare</w:t>
      </w:r>
      <w:r>
        <w:rPr>
          <w:color w:val="000056"/>
        </w:rPr>
        <w:t xml:space="preserve"> union</w:t>
      </w:r>
      <w:r>
        <w:rPr>
          <w:color w:val="000029"/>
        </w:rPr>
        <w:t xml:space="preserve"> bank</w:t>
      </w:r>
      <w:r>
        <w:rPr>
          <w:color w:val="560000"/>
        </w:rPr>
        <w:t xml:space="preserve"> tke</w:t>
      </w:r>
      <w:r>
        <w:rPr>
          <w:color w:val="000000"/>
        </w:rPr>
        <w:t xml:space="preserve"> add</w:t>
      </w:r>
      <w:r>
        <w:rPr>
          <w:color w:val="00003B"/>
        </w:rPr>
        <w:t xml:space="preserve"> many</w:t>
      </w:r>
      <w:r>
        <w:rPr>
          <w:color w:val="4D0000"/>
        </w:rPr>
        <w:t xml:space="preserve"> krsi</w:t>
      </w:r>
      <w:r>
        <w:rPr>
          <w:color w:val="3A0000"/>
        </w:rPr>
        <w:t xml:space="preserve"> kinto</w:t>
      </w:r>
      <w:r>
        <w:rPr>
          <w:color w:val="4B0000"/>
        </w:rPr>
        <w:t xml:space="preserve"> akno</w:t>
      </w:r>
      <w:r>
        <w:rPr>
          <w:color w:val="000020"/>
        </w:rPr>
        <w:t xml:space="preserve"> tk</w:t>
      </w:r>
      <w:r>
        <w:rPr>
          <w:color w:val="00004D"/>
        </w:rPr>
        <w:t xml:space="preserve"> bunas</w:t>
      </w:r>
      <w:r>
        <w:rPr>
          <w:color w:val="000037"/>
        </w:rPr>
        <w:t xml:space="preserve"> paini</w:t>
      </w:r>
      <w:r>
        <w:rPr>
          <w:color w:val="000038"/>
        </w:rPr>
        <w:t xml:space="preserve"> kn</w:t>
      </w:r>
      <w:r>
        <w:br/>
      </w:r>
      <w:r>
        <w:rPr>
          <w:color w:val="2E0000"/>
        </w:rPr>
        <w:t xml:space="preserve"> amar</w:t>
      </w:r>
      <w:r>
        <w:rPr>
          <w:color w:val="00002B"/>
        </w:rPr>
        <w:t xml:space="preserve"> account</w:t>
      </w:r>
      <w:r>
        <w:rPr>
          <w:color w:val="000036"/>
        </w:rPr>
        <w:t xml:space="preserve"> e</w:t>
      </w:r>
      <w:r>
        <w:rPr>
          <w:color w:val="000063"/>
        </w:rPr>
        <w:t xml:space="preserve"> tk</w:t>
      </w:r>
      <w:r>
        <w:rPr>
          <w:color w:val="000073"/>
        </w:rPr>
        <w:t xml:space="preserve"> recharge</w:t>
      </w:r>
      <w:r>
        <w:rPr>
          <w:color w:val="000036"/>
        </w:rPr>
        <w:t xml:space="preserve"> offer</w:t>
      </w:r>
      <w:r>
        <w:rPr>
          <w:color w:val="000000"/>
        </w:rPr>
        <w:t xml:space="preserve"> silo</w:t>
      </w:r>
      <w:r>
        <w:rPr>
          <w:color w:val="000063"/>
        </w:rPr>
        <w:t xml:space="preserve"> tk</w:t>
      </w:r>
      <w:r>
        <w:rPr>
          <w:color w:val="000073"/>
        </w:rPr>
        <w:t xml:space="preserve"> recharge</w:t>
      </w:r>
      <w:r>
        <w:rPr>
          <w:color w:val="530000"/>
        </w:rPr>
        <w:t xml:space="preserve"> korechi</w:t>
      </w:r>
      <w:r>
        <w:rPr>
          <w:color w:val="380000"/>
        </w:rPr>
        <w:t xml:space="preserve"> but</w:t>
      </w:r>
      <w:r>
        <w:rPr>
          <w:color w:val="00003A"/>
        </w:rPr>
        <w:t xml:space="preserve"> cashback</w:t>
      </w:r>
      <w:r>
        <w:rPr>
          <w:color w:val="000000"/>
        </w:rPr>
        <w:t xml:space="preserve"> paini</w:t>
      </w:r>
      <w:r>
        <w:rPr>
          <w:color w:val="560000"/>
        </w:rPr>
        <w:t xml:space="preserve"> eta</w:t>
      </w:r>
      <w:r>
        <w:rPr>
          <w:color w:val="000067"/>
        </w:rPr>
        <w:t xml:space="preserve"> kobe</w:t>
      </w:r>
      <w:r>
        <w:rPr>
          <w:color w:val="000000"/>
        </w:rPr>
        <w:t xml:space="preserve"> pabbo</w:t>
      </w:r>
      <w:r>
        <w:br/>
      </w:r>
      <w:r>
        <w:rPr>
          <w:color w:val="000045"/>
        </w:rPr>
        <w:t xml:space="preserve"> টাকা</w:t>
      </w:r>
      <w:r>
        <w:rPr>
          <w:color w:val="000072"/>
        </w:rPr>
        <w:t xml:space="preserve"> রিচার্জ</w:t>
      </w:r>
      <w:r>
        <w:rPr>
          <w:color w:val="350000"/>
        </w:rPr>
        <w:t xml:space="preserve"> এ</w:t>
      </w:r>
      <w:r>
        <w:rPr>
          <w:color w:val="000066"/>
        </w:rPr>
        <w:t xml:space="preserve"> ক্যাশব্যাক</w:t>
      </w:r>
      <w:r>
        <w:rPr>
          <w:color w:val="340000"/>
        </w:rPr>
        <w:t xml:space="preserve"> এর</w:t>
      </w:r>
      <w:r>
        <w:rPr>
          <w:color w:val="000034"/>
        </w:rPr>
        <w:t xml:space="preserve"> অফার</w:t>
      </w:r>
      <w:r>
        <w:rPr>
          <w:color w:val="000000"/>
        </w:rPr>
        <w:t xml:space="preserve"> ছিল</w:t>
      </w:r>
      <w:r>
        <w:rPr>
          <w:color w:val="000045"/>
        </w:rPr>
        <w:t xml:space="preserve"> টাকা</w:t>
      </w:r>
      <w:r>
        <w:rPr>
          <w:color w:val="000072"/>
        </w:rPr>
        <w:t xml:space="preserve"> রিচার্জ</w:t>
      </w:r>
      <w:r>
        <w:rPr>
          <w:color w:val="3A0000"/>
        </w:rPr>
        <w:t xml:space="preserve"> করেছি</w:t>
      </w:r>
      <w:r>
        <w:rPr>
          <w:color w:val="2E0000"/>
        </w:rPr>
        <w:t xml:space="preserve"> কিন্তু</w:t>
      </w:r>
      <w:r>
        <w:rPr>
          <w:color w:val="000066"/>
        </w:rPr>
        <w:t xml:space="preserve"> ক্যাশব্যাক</w:t>
      </w:r>
      <w:r>
        <w:rPr>
          <w:color w:val="000000"/>
        </w:rPr>
        <w:t xml:space="preserve"> আসেনি</w:t>
      </w:r>
      <w:r>
        <w:rPr>
          <w:color w:val="3F0000"/>
        </w:rPr>
        <w:t xml:space="preserve"> এটা</w:t>
      </w:r>
      <w:r>
        <w:rPr>
          <w:color w:val="610000"/>
        </w:rPr>
        <w:t xml:space="preserve"> আসতে</w:t>
      </w:r>
      <w:r>
        <w:rPr>
          <w:color w:val="00003B"/>
        </w:rPr>
        <w:t xml:space="preserve"> কত</w:t>
      </w:r>
      <w:r>
        <w:rPr>
          <w:color w:val="00004B"/>
        </w:rPr>
        <w:t xml:space="preserve"> সময়</w:t>
      </w:r>
      <w:r>
        <w:rPr>
          <w:color w:val="000000"/>
        </w:rPr>
        <w:t xml:space="preserve"> লাগবে</w:t>
      </w:r>
      <w:r>
        <w:br/>
      </w:r>
      <w:r>
        <w:rPr>
          <w:color w:val="250000"/>
        </w:rPr>
        <w:t xml:space="preserve"> আমি</w:t>
      </w:r>
      <w:r>
        <w:rPr>
          <w:color w:val="000039"/>
        </w:rPr>
        <w:t xml:space="preserve"> এখন</w:t>
      </w:r>
      <w:r>
        <w:rPr>
          <w:color w:val="000046"/>
        </w:rPr>
        <w:t xml:space="preserve"> নতুন</w:t>
      </w:r>
      <w:r>
        <w:rPr>
          <w:color w:val="00004B"/>
        </w:rPr>
        <w:t xml:space="preserve"> অ্যাকাউন্ট</w:t>
      </w:r>
      <w:r>
        <w:rPr>
          <w:color w:val="000071"/>
        </w:rPr>
        <w:t xml:space="preserve"> খুললাম</w:t>
      </w:r>
      <w:r>
        <w:rPr>
          <w:color w:val="320000"/>
        </w:rPr>
        <w:t xml:space="preserve"> কিন্তু</w:t>
      </w:r>
      <w:r>
        <w:rPr>
          <w:color w:val="00004B"/>
        </w:rPr>
        <w:t xml:space="preserve"> টাকা</w:t>
      </w:r>
      <w:r>
        <w:rPr>
          <w:color w:val="00002C"/>
        </w:rPr>
        <w:t xml:space="preserve"> না</w:t>
      </w:r>
      <w:r>
        <w:rPr>
          <w:color w:val="3D0000"/>
        </w:rPr>
        <w:t xml:space="preserve"> দিয়ে</w:t>
      </w:r>
      <w:r>
        <w:rPr>
          <w:color w:val="00004B"/>
        </w:rPr>
        <w:t xml:space="preserve"> টাকা</w:t>
      </w:r>
      <w:r>
        <w:rPr>
          <w:color w:val="000042"/>
        </w:rPr>
        <w:t xml:space="preserve"> কেনো</w:t>
      </w:r>
      <w:r>
        <w:rPr>
          <w:color w:val="00006B"/>
        </w:rPr>
        <w:t xml:space="preserve"> দিলো</w:t>
      </w:r>
      <w:r>
        <w:rPr>
          <w:color w:val="520000"/>
        </w:rPr>
        <w:t xml:space="preserve"> বলেন</w:t>
      </w:r>
      <w:r>
        <w:br/>
      </w:r>
      <w:r>
        <w:rPr>
          <w:color w:val="230000"/>
        </w:rPr>
        <w:t xml:space="preserve"> আমি</w:t>
      </w:r>
      <w:r>
        <w:rPr>
          <w:color w:val="000042"/>
        </w:rPr>
        <w:t xml:space="preserve"> নতুন</w:t>
      </w:r>
      <w:r>
        <w:rPr>
          <w:color w:val="000047"/>
        </w:rPr>
        <w:t xml:space="preserve"> অ্যাকাউন্ট</w:t>
      </w:r>
      <w:r>
        <w:rPr>
          <w:color w:val="00005E"/>
        </w:rPr>
        <w:t xml:space="preserve"> খুলছি</w:t>
      </w:r>
      <w:r>
        <w:rPr>
          <w:color w:val="300000"/>
        </w:rPr>
        <w:t xml:space="preserve"> কিন্তু</w:t>
      </w:r>
      <w:r>
        <w:rPr>
          <w:color w:val="3B0000"/>
        </w:rPr>
        <w:t xml:space="preserve"> কোন</w:t>
      </w:r>
      <w:r>
        <w:rPr>
          <w:color w:val="000042"/>
        </w:rPr>
        <w:t xml:space="preserve"> বোনাস</w:t>
      </w:r>
      <w:r>
        <w:rPr>
          <w:color w:val="000069"/>
        </w:rPr>
        <w:t xml:space="preserve"> দিল</w:t>
      </w:r>
      <w:r>
        <w:rPr>
          <w:color w:val="00002A"/>
        </w:rPr>
        <w:t xml:space="preserve"> না</w:t>
      </w:r>
      <w:r>
        <w:rPr>
          <w:color w:val="5C0000"/>
        </w:rPr>
        <w:t xml:space="preserve"> এটার</w:t>
      </w:r>
      <w:r>
        <w:rPr>
          <w:color w:val="00006E"/>
        </w:rPr>
        <w:t xml:space="preserve"> কারণটা</w:t>
      </w:r>
      <w:r>
        <w:rPr>
          <w:color w:val="260000"/>
        </w:rPr>
        <w:t xml:space="preserve"> কি</w:t>
      </w:r>
      <w:r>
        <w:br/>
      </w:r>
      <w:r>
        <w:rPr>
          <w:color w:val="00003A"/>
        </w:rPr>
        <w:t xml:space="preserve"> goto</w:t>
      </w:r>
      <w:r>
        <w:rPr>
          <w:color w:val="000000"/>
        </w:rPr>
        <w:t xml:space="preserve"> tarikh</w:t>
      </w:r>
      <w:r>
        <w:rPr>
          <w:color w:val="000048"/>
        </w:rPr>
        <w:t xml:space="preserve"> cellfin</w:t>
      </w:r>
      <w:r>
        <w:rPr>
          <w:color w:val="000023"/>
        </w:rPr>
        <w:t xml:space="preserve"> theke</w:t>
      </w:r>
      <w:r>
        <w:rPr>
          <w:color w:val="000049"/>
        </w:rPr>
        <w:t xml:space="preserve"> addmoney</w:t>
      </w:r>
      <w:r>
        <w:rPr>
          <w:color w:val="560000"/>
        </w:rPr>
        <w:t xml:space="preserve"> kri</w:t>
      </w:r>
      <w:r>
        <w:rPr>
          <w:color w:val="000000"/>
        </w:rPr>
        <w:t xml:space="preserve"> tk</w:t>
      </w:r>
      <w:r>
        <w:rPr>
          <w:color w:val="000000"/>
        </w:rPr>
        <w:t xml:space="preserve"> kormodibosh</w:t>
      </w:r>
      <w:r>
        <w:rPr>
          <w:color w:val="230000"/>
        </w:rPr>
        <w:t xml:space="preserve"> er</w:t>
      </w:r>
      <w:r>
        <w:rPr>
          <w:color w:val="000056"/>
        </w:rPr>
        <w:t xml:space="preserve"> vitor</w:t>
      </w:r>
      <w:r>
        <w:rPr>
          <w:color w:val="000044"/>
        </w:rPr>
        <w:t xml:space="preserve"> coupon</w:t>
      </w:r>
      <w:r>
        <w:rPr>
          <w:color w:val="000024"/>
        </w:rPr>
        <w:t xml:space="preserve"> cash</w:t>
      </w:r>
      <w:r>
        <w:rPr>
          <w:color w:val="000025"/>
        </w:rPr>
        <w:t xml:space="preserve"> back</w:t>
      </w:r>
      <w:r>
        <w:rPr>
          <w:color w:val="3E0000"/>
        </w:rPr>
        <w:t xml:space="preserve"> deyar</w:t>
      </w:r>
      <w:r>
        <w:rPr>
          <w:color w:val="000050"/>
        </w:rPr>
        <w:t xml:space="preserve"> ktha</w:t>
      </w:r>
      <w:r>
        <w:rPr>
          <w:color w:val="420000"/>
        </w:rPr>
        <w:t xml:space="preserve"> thakbe</w:t>
      </w:r>
      <w:r>
        <w:rPr>
          <w:color w:val="00003B"/>
        </w:rPr>
        <w:t xml:space="preserve"> seta</w:t>
      </w:r>
      <w:r>
        <w:rPr>
          <w:color w:val="00003B"/>
        </w:rPr>
        <w:t xml:space="preserve"> deya</w:t>
      </w:r>
      <w:r>
        <w:rPr>
          <w:color w:val="00003F"/>
        </w:rPr>
        <w:t xml:space="preserve"> hoyni</w:t>
      </w:r>
      <w:r>
        <w:br/>
      </w:r>
      <w:r>
        <w:rPr>
          <w:color w:val="000053"/>
        </w:rPr>
        <w:t xml:space="preserve"> friday</w:t>
      </w:r>
      <w:r>
        <w:rPr>
          <w:color w:val="460000"/>
        </w:rPr>
        <w:t xml:space="preserve"> te</w:t>
      </w:r>
      <w:r>
        <w:rPr>
          <w:color w:val="00003C"/>
        </w:rPr>
        <w:t xml:space="preserve"> kore</w:t>
      </w:r>
      <w:r>
        <w:rPr>
          <w:color w:val="000051"/>
        </w:rPr>
        <w:t xml:space="preserve"> bar</w:t>
      </w:r>
      <w:r>
        <w:rPr>
          <w:color w:val="000034"/>
        </w:rPr>
        <w:t xml:space="preserve"> e</w:t>
      </w:r>
      <w:r>
        <w:rPr>
          <w:color w:val="00002F"/>
        </w:rPr>
        <w:t xml:space="preserve"> tk</w:t>
      </w:r>
      <w:r>
        <w:rPr>
          <w:color w:val="000039"/>
        </w:rPr>
        <w:t xml:space="preserve"> add</w:t>
      </w:r>
      <w:r>
        <w:rPr>
          <w:color w:val="000000"/>
        </w:rPr>
        <w:t xml:space="preserve"> korsi</w:t>
      </w:r>
      <w:r>
        <w:rPr>
          <w:color w:val="00002F"/>
        </w:rPr>
        <w:t xml:space="preserve"> tk</w:t>
      </w:r>
      <w:r>
        <w:rPr>
          <w:color w:val="00004B"/>
        </w:rPr>
        <w:t xml:space="preserve"> bonus</w:t>
      </w:r>
      <w:r>
        <w:rPr>
          <w:color w:val="000000"/>
        </w:rPr>
        <w:t xml:space="preserve"> paisi</w:t>
      </w:r>
      <w:r>
        <w:rPr>
          <w:color w:val="000073"/>
        </w:rPr>
        <w:t xml:space="preserve"> baki</w:t>
      </w:r>
      <w:r>
        <w:rPr>
          <w:color w:val="4B0000"/>
        </w:rPr>
        <w:t xml:space="preserve"> pai</w:t>
      </w:r>
      <w:r>
        <w:rPr>
          <w:color w:val="00004A"/>
        </w:rPr>
        <w:t xml:space="preserve"> ni</w:t>
      </w:r>
      <w:r>
        <w:rPr>
          <w:color w:val="000042"/>
        </w:rPr>
        <w:t xml:space="preserve"> keno</w:t>
      </w:r>
      <w:r>
        <w:rPr>
          <w:color w:val="000000"/>
        </w:rPr>
        <w:t xml:space="preserve"> ekono</w:t>
      </w:r>
      <w:r>
        <w:br/>
      </w:r>
      <w:r>
        <w:rPr>
          <w:color w:val="000037"/>
        </w:rPr>
        <w:t xml:space="preserve"> tarikh</w:t>
      </w:r>
      <w:r>
        <w:rPr>
          <w:color w:val="320000"/>
        </w:rPr>
        <w:t xml:space="preserve"> a</w:t>
      </w:r>
      <w:r>
        <w:rPr>
          <w:color w:val="00002E"/>
        </w:rPr>
        <w:t xml:space="preserve"> city</w:t>
      </w:r>
      <w:r>
        <w:rPr>
          <w:color w:val="000020"/>
        </w:rPr>
        <w:t xml:space="preserve"> bank</w:t>
      </w:r>
      <w:r>
        <w:rPr>
          <w:color w:val="00001C"/>
        </w:rPr>
        <w:t xml:space="preserve"> theke</w:t>
      </w:r>
      <w:r>
        <w:rPr>
          <w:color w:val="000013"/>
        </w:rPr>
        <w:t xml:space="preserve"> bkash</w:t>
      </w:r>
      <w:r>
        <w:rPr>
          <w:color w:val="320000"/>
        </w:rPr>
        <w:t xml:space="preserve"> a</w:t>
      </w:r>
      <w:r>
        <w:rPr>
          <w:color w:val="00001E"/>
        </w:rPr>
        <w:t xml:space="preserve"> add</w:t>
      </w:r>
      <w:r>
        <w:rPr>
          <w:color w:val="00001C"/>
        </w:rPr>
        <w:t xml:space="preserve"> money</w:t>
      </w:r>
      <w:r>
        <w:rPr>
          <w:color w:val="250000"/>
        </w:rPr>
        <w:t xml:space="preserve"> te</w:t>
      </w:r>
      <w:r>
        <w:rPr>
          <w:color w:val="000032"/>
        </w:rPr>
        <w:t xml:space="preserve"> tk</w:t>
      </w:r>
      <w:r>
        <w:rPr>
          <w:color w:val="00003B"/>
        </w:rPr>
        <w:t xml:space="preserve"> cash</w:t>
      </w:r>
      <w:r>
        <w:rPr>
          <w:color w:val="00003D"/>
        </w:rPr>
        <w:t xml:space="preserve"> back</w:t>
      </w:r>
      <w:r>
        <w:rPr>
          <w:color w:val="00003C"/>
        </w:rPr>
        <w:t xml:space="preserve"> ashar</w:t>
      </w:r>
      <w:r>
        <w:rPr>
          <w:color w:val="00002C"/>
        </w:rPr>
        <w:t xml:space="preserve"> kotha</w:t>
      </w:r>
      <w:r>
        <w:rPr>
          <w:color w:val="00002E"/>
        </w:rPr>
        <w:t xml:space="preserve"> chilo</w:t>
      </w:r>
      <w:r>
        <w:rPr>
          <w:color w:val="00004A"/>
        </w:rPr>
        <w:t xml:space="preserve"> otocho</w:t>
      </w:r>
      <w:r>
        <w:rPr>
          <w:color w:val="00003B"/>
        </w:rPr>
        <w:t xml:space="preserve"> cash</w:t>
      </w:r>
      <w:r>
        <w:rPr>
          <w:color w:val="00003D"/>
        </w:rPr>
        <w:t xml:space="preserve"> back</w:t>
      </w:r>
      <w:r>
        <w:rPr>
          <w:color w:val="00006A"/>
        </w:rPr>
        <w:t xml:space="preserve"> aslo</w:t>
      </w:r>
      <w:r>
        <w:rPr>
          <w:color w:val="000039"/>
        </w:rPr>
        <w:t xml:space="preserve"> only</w:t>
      </w:r>
      <w:r>
        <w:rPr>
          <w:color w:val="000032"/>
        </w:rPr>
        <w:t xml:space="preserve"> tk</w:t>
      </w:r>
      <w:r>
        <w:rPr>
          <w:color w:val="4A0000"/>
        </w:rPr>
        <w:t xml:space="preserve"> bki</w:t>
      </w:r>
      <w:r>
        <w:rPr>
          <w:color w:val="000032"/>
        </w:rPr>
        <w:t xml:space="preserve"> tk</w:t>
      </w:r>
      <w:r>
        <w:rPr>
          <w:color w:val="000022"/>
        </w:rPr>
        <w:t xml:space="preserve"> kno</w:t>
      </w:r>
      <w:r>
        <w:rPr>
          <w:color w:val="00006A"/>
        </w:rPr>
        <w:t xml:space="preserve"> aslo</w:t>
      </w:r>
      <w:r>
        <w:rPr>
          <w:color w:val="000033"/>
        </w:rPr>
        <w:t xml:space="preserve"> na</w:t>
      </w:r>
      <w:r>
        <w:rPr>
          <w:color w:val="000044"/>
        </w:rPr>
        <w:t xml:space="preserve"> bujlam</w:t>
      </w:r>
      <w:r>
        <w:rPr>
          <w:color w:val="000033"/>
        </w:rPr>
        <w:t xml:space="preserve"> na</w:t>
      </w:r>
      <w:r>
        <w:br/>
      </w:r>
      <w:r>
        <w:rPr>
          <w:color w:val="4B0000"/>
        </w:rPr>
        <w:t xml:space="preserve"> গতো</w:t>
      </w:r>
      <w:r>
        <w:rPr>
          <w:color w:val="000038"/>
        </w:rPr>
        <w:t xml:space="preserve"> তারিখ</w:t>
      </w:r>
      <w:r>
        <w:rPr>
          <w:color w:val="000033"/>
        </w:rPr>
        <w:t xml:space="preserve"> friday</w:t>
      </w:r>
      <w:r>
        <w:rPr>
          <w:color w:val="340000"/>
        </w:rPr>
        <w:t xml:space="preserve"> তে</w:t>
      </w:r>
      <w:r>
        <w:rPr>
          <w:color w:val="000023"/>
        </w:rPr>
        <w:t xml:space="preserve"> add</w:t>
      </w:r>
      <w:r>
        <w:rPr>
          <w:color w:val="000057"/>
        </w:rPr>
        <w:t xml:space="preserve"> meny</w:t>
      </w:r>
      <w:r>
        <w:rPr>
          <w:color w:val="4E0000"/>
        </w:rPr>
        <w:t xml:space="preserve"> korcilm</w:t>
      </w:r>
      <w:r>
        <w:rPr>
          <w:color w:val="00002F"/>
        </w:rPr>
        <w:t xml:space="preserve"> টাকা</w:t>
      </w:r>
      <w:r>
        <w:rPr>
          <w:color w:val="00003D"/>
        </w:rPr>
        <w:t xml:space="preserve"> দুই</w:t>
      </w:r>
      <w:r>
        <w:rPr>
          <w:color w:val="000031"/>
        </w:rPr>
        <w:t xml:space="preserve"> বার</w:t>
      </w:r>
      <w:r>
        <w:rPr>
          <w:color w:val="00002F"/>
        </w:rPr>
        <w:t xml:space="preserve"> টাকা</w:t>
      </w:r>
      <w:r>
        <w:rPr>
          <w:color w:val="000054"/>
        </w:rPr>
        <w:t xml:space="preserve"> বোনাশ</w:t>
      </w:r>
      <w:r>
        <w:rPr>
          <w:color w:val="000037"/>
        </w:rPr>
        <w:t xml:space="preserve"> পাওয়ার</w:t>
      </w:r>
      <w:r>
        <w:rPr>
          <w:color w:val="000030"/>
        </w:rPr>
        <w:t xml:space="preserve"> কথা</w:t>
      </w:r>
      <w:r>
        <w:rPr>
          <w:color w:val="310000"/>
        </w:rPr>
        <w:t xml:space="preserve"> ছিল</w:t>
      </w:r>
      <w:r>
        <w:rPr>
          <w:color w:val="200000"/>
        </w:rPr>
        <w:t xml:space="preserve"> কিন্তু</w:t>
      </w:r>
      <w:r>
        <w:rPr>
          <w:color w:val="2D0000"/>
        </w:rPr>
        <w:t xml:space="preserve"> কোনো</w:t>
      </w:r>
      <w:r>
        <w:rPr>
          <w:color w:val="00002C"/>
        </w:rPr>
        <w:t xml:space="preserve"> বোনাস</w:t>
      </w:r>
      <w:r>
        <w:rPr>
          <w:color w:val="310000"/>
        </w:rPr>
        <w:t xml:space="preserve"> পাই</w:t>
      </w:r>
      <w:r>
        <w:rPr>
          <w:color w:val="000000"/>
        </w:rPr>
        <w:t xml:space="preserve"> নি</w:t>
      </w:r>
      <w:r>
        <w:rPr>
          <w:color w:val="230000"/>
        </w:rPr>
        <w:t xml:space="preserve"> এর</w:t>
      </w:r>
      <w:r>
        <w:rPr>
          <w:color w:val="000038"/>
        </w:rPr>
        <w:t xml:space="preserve"> কারন</w:t>
      </w:r>
      <w:r>
        <w:rPr>
          <w:color w:val="000000"/>
        </w:rPr>
        <w:t xml:space="preserve"> কি</w:t>
      </w:r>
      <w:r>
        <w:br/>
      </w:r>
      <w:r>
        <w:rPr>
          <w:color w:val="240000"/>
        </w:rPr>
        <w:t xml:space="preserve"> ami</w:t>
      </w:r>
      <w:r>
        <w:rPr>
          <w:color w:val="000032"/>
        </w:rPr>
        <w:t xml:space="preserve"> add</w:t>
      </w:r>
      <w:r>
        <w:rPr>
          <w:color w:val="00002F"/>
        </w:rPr>
        <w:t xml:space="preserve"> money</w:t>
      </w:r>
      <w:r>
        <w:rPr>
          <w:color w:val="460000"/>
        </w:rPr>
        <w:t xml:space="preserve"> korlam</w:t>
      </w:r>
      <w:r>
        <w:rPr>
          <w:color w:val="00003D"/>
        </w:rPr>
        <w:t xml:space="preserve"> from</w:t>
      </w:r>
      <w:r>
        <w:rPr>
          <w:color w:val="00004E"/>
        </w:rPr>
        <w:t xml:space="preserve"> visa</w:t>
      </w:r>
      <w:r>
        <w:rPr>
          <w:color w:val="00003A"/>
        </w:rPr>
        <w:t xml:space="preserve"> card</w:t>
      </w:r>
      <w:r>
        <w:rPr>
          <w:color w:val="300000"/>
        </w:rPr>
        <w:t xml:space="preserve"> but</w:t>
      </w:r>
      <w:r>
        <w:rPr>
          <w:color w:val="000042"/>
        </w:rPr>
        <w:t xml:space="preserve"> bonus</w:t>
      </w:r>
      <w:r>
        <w:rPr>
          <w:color w:val="000056"/>
        </w:rPr>
        <w:t xml:space="preserve"> pawar</w:t>
      </w:r>
      <w:r>
        <w:rPr>
          <w:color w:val="00004A"/>
        </w:rPr>
        <w:t xml:space="preserve"> kotha</w:t>
      </w:r>
      <w:r>
        <w:rPr>
          <w:color w:val="390000"/>
        </w:rPr>
        <w:t xml:space="preserve"> kintu</w:t>
      </w:r>
      <w:r>
        <w:rPr>
          <w:color w:val="770000"/>
        </w:rPr>
        <w:t xml:space="preserve"> pelamna</w:t>
      </w:r>
      <w:r>
        <w:rPr>
          <w:color w:val="000038"/>
        </w:rPr>
        <w:t xml:space="preserve"> kno</w:t>
      </w:r>
      <w:r>
        <w:br/>
      </w:r>
      <w:r>
        <w:rPr>
          <w:color w:val="210000"/>
        </w:rPr>
        <w:t xml:space="preserve"> amar</w:t>
      </w:r>
      <w:r>
        <w:rPr>
          <w:color w:val="000042"/>
        </w:rPr>
        <w:t xml:space="preserve"> phone</w:t>
      </w:r>
      <w:r>
        <w:rPr>
          <w:color w:val="470000"/>
        </w:rPr>
        <w:t xml:space="preserve"> a</w:t>
      </w:r>
      <w:r>
        <w:rPr>
          <w:color w:val="000049"/>
        </w:rPr>
        <w:t xml:space="preserve"> message</w:t>
      </w:r>
      <w:r>
        <w:rPr>
          <w:color w:val="000049"/>
        </w:rPr>
        <w:t xml:space="preserve"> asche</w:t>
      </w:r>
      <w:r>
        <w:rPr>
          <w:color w:val="000024"/>
        </w:rPr>
        <w:t xml:space="preserve"> taka</w:t>
      </w:r>
      <w:r>
        <w:rPr>
          <w:color w:val="000053"/>
        </w:rPr>
        <w:t xml:space="preserve"> recharge</w:t>
      </w:r>
      <w:r>
        <w:rPr>
          <w:color w:val="470000"/>
        </w:rPr>
        <w:t xml:space="preserve"> a</w:t>
      </w:r>
      <w:r>
        <w:rPr>
          <w:color w:val="000023"/>
        </w:rPr>
        <w:t xml:space="preserve"> tk</w:t>
      </w:r>
      <w:r>
        <w:rPr>
          <w:color w:val="000053"/>
        </w:rPr>
        <w:t xml:space="preserve"> cashback</w:t>
      </w:r>
      <w:r>
        <w:rPr>
          <w:color w:val="000027"/>
        </w:rPr>
        <w:t xml:space="preserve"> offer</w:t>
      </w:r>
      <w:r>
        <w:rPr>
          <w:color w:val="000046"/>
        </w:rPr>
        <w:t xml:space="preserve"> dibe</w:t>
      </w:r>
      <w:r>
        <w:rPr>
          <w:color w:val="280000"/>
        </w:rPr>
        <w:t xml:space="preserve"> but</w:t>
      </w:r>
      <w:r>
        <w:rPr>
          <w:color w:val="1F0000"/>
        </w:rPr>
        <w:t xml:space="preserve"> ami</w:t>
      </w:r>
      <w:r>
        <w:rPr>
          <w:color w:val="000053"/>
        </w:rPr>
        <w:t xml:space="preserve"> recharge</w:t>
      </w:r>
      <w:r>
        <w:rPr>
          <w:color w:val="590000"/>
        </w:rPr>
        <w:t xml:space="preserve"> krlam</w:t>
      </w:r>
      <w:r>
        <w:rPr>
          <w:color w:val="300000"/>
        </w:rPr>
        <w:t xml:space="preserve"> kintu</w:t>
      </w:r>
      <w:r>
        <w:rPr>
          <w:color w:val="000053"/>
        </w:rPr>
        <w:t xml:space="preserve"> cashback</w:t>
      </w:r>
      <w:r>
        <w:rPr>
          <w:color w:val="00004F"/>
        </w:rPr>
        <w:t xml:space="preserve"> dilo</w:t>
      </w:r>
      <w:r>
        <w:rPr>
          <w:color w:val="000023"/>
        </w:rPr>
        <w:t xml:space="preserve"> na</w:t>
      </w:r>
      <w:r>
        <w:br/>
      </w:r>
      <w:r>
        <w:rPr>
          <w:color w:val="00003F"/>
        </w:rPr>
        <w:t xml:space="preserve"> ব্যাংক</w:t>
      </w:r>
      <w:r>
        <w:rPr>
          <w:color w:val="000029"/>
        </w:rPr>
        <w:t xml:space="preserve"> থেকে</w:t>
      </w:r>
      <w:r>
        <w:rPr>
          <w:color w:val="000063"/>
        </w:rPr>
        <w:t xml:space="preserve"> পনেরশো</w:t>
      </w:r>
      <w:r>
        <w:rPr>
          <w:color w:val="000000"/>
        </w:rPr>
        <w:t xml:space="preserve"> tk</w:t>
      </w:r>
      <w:r>
        <w:rPr>
          <w:color w:val="000046"/>
        </w:rPr>
        <w:t xml:space="preserve"> অ্যাড</w:t>
      </w:r>
      <w:r>
        <w:rPr>
          <w:color w:val="5C0000"/>
        </w:rPr>
        <w:t xml:space="preserve"> করেছে</w:t>
      </w:r>
      <w:r>
        <w:rPr>
          <w:color w:val="2F0000"/>
        </w:rPr>
        <w:t xml:space="preserve"> কিন্তু</w:t>
      </w:r>
      <w:r>
        <w:rPr>
          <w:color w:val="000045"/>
        </w:rPr>
        <w:t xml:space="preserve"> টাকা</w:t>
      </w:r>
      <w:r>
        <w:rPr>
          <w:color w:val="000033"/>
        </w:rPr>
        <w:t xml:space="preserve"> ক্যাশব্যাক</w:t>
      </w:r>
      <w:r>
        <w:rPr>
          <w:color w:val="000075"/>
        </w:rPr>
        <w:t xml:space="preserve"> পেয়েছি</w:t>
      </w:r>
      <w:r>
        <w:rPr>
          <w:color w:val="000068"/>
        </w:rPr>
        <w:t xml:space="preserve"> বাকি</w:t>
      </w:r>
      <w:r>
        <w:rPr>
          <w:color w:val="000045"/>
        </w:rPr>
        <w:t xml:space="preserve"> টাকা</w:t>
      </w:r>
      <w:r>
        <w:rPr>
          <w:color w:val="250000"/>
        </w:rPr>
        <w:t xml:space="preserve"> কি</w:t>
      </w:r>
      <w:r>
        <w:rPr>
          <w:color w:val="000000"/>
        </w:rPr>
        <w:t xml:space="preserve"> হবে</w:t>
      </w:r>
      <w:r>
        <w:br/>
      </w:r>
      <w:r>
        <w:rPr>
          <w:color w:val="2F0000"/>
        </w:rPr>
        <w:t xml:space="preserve"> ami</w:t>
      </w:r>
      <w:r>
        <w:rPr>
          <w:color w:val="000037"/>
        </w:rPr>
        <w:t xml:space="preserve"> taka</w:t>
      </w:r>
      <w:r>
        <w:rPr>
          <w:color w:val="00009F"/>
        </w:rPr>
        <w:t xml:space="preserve"> addmonny</w:t>
      </w:r>
      <w:r>
        <w:rPr>
          <w:color w:val="5B0000"/>
        </w:rPr>
        <w:t xml:space="preserve"> korsi</w:t>
      </w:r>
      <w:r>
        <w:rPr>
          <w:color w:val="4A0000"/>
        </w:rPr>
        <w:t xml:space="preserve"> kintu</w:t>
      </w:r>
      <w:r>
        <w:rPr>
          <w:color w:val="00003F"/>
        </w:rPr>
        <w:t xml:space="preserve"> cash</w:t>
      </w:r>
      <w:r>
        <w:rPr>
          <w:color w:val="000041"/>
        </w:rPr>
        <w:t xml:space="preserve"> back</w:t>
      </w:r>
      <w:r>
        <w:rPr>
          <w:color w:val="00006E"/>
        </w:rPr>
        <w:t xml:space="preserve"> painai</w:t>
      </w:r>
      <w:r>
        <w:br/>
      </w:r>
      <w:r>
        <w:rPr>
          <w:color w:val="2A0000"/>
        </w:rPr>
        <w:t xml:space="preserve"> আমি</w:t>
      </w:r>
      <w:r>
        <w:rPr>
          <w:color w:val="6E0000"/>
        </w:rPr>
        <w:t xml:space="preserve"> +</w:t>
      </w:r>
      <w:r>
        <w:rPr>
          <w:color w:val="000056"/>
        </w:rPr>
        <w:t xml:space="preserve"> টাকা</w:t>
      </w:r>
      <w:r>
        <w:rPr>
          <w:color w:val="000051"/>
        </w:rPr>
        <w:t xml:space="preserve"> এড</w:t>
      </w:r>
      <w:r>
        <w:rPr>
          <w:color w:val="000046"/>
        </w:rPr>
        <w:t xml:space="preserve"> মানি</w:t>
      </w:r>
      <w:r>
        <w:rPr>
          <w:color w:val="3F0000"/>
        </w:rPr>
        <w:t xml:space="preserve"> করে</w:t>
      </w:r>
      <w:r>
        <w:rPr>
          <w:color w:val="000050"/>
        </w:rPr>
        <w:t xml:space="preserve"> বোনাস</w:t>
      </w:r>
      <w:r>
        <w:rPr>
          <w:color w:val="00005D"/>
        </w:rPr>
        <w:t xml:space="preserve"> পেলাম</w:t>
      </w:r>
      <w:r>
        <w:rPr>
          <w:color w:val="700000"/>
        </w:rPr>
        <w:t xml:space="preserve"> মাত্র</w:t>
      </w:r>
      <w:r>
        <w:rPr>
          <w:color w:val="000056"/>
        </w:rPr>
        <w:t xml:space="preserve"> টাকা</w:t>
      </w:r>
      <w:r>
        <w:rPr>
          <w:color w:val="000000"/>
        </w:rPr>
        <w:t xml:space="preserve"> কেন</w:t>
      </w:r>
      <w:r>
        <w:br/>
      </w:r>
      <w:r>
        <w:rPr>
          <w:color w:val="00009B"/>
        </w:rPr>
        <w:t xml:space="preserve"> sellfin</w:t>
      </w:r>
      <w:r>
        <w:rPr>
          <w:color w:val="000035"/>
        </w:rPr>
        <w:t xml:space="preserve"> tk</w:t>
      </w:r>
      <w:r>
        <w:rPr>
          <w:color w:val="00003F"/>
        </w:rPr>
        <w:t xml:space="preserve"> add</w:t>
      </w:r>
      <w:r>
        <w:rPr>
          <w:color w:val="00003B"/>
        </w:rPr>
        <w:t xml:space="preserve"> money</w:t>
      </w:r>
      <w:r>
        <w:rPr>
          <w:color w:val="5B0000"/>
        </w:rPr>
        <w:t xml:space="preserve"> korci</w:t>
      </w:r>
      <w:r>
        <w:rPr>
          <w:color w:val="000029"/>
        </w:rPr>
        <w:t xml:space="preserve"> bkash</w:t>
      </w:r>
      <w:r>
        <w:rPr>
          <w:color w:val="3C0000"/>
        </w:rPr>
        <w:t xml:space="preserve"> but</w:t>
      </w:r>
      <w:r>
        <w:rPr>
          <w:color w:val="000053"/>
        </w:rPr>
        <w:t xml:space="preserve"> bonus</w:t>
      </w:r>
      <w:r>
        <w:rPr>
          <w:color w:val="000044"/>
        </w:rPr>
        <w:t xml:space="preserve"> ase</w:t>
      </w:r>
      <w:r>
        <w:rPr>
          <w:color w:val="000046"/>
        </w:rPr>
        <w:t xml:space="preserve"> nai</w:t>
      </w:r>
      <w:r>
        <w:br/>
      </w:r>
      <w:r>
        <w:rPr>
          <w:color w:val="00006B"/>
        </w:rPr>
        <w:t xml:space="preserve"> cash</w:t>
      </w:r>
      <w:r>
        <w:rPr>
          <w:color w:val="00006E"/>
        </w:rPr>
        <w:t xml:space="preserve"> back</w:t>
      </w:r>
      <w:r>
        <w:rPr>
          <w:color w:val="900000"/>
        </w:rPr>
        <w:t xml:space="preserve"> pai</w:t>
      </w:r>
      <w:r>
        <w:rPr>
          <w:color w:val="00008F"/>
        </w:rPr>
        <w:t xml:space="preserve"> ni</w:t>
      </w:r>
      <w:r>
        <w:rPr>
          <w:color w:val="000000"/>
        </w:rPr>
        <w:t xml:space="preserve"> ken</w:t>
      </w:r>
      <w:r>
        <w:br/>
      </w:r>
      <w:r>
        <w:rPr>
          <w:color w:val="000046"/>
        </w:rPr>
        <w:t xml:space="preserve"> add</w:t>
      </w:r>
      <w:r>
        <w:rPr>
          <w:color w:val="000041"/>
        </w:rPr>
        <w:t xml:space="preserve"> money</w:t>
      </w:r>
      <w:r>
        <w:rPr>
          <w:color w:val="8B0000"/>
        </w:rPr>
        <w:t xml:space="preserve"> kor</w:t>
      </w:r>
      <w:r>
        <w:rPr>
          <w:color w:val="000084"/>
        </w:rPr>
        <w:t xml:space="preserve"> ci</w:t>
      </w:r>
      <w:r>
        <w:rPr>
          <w:color w:val="430000"/>
        </w:rPr>
        <w:t xml:space="preserve"> but</w:t>
      </w:r>
      <w:r>
        <w:rPr>
          <w:color w:val="00003C"/>
        </w:rPr>
        <w:t xml:space="preserve"> taka</w:t>
      </w:r>
      <w:r>
        <w:rPr>
          <w:color w:val="000066"/>
        </w:rPr>
        <w:t xml:space="preserve"> paini</w:t>
      </w:r>
      <w:r>
        <w:br/>
      </w:r>
      <w:r>
        <w:rPr>
          <w:color w:val="2E0000"/>
        </w:rPr>
        <w:t xml:space="preserve"> amake</w:t>
      </w:r>
      <w:r>
        <w:rPr>
          <w:color w:val="000023"/>
        </w:rPr>
        <w:t xml:space="preserve"> bank</w:t>
      </w:r>
      <w:r>
        <w:rPr>
          <w:color w:val="00001F"/>
        </w:rPr>
        <w:t xml:space="preserve"> theke</w:t>
      </w:r>
      <w:r>
        <w:rPr>
          <w:color w:val="000039"/>
        </w:rPr>
        <w:t xml:space="preserve"> taka</w:t>
      </w:r>
      <w:r>
        <w:rPr>
          <w:color w:val="000021"/>
        </w:rPr>
        <w:t xml:space="preserve"> add</w:t>
      </w:r>
      <w:r>
        <w:rPr>
          <w:color w:val="00001F"/>
        </w:rPr>
        <w:t xml:space="preserve"> money</w:t>
      </w:r>
      <w:r>
        <w:rPr>
          <w:color w:val="000020"/>
        </w:rPr>
        <w:t xml:space="preserve"> cashback</w:t>
      </w:r>
      <w:r>
        <w:rPr>
          <w:color w:val="00001E"/>
        </w:rPr>
        <w:t xml:space="preserve"> offer</w:t>
      </w:r>
      <w:r>
        <w:rPr>
          <w:color w:val="1F0000"/>
        </w:rPr>
        <w:t xml:space="preserve"> er</w:t>
      </w:r>
      <w:r>
        <w:rPr>
          <w:color w:val="000039"/>
        </w:rPr>
        <w:t xml:space="preserve"> taka</w:t>
      </w:r>
      <w:r>
        <w:rPr>
          <w:color w:val="00001F"/>
        </w:rPr>
        <w:t xml:space="preserve"> ta</w:t>
      </w:r>
      <w:r>
        <w:rPr>
          <w:color w:val="000034"/>
        </w:rPr>
        <w:t xml:space="preserve"> deya</w:t>
      </w:r>
      <w:r>
        <w:rPr>
          <w:color w:val="2C0000"/>
        </w:rPr>
        <w:t xml:space="preserve"> hoy</w:t>
      </w:r>
      <w:r>
        <w:rPr>
          <w:color w:val="000056"/>
        </w:rPr>
        <w:t xml:space="preserve"> ni</w:t>
      </w:r>
      <w:r>
        <w:rPr>
          <w:color w:val="000032"/>
        </w:rPr>
        <w:t xml:space="preserve"> sms</w:t>
      </w:r>
      <w:r>
        <w:rPr>
          <w:color w:val="000023"/>
        </w:rPr>
        <w:t xml:space="preserve"> kore</w:t>
      </w:r>
      <w:r>
        <w:rPr>
          <w:color w:val="000041"/>
        </w:rPr>
        <w:t xml:space="preserve"> jana</w:t>
      </w:r>
      <w:r>
        <w:rPr>
          <w:color w:val="000051"/>
        </w:rPr>
        <w:t xml:space="preserve"> hoichilo</w:t>
      </w:r>
      <w:r>
        <w:rPr>
          <w:color w:val="000049"/>
        </w:rPr>
        <w:t xml:space="preserve"> tarikher</w:t>
      </w:r>
      <w:r>
        <w:rPr>
          <w:color w:val="00003C"/>
        </w:rPr>
        <w:t xml:space="preserve"> moddhe</w:t>
      </w:r>
      <w:r>
        <w:rPr>
          <w:color w:val="000051"/>
        </w:rPr>
        <w:t xml:space="preserve"> drwa</w:t>
      </w:r>
      <w:r>
        <w:rPr>
          <w:color w:val="370000"/>
        </w:rPr>
        <w:t xml:space="preserve"> hbe</w:t>
      </w:r>
      <w:r>
        <w:rPr>
          <w:color w:val="1F0000"/>
        </w:rPr>
        <w:t xml:space="preserve"> but</w:t>
      </w:r>
      <w:r>
        <w:rPr>
          <w:color w:val="2B0000"/>
        </w:rPr>
        <w:t xml:space="preserve"> pai</w:t>
      </w:r>
      <w:r>
        <w:rPr>
          <w:color w:val="000056"/>
        </w:rPr>
        <w:t xml:space="preserve"> ni</w:t>
      </w:r>
      <w:r>
        <w:rPr>
          <w:color w:val="000032"/>
        </w:rPr>
        <w:t xml:space="preserve"> akhono</w:t>
      </w:r>
      <w:r>
        <w:br/>
      </w:r>
      <w:r>
        <w:rPr>
          <w:color w:val="220000"/>
        </w:rPr>
        <w:t xml:space="preserve"> আমি</w:t>
      </w:r>
      <w:r>
        <w:rPr>
          <w:color w:val="300000"/>
        </w:rPr>
        <w:t xml:space="preserve"> এই</w:t>
      </w:r>
      <w:r>
        <w:rPr>
          <w:color w:val="000033"/>
        </w:rPr>
        <w:t xml:space="preserve"> নাম্বারে</w:t>
      </w:r>
      <w:r>
        <w:rPr>
          <w:color w:val="000052"/>
        </w:rPr>
        <w:t xml:space="preserve"> তারিখে</w:t>
      </w:r>
      <w:r>
        <w:rPr>
          <w:color w:val="000022"/>
        </w:rPr>
        <w:t xml:space="preserve"> টাকা</w:t>
      </w:r>
      <w:r>
        <w:rPr>
          <w:color w:val="000058"/>
        </w:rPr>
        <w:t xml:space="preserve"> দুই</w:t>
      </w:r>
      <w:r>
        <w:rPr>
          <w:color w:val="000047"/>
        </w:rPr>
        <w:t xml:space="preserve"> বার</w:t>
      </w:r>
      <w:r>
        <w:rPr>
          <w:color w:val="000041"/>
        </w:rPr>
        <w:t xml:space="preserve"> এড</w:t>
      </w:r>
      <w:r>
        <w:rPr>
          <w:color w:val="000038"/>
        </w:rPr>
        <w:t xml:space="preserve"> মানি</w:t>
      </w:r>
      <w:r>
        <w:rPr>
          <w:color w:val="3F0000"/>
        </w:rPr>
        <w:t xml:space="preserve"> করছি</w:t>
      </w:r>
      <w:r>
        <w:rPr>
          <w:color w:val="2E0000"/>
        </w:rPr>
        <w:t xml:space="preserve"> কিন্তু</w:t>
      </w:r>
      <w:r>
        <w:rPr>
          <w:color w:val="420000"/>
        </w:rPr>
        <w:t xml:space="preserve"> কোনো</w:t>
      </w:r>
      <w:r>
        <w:rPr>
          <w:color w:val="00006B"/>
        </w:rPr>
        <w:t xml:space="preserve"> বনাস</w:t>
      </w:r>
      <w:r>
        <w:rPr>
          <w:color w:val="000042"/>
        </w:rPr>
        <w:t xml:space="preserve"> পাইনি</w:t>
      </w:r>
      <w:r>
        <w:rPr>
          <w:color w:val="00003D"/>
        </w:rPr>
        <w:t xml:space="preserve"> কেনো</w:t>
      </w:r>
      <w:r>
        <w:br/>
      </w:r>
      <w:r>
        <w:rPr>
          <w:color w:val="000000"/>
        </w:rPr>
        <w:t xml:space="preserve"> ভাই</w:t>
      </w:r>
      <w:r>
        <w:rPr>
          <w:color w:val="1E0000"/>
        </w:rPr>
        <w:t xml:space="preserve"> আমি</w:t>
      </w:r>
      <w:r>
        <w:rPr>
          <w:color w:val="000040"/>
        </w:rPr>
        <w:t xml:space="preserve"> গত</w:t>
      </w:r>
      <w:r>
        <w:rPr>
          <w:color w:val="00006B"/>
        </w:rPr>
        <w:t xml:space="preserve"> শুক্র</w:t>
      </w:r>
      <w:r>
        <w:rPr>
          <w:color w:val="000065"/>
        </w:rPr>
        <w:t xml:space="preserve"> বারে</w:t>
      </w:r>
      <w:r>
        <w:rPr>
          <w:color w:val="4F0000"/>
        </w:rPr>
        <w:t xml:space="preserve"> +</w:t>
      </w:r>
      <w:r>
        <w:rPr>
          <w:color w:val="00003E"/>
        </w:rPr>
        <w:t xml:space="preserve"> টাকা</w:t>
      </w:r>
      <w:r>
        <w:rPr>
          <w:color w:val="00003B"/>
        </w:rPr>
        <w:t xml:space="preserve"> এড</w:t>
      </w:r>
      <w:r>
        <w:rPr>
          <w:color w:val="000066"/>
        </w:rPr>
        <w:t xml:space="preserve"> ম্যানি</w:t>
      </w:r>
      <w:r>
        <w:rPr>
          <w:color w:val="410000"/>
        </w:rPr>
        <w:t xml:space="preserve"> করলাম</w:t>
      </w:r>
      <w:r>
        <w:rPr>
          <w:color w:val="2A0000"/>
        </w:rPr>
        <w:t xml:space="preserve"> কিন্তু</w:t>
      </w:r>
      <w:r>
        <w:rPr>
          <w:color w:val="000039"/>
        </w:rPr>
        <w:t xml:space="preserve"> বোনাস</w:t>
      </w:r>
      <w:r>
        <w:rPr>
          <w:color w:val="000043"/>
        </w:rPr>
        <w:t xml:space="preserve"> পেলাম</w:t>
      </w:r>
      <w:r>
        <w:rPr>
          <w:color w:val="00003E"/>
        </w:rPr>
        <w:t xml:space="preserve"> টাকা</w:t>
      </w:r>
      <w:r>
        <w:rPr>
          <w:color w:val="000000"/>
        </w:rPr>
        <w:t xml:space="preserve"> কেন</w:t>
      </w:r>
      <w:r>
        <w:br/>
      </w:r>
      <w:r>
        <w:rPr>
          <w:color w:val="000054"/>
        </w:rPr>
        <w:t xml:space="preserve"> তারিখ</w:t>
      </w:r>
      <w:r>
        <w:rPr>
          <w:color w:val="000041"/>
        </w:rPr>
        <w:t xml:space="preserve"> ব্যাংক</w:t>
      </w:r>
      <w:r>
        <w:rPr>
          <w:color w:val="00002B"/>
        </w:rPr>
        <w:t xml:space="preserve"> থেকে</w:t>
      </w:r>
      <w:r>
        <w:rPr>
          <w:color w:val="000043"/>
        </w:rPr>
        <w:t xml:space="preserve"> এড</w:t>
      </w:r>
      <w:r>
        <w:rPr>
          <w:color w:val="00003A"/>
        </w:rPr>
        <w:t xml:space="preserve"> মানি</w:t>
      </w:r>
      <w:r>
        <w:rPr>
          <w:color w:val="000000"/>
        </w:rPr>
        <w:t xml:space="preserve"> করেছি</w:t>
      </w:r>
      <w:r>
        <w:rPr>
          <w:color w:val="000047"/>
        </w:rPr>
        <w:t xml:space="preserve"> টাকা</w:t>
      </w:r>
      <w:r>
        <w:rPr>
          <w:color w:val="000068"/>
        </w:rPr>
        <w:t xml:space="preserve"> স্বপ্ন</w:t>
      </w:r>
      <w:r>
        <w:rPr>
          <w:color w:val="00005D"/>
        </w:rPr>
        <w:t xml:space="preserve"> কুপন</w:t>
      </w:r>
      <w:r>
        <w:rPr>
          <w:color w:val="000000"/>
        </w:rPr>
        <w:t xml:space="preserve"> পেয়েছি</w:t>
      </w:r>
      <w:r>
        <w:rPr>
          <w:color w:val="300000"/>
        </w:rPr>
        <w:t xml:space="preserve"> কিন্তু</w:t>
      </w:r>
      <w:r>
        <w:rPr>
          <w:color w:val="000047"/>
        </w:rPr>
        <w:t xml:space="preserve"> টাকা</w:t>
      </w:r>
      <w:r>
        <w:rPr>
          <w:color w:val="000042"/>
        </w:rPr>
        <w:t xml:space="preserve"> বোনাস</w:t>
      </w:r>
      <w:r>
        <w:rPr>
          <w:color w:val="420000"/>
        </w:rPr>
        <w:t xml:space="preserve"> এখনো</w:t>
      </w:r>
      <w:r>
        <w:rPr>
          <w:color w:val="00004C"/>
        </w:rPr>
        <w:t xml:space="preserve"> পেলাম</w:t>
      </w:r>
      <w:r>
        <w:rPr>
          <w:color w:val="00002A"/>
        </w:rPr>
        <w:t xml:space="preserve"> না</w:t>
      </w:r>
      <w:r>
        <w:br/>
      </w:r>
      <w:r>
        <w:rPr>
          <w:color w:val="280000"/>
        </w:rPr>
        <w:t xml:space="preserve"> ami</w:t>
      </w:r>
      <w:r>
        <w:rPr>
          <w:color w:val="000088"/>
        </w:rPr>
        <w:t xml:space="preserve"> tarek</w:t>
      </w:r>
      <w:r>
        <w:rPr>
          <w:color w:val="000032"/>
        </w:rPr>
        <w:t xml:space="preserve"> e</w:t>
      </w:r>
      <w:r>
        <w:rPr>
          <w:color w:val="000000"/>
        </w:rPr>
        <w:t xml:space="preserve"> k</w:t>
      </w:r>
      <w:r>
        <w:rPr>
          <w:color w:val="000037"/>
        </w:rPr>
        <w:t xml:space="preserve"> add</w:t>
      </w:r>
      <w:r>
        <w:rPr>
          <w:color w:val="000034"/>
        </w:rPr>
        <w:t xml:space="preserve"> money</w:t>
      </w:r>
      <w:r>
        <w:rPr>
          <w:color w:val="520000"/>
        </w:rPr>
        <w:t xml:space="preserve"> korchi</w:t>
      </w:r>
      <w:r>
        <w:rPr>
          <w:color w:val="3F0000"/>
        </w:rPr>
        <w:t xml:space="preserve"> kintu</w:t>
      </w:r>
      <w:r>
        <w:rPr>
          <w:color w:val="000053"/>
        </w:rPr>
        <w:t xml:space="preserve"> akhono</w:t>
      </w:r>
      <w:r>
        <w:rPr>
          <w:color w:val="00003E"/>
        </w:rPr>
        <w:t xml:space="preserve"> kono</w:t>
      </w:r>
      <w:r>
        <w:rPr>
          <w:color w:val="000049"/>
        </w:rPr>
        <w:t xml:space="preserve"> bonus</w:t>
      </w:r>
      <w:r>
        <w:rPr>
          <w:color w:val="000052"/>
        </w:rPr>
        <w:t xml:space="preserve"> pelam</w:t>
      </w:r>
      <w:r>
        <w:rPr>
          <w:color w:val="00002E"/>
        </w:rPr>
        <w:t xml:space="preserve"> na</w:t>
      </w:r>
      <w:r>
        <w:br/>
      </w:r>
      <w:r>
        <w:rPr>
          <w:color w:val="180000"/>
        </w:rPr>
        <w:t xml:space="preserve"> আমি</w:t>
      </w:r>
      <w:r>
        <w:rPr>
          <w:color w:val="000032"/>
        </w:rPr>
        <w:t xml:space="preserve"> গত</w:t>
      </w:r>
      <w:r>
        <w:rPr>
          <w:color w:val="000044"/>
        </w:rPr>
        <w:t xml:space="preserve"> ই</w:t>
      </w:r>
      <w:r>
        <w:rPr>
          <w:color w:val="00004E"/>
        </w:rPr>
        <w:t xml:space="preserve"> ফেব্রুয়ারি</w:t>
      </w:r>
      <w:r>
        <w:rPr>
          <w:color w:val="00003B"/>
        </w:rPr>
        <w:t xml:space="preserve"> শুক্রবার</w:t>
      </w:r>
      <w:r>
        <w:rPr>
          <w:color w:val="00002E"/>
        </w:rPr>
        <w:t xml:space="preserve"> বিকাশ</w:t>
      </w:r>
      <w:r>
        <w:rPr>
          <w:color w:val="00003E"/>
        </w:rPr>
        <w:t xml:space="preserve"> এপস</w:t>
      </w:r>
      <w:r>
        <w:rPr>
          <w:color w:val="250000"/>
        </w:rPr>
        <w:t xml:space="preserve"> এর</w:t>
      </w:r>
      <w:r>
        <w:rPr>
          <w:color w:val="330000"/>
        </w:rPr>
        <w:t xml:space="preserve"> মাধ্যমে</w:t>
      </w:r>
      <w:r>
        <w:rPr>
          <w:color w:val="2F0000"/>
        </w:rPr>
        <w:t xml:space="preserve"> আমার</w:t>
      </w:r>
      <w:r>
        <w:rPr>
          <w:color w:val="00002E"/>
        </w:rPr>
        <w:t xml:space="preserve"> বিকাশ</w:t>
      </w:r>
      <w:r>
        <w:rPr>
          <w:color w:val="00005B"/>
        </w:rPr>
        <w:t xml:space="preserve"> একাউন্টে</w:t>
      </w:r>
      <w:r>
        <w:rPr>
          <w:color w:val="000046"/>
        </w:rPr>
        <w:t xml:space="preserve"> পনেরশো</w:t>
      </w:r>
      <w:r>
        <w:rPr>
          <w:color w:val="000031"/>
        </w:rPr>
        <w:t xml:space="preserve"> টাকা</w:t>
      </w:r>
      <w:r>
        <w:rPr>
          <w:color w:val="000032"/>
        </w:rPr>
        <w:t xml:space="preserve"> অ্যাড</w:t>
      </w:r>
      <w:r>
        <w:rPr>
          <w:color w:val="000028"/>
        </w:rPr>
        <w:t xml:space="preserve"> মানি</w:t>
      </w:r>
      <w:r>
        <w:rPr>
          <w:color w:val="330000"/>
        </w:rPr>
        <w:t xml:space="preserve"> করেছিলাম</w:t>
      </w:r>
      <w:r>
        <w:rPr>
          <w:color w:val="210000"/>
        </w:rPr>
        <w:t xml:space="preserve"> কিন্তু</w:t>
      </w:r>
      <w:r>
        <w:rPr>
          <w:color w:val="00004E"/>
        </w:rPr>
        <w:t xml:space="preserve"> বোনাসের</w:t>
      </w:r>
      <w:r>
        <w:rPr>
          <w:color w:val="000031"/>
        </w:rPr>
        <w:t xml:space="preserve"> টাকা</w:t>
      </w:r>
      <w:r>
        <w:rPr>
          <w:color w:val="2E0000"/>
        </w:rPr>
        <w:t xml:space="preserve"> এখনো</w:t>
      </w:r>
      <w:r>
        <w:rPr>
          <w:color w:val="2F0000"/>
        </w:rPr>
        <w:t xml:space="preserve"> আমার</w:t>
      </w:r>
      <w:r>
        <w:rPr>
          <w:color w:val="00005B"/>
        </w:rPr>
        <w:t xml:space="preserve"> একাউন্টে</w:t>
      </w:r>
      <w:r>
        <w:rPr>
          <w:color w:val="000038"/>
        </w:rPr>
        <w:t xml:space="preserve"> আসেনি</w:t>
      </w:r>
      <w:r>
        <w:rPr>
          <w:color w:val="000000"/>
        </w:rPr>
        <w:t xml:space="preserve"> কেন</w:t>
      </w:r>
      <w:r>
        <w:br/>
      </w:r>
      <w:r>
        <w:rPr>
          <w:color w:val="200000"/>
        </w:rPr>
        <w:t xml:space="preserve"> আমি</w:t>
      </w:r>
      <w:r>
        <w:rPr>
          <w:color w:val="2D0000"/>
        </w:rPr>
        <w:t xml:space="preserve"> এই</w:t>
      </w:r>
      <w:r>
        <w:rPr>
          <w:color w:val="000030"/>
        </w:rPr>
        <w:t xml:space="preserve"> নাম্বারে</w:t>
      </w:r>
      <w:r>
        <w:rPr>
          <w:color w:val="00004D"/>
        </w:rPr>
        <w:t xml:space="preserve"> তারিখে</w:t>
      </w:r>
      <w:r>
        <w:rPr>
          <w:color w:val="000020"/>
        </w:rPr>
        <w:t xml:space="preserve"> টাকা</w:t>
      </w:r>
      <w:r>
        <w:rPr>
          <w:color w:val="000053"/>
        </w:rPr>
        <w:t xml:space="preserve"> দুই</w:t>
      </w:r>
      <w:r>
        <w:rPr>
          <w:color w:val="6F0000"/>
        </w:rPr>
        <w:t xml:space="preserve"> আার</w:t>
      </w:r>
      <w:r>
        <w:rPr>
          <w:color w:val="00003D"/>
        </w:rPr>
        <w:t xml:space="preserve"> এড</w:t>
      </w:r>
      <w:r>
        <w:rPr>
          <w:color w:val="000034"/>
        </w:rPr>
        <w:t xml:space="preserve"> মানি</w:t>
      </w:r>
      <w:r>
        <w:rPr>
          <w:color w:val="3B0000"/>
        </w:rPr>
        <w:t xml:space="preserve"> করছি</w:t>
      </w:r>
      <w:r>
        <w:rPr>
          <w:color w:val="2B0000"/>
        </w:rPr>
        <w:t xml:space="preserve"> কিন্তু</w:t>
      </w:r>
      <w:r>
        <w:rPr>
          <w:color w:val="3E0000"/>
        </w:rPr>
        <w:t xml:space="preserve"> কোনো</w:t>
      </w:r>
      <w:r>
        <w:rPr>
          <w:color w:val="000065"/>
        </w:rPr>
        <w:t xml:space="preserve"> বনাস</w:t>
      </w:r>
      <w:r>
        <w:rPr>
          <w:color w:val="00003E"/>
        </w:rPr>
        <w:t xml:space="preserve"> পাইনি</w:t>
      </w:r>
      <w:r>
        <w:rPr>
          <w:color w:val="000039"/>
        </w:rPr>
        <w:t xml:space="preserve"> কেনো</w:t>
      </w:r>
      <w:r>
        <w:br/>
      </w:r>
      <w:r>
        <w:rPr>
          <w:color w:val="000054"/>
        </w:rPr>
        <w:t xml:space="preserve"> islami</w:t>
      </w:r>
      <w:r>
        <w:rPr>
          <w:color w:val="00002E"/>
        </w:rPr>
        <w:t xml:space="preserve"> bank</w:t>
      </w:r>
      <w:r>
        <w:rPr>
          <w:color w:val="000053"/>
        </w:rPr>
        <w:t xml:space="preserve"> cellfin</w:t>
      </w:r>
      <w:r>
        <w:rPr>
          <w:color w:val="000027"/>
        </w:rPr>
        <w:t xml:space="preserve"> e</w:t>
      </w:r>
      <w:r>
        <w:rPr>
          <w:color w:val="000000"/>
        </w:rPr>
        <w:t xml:space="preserve"> st</w:t>
      </w:r>
      <w:r>
        <w:rPr>
          <w:color w:val="000041"/>
        </w:rPr>
        <w:t xml:space="preserve"> time</w:t>
      </w:r>
      <w:r>
        <w:rPr>
          <w:color w:val="000025"/>
        </w:rPr>
        <w:t xml:space="preserve"> taka</w:t>
      </w:r>
      <w:r>
        <w:rPr>
          <w:color w:val="00004D"/>
        </w:rPr>
        <w:t xml:space="preserve"> fund</w:t>
      </w:r>
      <w:r>
        <w:rPr>
          <w:color w:val="000037"/>
        </w:rPr>
        <w:t xml:space="preserve"> transfer</w:t>
      </w:r>
      <w:r>
        <w:rPr>
          <w:color w:val="000000"/>
        </w:rPr>
        <w:t xml:space="preserve"> korlam</w:t>
      </w:r>
      <w:r>
        <w:rPr>
          <w:color w:val="290000"/>
        </w:rPr>
        <w:t xml:space="preserve"> but</w:t>
      </w:r>
      <w:r>
        <w:rPr>
          <w:color w:val="00002A"/>
        </w:rPr>
        <w:t xml:space="preserve"> cash</w:t>
      </w:r>
      <w:r>
        <w:rPr>
          <w:color w:val="00002B"/>
        </w:rPr>
        <w:t xml:space="preserve"> back</w:t>
      </w:r>
      <w:r>
        <w:rPr>
          <w:color w:val="00006A"/>
        </w:rPr>
        <w:t xml:space="preserve"> paai</w:t>
      </w:r>
      <w:r>
        <w:rPr>
          <w:color w:val="00006A"/>
        </w:rPr>
        <w:t xml:space="preserve"> naai</w:t>
      </w:r>
      <w:r>
        <w:rPr>
          <w:color w:val="000042"/>
        </w:rPr>
        <w:t xml:space="preserve"> ekhono</w:t>
      </w:r>
      <w:r>
        <w:br/>
      </w:r>
      <w:r>
        <w:rPr>
          <w:color w:val="0000AB"/>
        </w:rPr>
        <w:t xml:space="preserve"> tariker</w:t>
      </w:r>
      <w:r>
        <w:rPr>
          <w:color w:val="000045"/>
        </w:rPr>
        <w:t xml:space="preserve"> add</w:t>
      </w:r>
      <w:r>
        <w:rPr>
          <w:color w:val="000041"/>
        </w:rPr>
        <w:t xml:space="preserve"> money</w:t>
      </w:r>
      <w:r>
        <w:rPr>
          <w:color w:val="00005C"/>
        </w:rPr>
        <w:t xml:space="preserve"> bonus</w:t>
      </w:r>
      <w:r>
        <w:rPr>
          <w:color w:val="000079"/>
        </w:rPr>
        <w:t xml:space="preserve"> pailam</w:t>
      </w:r>
      <w:r>
        <w:rPr>
          <w:color w:val="00003A"/>
        </w:rPr>
        <w:t xml:space="preserve"> na</w:t>
      </w:r>
      <w:r>
        <w:br/>
      </w:r>
      <w:r>
        <w:rPr>
          <w:color w:val="000049"/>
        </w:rPr>
        <w:t xml:space="preserve"> শুক্রবার</w:t>
      </w:r>
      <w:r>
        <w:rPr>
          <w:color w:val="000046"/>
        </w:rPr>
        <w:t xml:space="preserve"> সিটি</w:t>
      </w:r>
      <w:r>
        <w:rPr>
          <w:color w:val="000037"/>
        </w:rPr>
        <w:t xml:space="preserve"> ব্যাংক</w:t>
      </w:r>
      <w:r>
        <w:rPr>
          <w:color w:val="000024"/>
        </w:rPr>
        <w:t xml:space="preserve"> থেকে</w:t>
      </w:r>
      <w:r>
        <w:rPr>
          <w:color w:val="00004C"/>
        </w:rPr>
        <w:t xml:space="preserve"> আই</w:t>
      </w:r>
      <w:r>
        <w:rPr>
          <w:color w:val="00006E"/>
        </w:rPr>
        <w:t xml:space="preserve"> ব্যংকিং</w:t>
      </w:r>
      <w:r>
        <w:rPr>
          <w:color w:val="2D0000"/>
        </w:rPr>
        <w:t xml:space="preserve"> এর</w:t>
      </w:r>
      <w:r>
        <w:rPr>
          <w:color w:val="3E0000"/>
        </w:rPr>
        <w:t xml:space="preserve"> মাধ্যমে</w:t>
      </w:r>
      <w:r>
        <w:rPr>
          <w:color w:val="00001E"/>
        </w:rPr>
        <w:t xml:space="preserve"> টাকা</w:t>
      </w:r>
      <w:r>
        <w:rPr>
          <w:color w:val="000039"/>
        </w:rPr>
        <w:t xml:space="preserve"> এড</w:t>
      </w:r>
      <w:r>
        <w:rPr>
          <w:color w:val="000031"/>
        </w:rPr>
        <w:t xml:space="preserve"> মানি</w:t>
      </w:r>
      <w:r>
        <w:rPr>
          <w:color w:val="000000"/>
        </w:rPr>
        <w:t xml:space="preserve"> করি</w:t>
      </w:r>
      <w:r>
        <w:rPr>
          <w:color w:val="4A0000"/>
        </w:rPr>
        <w:t xml:space="preserve"> কিন্ত</w:t>
      </w:r>
      <w:r>
        <w:rPr>
          <w:color w:val="380000"/>
        </w:rPr>
        <w:t xml:space="preserve"> এখনো</w:t>
      </w:r>
      <w:r>
        <w:rPr>
          <w:color w:val="000038"/>
        </w:rPr>
        <w:t xml:space="preserve"> বোনাস</w:t>
      </w:r>
      <w:r>
        <w:rPr>
          <w:color w:val="3E0000"/>
        </w:rPr>
        <w:t xml:space="preserve"> পাই</w:t>
      </w:r>
      <w:r>
        <w:rPr>
          <w:color w:val="00003D"/>
        </w:rPr>
        <w:t xml:space="preserve"> নি</w:t>
      </w:r>
      <w:r>
        <w:br/>
      </w:r>
      <w:r>
        <w:rPr>
          <w:color w:val="000037"/>
        </w:rPr>
        <w:t xml:space="preserve"> গত</w:t>
      </w:r>
      <w:r>
        <w:rPr>
          <w:color w:val="000058"/>
        </w:rPr>
        <w:t xml:space="preserve"> ফেব্রুয়ারিতে</w:t>
      </w:r>
      <w:r>
        <w:rPr>
          <w:color w:val="000031"/>
        </w:rPr>
        <w:t xml:space="preserve"> ব্যাংক</w:t>
      </w:r>
      <w:r>
        <w:rPr>
          <w:color w:val="000020"/>
        </w:rPr>
        <w:t xml:space="preserve"> থেকে</w:t>
      </w:r>
      <w:r>
        <w:rPr>
          <w:color w:val="000032"/>
        </w:rPr>
        <w:t xml:space="preserve"> এড</w:t>
      </w:r>
      <w:r>
        <w:rPr>
          <w:color w:val="00002B"/>
        </w:rPr>
        <w:t xml:space="preserve"> মানি</w:t>
      </w:r>
      <w:r>
        <w:rPr>
          <w:color w:val="2D0000"/>
        </w:rPr>
        <w:t xml:space="preserve"> করেছি</w:t>
      </w:r>
      <w:r>
        <w:rPr>
          <w:color w:val="490000"/>
        </w:rPr>
        <w:t xml:space="preserve"> কিন্তু</w:t>
      </w:r>
      <w:r>
        <w:rPr>
          <w:color w:val="000027"/>
        </w:rPr>
        <w:t xml:space="preserve"> ক্যাশব্যাক</w:t>
      </w:r>
      <w:r>
        <w:rPr>
          <w:color w:val="370000"/>
        </w:rPr>
        <w:t xml:space="preserve"> পাই</w:t>
      </w:r>
      <w:r>
        <w:rPr>
          <w:color w:val="000000"/>
        </w:rPr>
        <w:t xml:space="preserve"> নি</w:t>
      </w:r>
      <w:r>
        <w:rPr>
          <w:color w:val="00004A"/>
        </w:rPr>
        <w:t xml:space="preserve"> ই</w:t>
      </w:r>
      <w:r>
        <w:rPr>
          <w:color w:val="000058"/>
        </w:rPr>
        <w:t xml:space="preserve"> মার্চের</w:t>
      </w:r>
      <w:r>
        <w:rPr>
          <w:color w:val="420000"/>
        </w:rPr>
        <w:t xml:space="preserve"> মধ্যে</w:t>
      </w:r>
      <w:r>
        <w:rPr>
          <w:color w:val="000045"/>
        </w:rPr>
        <w:t xml:space="preserve"> দেয়ার</w:t>
      </w:r>
      <w:r>
        <w:rPr>
          <w:color w:val="000036"/>
        </w:rPr>
        <w:t xml:space="preserve"> কথা</w:t>
      </w:r>
      <w:r>
        <w:rPr>
          <w:color w:val="380000"/>
        </w:rPr>
        <w:t xml:space="preserve"> ছিল</w:t>
      </w:r>
      <w:r>
        <w:rPr>
          <w:color w:val="490000"/>
        </w:rPr>
        <w:t xml:space="preserve"> কিন্তু</w:t>
      </w:r>
      <w:r>
        <w:rPr>
          <w:color w:val="320000"/>
        </w:rPr>
        <w:t xml:space="preserve"> এখনো</w:t>
      </w:r>
      <w:r>
        <w:rPr>
          <w:color w:val="000033"/>
        </w:rPr>
        <w:t xml:space="preserve"> পাইনি</w:t>
      </w:r>
      <w:r>
        <w:br/>
      </w:r>
      <w:r>
        <w:rPr>
          <w:color w:val="000037"/>
        </w:rPr>
        <w:t xml:space="preserve"> গত</w:t>
      </w:r>
      <w:r>
        <w:rPr>
          <w:color w:val="000058"/>
        </w:rPr>
        <w:t xml:space="preserve"> ফেব্রুয়ারিতে</w:t>
      </w:r>
      <w:r>
        <w:rPr>
          <w:color w:val="000031"/>
        </w:rPr>
        <w:t xml:space="preserve"> ব্যাংক</w:t>
      </w:r>
      <w:r>
        <w:rPr>
          <w:color w:val="000020"/>
        </w:rPr>
        <w:t xml:space="preserve"> থেকে</w:t>
      </w:r>
      <w:r>
        <w:rPr>
          <w:color w:val="000032"/>
        </w:rPr>
        <w:t xml:space="preserve"> এড</w:t>
      </w:r>
      <w:r>
        <w:rPr>
          <w:color w:val="00002B"/>
        </w:rPr>
        <w:t xml:space="preserve"> মানি</w:t>
      </w:r>
      <w:r>
        <w:rPr>
          <w:color w:val="2D0000"/>
        </w:rPr>
        <w:t xml:space="preserve"> করেছি</w:t>
      </w:r>
      <w:r>
        <w:rPr>
          <w:color w:val="490000"/>
        </w:rPr>
        <w:t xml:space="preserve"> কিন্তু</w:t>
      </w:r>
      <w:r>
        <w:rPr>
          <w:color w:val="000027"/>
        </w:rPr>
        <w:t xml:space="preserve"> ক্যাশব্যাক</w:t>
      </w:r>
      <w:r>
        <w:rPr>
          <w:color w:val="370000"/>
        </w:rPr>
        <w:t xml:space="preserve"> পাই</w:t>
      </w:r>
      <w:r>
        <w:rPr>
          <w:color w:val="000000"/>
        </w:rPr>
        <w:t xml:space="preserve"> নি</w:t>
      </w:r>
      <w:r>
        <w:rPr>
          <w:color w:val="00004A"/>
        </w:rPr>
        <w:t xml:space="preserve"> ই</w:t>
      </w:r>
      <w:r>
        <w:rPr>
          <w:color w:val="000058"/>
        </w:rPr>
        <w:t xml:space="preserve"> মার্চের</w:t>
      </w:r>
      <w:r>
        <w:rPr>
          <w:color w:val="420000"/>
        </w:rPr>
        <w:t xml:space="preserve"> মধ্যে</w:t>
      </w:r>
      <w:r>
        <w:rPr>
          <w:color w:val="000045"/>
        </w:rPr>
        <w:t xml:space="preserve"> দেয়ার</w:t>
      </w:r>
      <w:r>
        <w:rPr>
          <w:color w:val="000036"/>
        </w:rPr>
        <w:t xml:space="preserve"> কথা</w:t>
      </w:r>
      <w:r>
        <w:rPr>
          <w:color w:val="380000"/>
        </w:rPr>
        <w:t xml:space="preserve"> ছিল</w:t>
      </w:r>
      <w:r>
        <w:rPr>
          <w:color w:val="490000"/>
        </w:rPr>
        <w:t xml:space="preserve"> কিন্তু</w:t>
      </w:r>
      <w:r>
        <w:rPr>
          <w:color w:val="320000"/>
        </w:rPr>
        <w:t xml:space="preserve"> এখনো</w:t>
      </w:r>
      <w:r>
        <w:rPr>
          <w:color w:val="000033"/>
        </w:rPr>
        <w:t xml:space="preserve"> পাইনি</w:t>
      </w:r>
      <w:r>
        <w:br/>
      </w:r>
      <w:r>
        <w:rPr>
          <w:color w:val="200000"/>
        </w:rPr>
        <w:t xml:space="preserve"> আমি</w:t>
      </w:r>
      <w:r>
        <w:rPr>
          <w:color w:val="2E0000"/>
        </w:rPr>
        <w:t xml:space="preserve"> এই</w:t>
      </w:r>
      <w:r>
        <w:rPr>
          <w:color w:val="000031"/>
        </w:rPr>
        <w:t xml:space="preserve"> নাম্বারে</w:t>
      </w:r>
      <w:r>
        <w:rPr>
          <w:color w:val="00004F"/>
        </w:rPr>
        <w:t xml:space="preserve"> তারিখে</w:t>
      </w:r>
      <w:r>
        <w:rPr>
          <w:color w:val="000021"/>
        </w:rPr>
        <w:t xml:space="preserve"> টাকা</w:t>
      </w:r>
      <w:r>
        <w:rPr>
          <w:color w:val="000055"/>
        </w:rPr>
        <w:t xml:space="preserve"> দুই</w:t>
      </w:r>
      <w:r>
        <w:rPr>
          <w:color w:val="720000"/>
        </w:rPr>
        <w:t xml:space="preserve"> আার</w:t>
      </w:r>
      <w:r>
        <w:rPr>
          <w:color w:val="00003E"/>
        </w:rPr>
        <w:t xml:space="preserve"> এড</w:t>
      </w:r>
      <w:r>
        <w:rPr>
          <w:color w:val="000036"/>
        </w:rPr>
        <w:t xml:space="preserve"> মানি</w:t>
      </w:r>
      <w:r>
        <w:rPr>
          <w:color w:val="3C0000"/>
        </w:rPr>
        <w:t xml:space="preserve"> করছি</w:t>
      </w:r>
      <w:r>
        <w:rPr>
          <w:color w:val="2D0000"/>
        </w:rPr>
        <w:t xml:space="preserve"> কিন্তু</w:t>
      </w:r>
      <w:r>
        <w:rPr>
          <w:color w:val="3F0000"/>
        </w:rPr>
        <w:t xml:space="preserve"> কোনো</w:t>
      </w:r>
      <w:r>
        <w:rPr>
          <w:color w:val="000067"/>
        </w:rPr>
        <w:t xml:space="preserve"> বনাস</w:t>
      </w:r>
      <w:r>
        <w:rPr>
          <w:color w:val="000040"/>
        </w:rPr>
        <w:t xml:space="preserve"> পাইনি</w:t>
      </w:r>
      <w:r>
        <w:br/>
      </w:r>
      <w:r>
        <w:rPr>
          <w:color w:val="000037"/>
        </w:rPr>
        <w:t xml:space="preserve"> গত</w:t>
      </w:r>
      <w:r>
        <w:rPr>
          <w:color w:val="000058"/>
        </w:rPr>
        <w:t xml:space="preserve"> ফেব্রুয়ারিতে</w:t>
      </w:r>
      <w:r>
        <w:rPr>
          <w:color w:val="000031"/>
        </w:rPr>
        <w:t xml:space="preserve"> ব্যাংক</w:t>
      </w:r>
      <w:r>
        <w:rPr>
          <w:color w:val="000020"/>
        </w:rPr>
        <w:t xml:space="preserve"> থেকে</w:t>
      </w:r>
      <w:r>
        <w:rPr>
          <w:color w:val="000032"/>
        </w:rPr>
        <w:t xml:space="preserve"> এড</w:t>
      </w:r>
      <w:r>
        <w:rPr>
          <w:color w:val="00002B"/>
        </w:rPr>
        <w:t xml:space="preserve"> মানি</w:t>
      </w:r>
      <w:r>
        <w:rPr>
          <w:color w:val="2D0000"/>
        </w:rPr>
        <w:t xml:space="preserve"> করেছি</w:t>
      </w:r>
      <w:r>
        <w:rPr>
          <w:color w:val="490000"/>
        </w:rPr>
        <w:t xml:space="preserve"> কিন্তু</w:t>
      </w:r>
      <w:r>
        <w:rPr>
          <w:color w:val="000027"/>
        </w:rPr>
        <w:t xml:space="preserve"> ক্যাশব্যাক</w:t>
      </w:r>
      <w:r>
        <w:rPr>
          <w:color w:val="370000"/>
        </w:rPr>
        <w:t xml:space="preserve"> পাই</w:t>
      </w:r>
      <w:r>
        <w:rPr>
          <w:color w:val="000000"/>
        </w:rPr>
        <w:t xml:space="preserve"> নি</w:t>
      </w:r>
      <w:r>
        <w:rPr>
          <w:color w:val="00004A"/>
        </w:rPr>
        <w:t xml:space="preserve"> ই</w:t>
      </w:r>
      <w:r>
        <w:rPr>
          <w:color w:val="000058"/>
        </w:rPr>
        <w:t xml:space="preserve"> মার্চের</w:t>
      </w:r>
      <w:r>
        <w:rPr>
          <w:color w:val="420000"/>
        </w:rPr>
        <w:t xml:space="preserve"> মধ্যে</w:t>
      </w:r>
      <w:r>
        <w:rPr>
          <w:color w:val="000045"/>
        </w:rPr>
        <w:t xml:space="preserve"> দেয়ার</w:t>
      </w:r>
      <w:r>
        <w:rPr>
          <w:color w:val="000036"/>
        </w:rPr>
        <w:t xml:space="preserve"> কথা</w:t>
      </w:r>
      <w:r>
        <w:rPr>
          <w:color w:val="380000"/>
        </w:rPr>
        <w:t xml:space="preserve"> ছিল</w:t>
      </w:r>
      <w:r>
        <w:rPr>
          <w:color w:val="490000"/>
        </w:rPr>
        <w:t xml:space="preserve"> কিন্তু</w:t>
      </w:r>
      <w:r>
        <w:rPr>
          <w:color w:val="320000"/>
        </w:rPr>
        <w:t xml:space="preserve"> এখনো</w:t>
      </w:r>
      <w:r>
        <w:rPr>
          <w:color w:val="000033"/>
        </w:rPr>
        <w:t xml:space="preserve"> পাইনি</w:t>
      </w:r>
      <w:r>
        <w:br/>
      </w:r>
      <w:r>
        <w:rPr>
          <w:color w:val="500000"/>
        </w:rPr>
        <w:t xml:space="preserve"> amake</w:t>
      </w:r>
      <w:r>
        <w:rPr>
          <w:color w:val="00003E"/>
        </w:rPr>
        <w:t xml:space="preserve"> bank</w:t>
      </w:r>
      <w:r>
        <w:rPr>
          <w:color w:val="000035"/>
        </w:rPr>
        <w:t xml:space="preserve"> theke</w:t>
      </w:r>
      <w:r>
        <w:rPr>
          <w:color w:val="000031"/>
        </w:rPr>
        <w:t xml:space="preserve"> taka</w:t>
      </w:r>
      <w:r>
        <w:rPr>
          <w:color w:val="000039"/>
        </w:rPr>
        <w:t xml:space="preserve"> add</w:t>
      </w:r>
      <w:r>
        <w:rPr>
          <w:color w:val="000036"/>
        </w:rPr>
        <w:t xml:space="preserve"> money</w:t>
      </w:r>
      <w:r>
        <w:rPr>
          <w:color w:val="000038"/>
        </w:rPr>
        <w:t xml:space="preserve"> cashback</w:t>
      </w:r>
      <w:r>
        <w:rPr>
          <w:color w:val="000036"/>
        </w:rPr>
        <w:t xml:space="preserve"> ta</w:t>
      </w:r>
      <w:r>
        <w:rPr>
          <w:color w:val="000062"/>
        </w:rPr>
        <w:t xml:space="preserve"> dewa</w:t>
      </w:r>
      <w:r>
        <w:rPr>
          <w:color w:val="4D0000"/>
        </w:rPr>
        <w:t xml:space="preserve"> hoy</w:t>
      </w:r>
      <w:r>
        <w:rPr>
          <w:color w:val="000000"/>
        </w:rPr>
        <w:t xml:space="preserve"> nai</w:t>
      </w:r>
      <w:r>
        <w:rPr>
          <w:color w:val="410000"/>
        </w:rPr>
        <w:t xml:space="preserve"> kintu</w:t>
      </w:r>
      <w:r>
        <w:rPr>
          <w:color w:val="000064"/>
        </w:rPr>
        <w:t xml:space="preserve"> pailam</w:t>
      </w:r>
      <w:r>
        <w:rPr>
          <w:color w:val="000030"/>
        </w:rPr>
        <w:t xml:space="preserve"> na</w:t>
      </w:r>
      <w:r>
        <w:rPr>
          <w:color w:val="000042"/>
        </w:rPr>
        <w:t xml:space="preserve"> keno</w:t>
      </w:r>
      <w:r>
        <w:br/>
      </w:r>
      <w:r>
        <w:rPr>
          <w:color w:val="00002D"/>
        </w:rPr>
        <w:t xml:space="preserve"> গত</w:t>
      </w:r>
      <w:r>
        <w:rPr>
          <w:color w:val="00004B"/>
        </w:rPr>
        <w:t xml:space="preserve"> thursday</w:t>
      </w:r>
      <w:r>
        <w:rPr>
          <w:color w:val="00003F"/>
        </w:rPr>
        <w:t xml:space="preserve"> cellfin</w:t>
      </w:r>
      <w:r>
        <w:rPr>
          <w:color w:val="00001E"/>
        </w:rPr>
        <w:t xml:space="preserve"> theke</w:t>
      </w:r>
      <w:r>
        <w:rPr>
          <w:color w:val="000015"/>
        </w:rPr>
        <w:t xml:space="preserve"> bkash</w:t>
      </w:r>
      <w:r>
        <w:rPr>
          <w:color w:val="00003C"/>
        </w:rPr>
        <w:t xml:space="preserve"> e</w:t>
      </w:r>
      <w:r>
        <w:rPr>
          <w:color w:val="000000"/>
        </w:rPr>
        <w:t xml:space="preserve"> -</w:t>
      </w:r>
      <w:r>
        <w:rPr>
          <w:color w:val="00002A"/>
        </w:rPr>
        <w:t xml:space="preserve"> transfer</w:t>
      </w:r>
      <w:r>
        <w:rPr>
          <w:color w:val="000000"/>
        </w:rPr>
        <w:t xml:space="preserve"> korechi</w:t>
      </w:r>
      <w:r>
        <w:rPr>
          <w:color w:val="00003E"/>
        </w:rPr>
        <w:t xml:space="preserve"> working</w:t>
      </w:r>
      <w:r>
        <w:rPr>
          <w:color w:val="000075"/>
        </w:rPr>
        <w:t xml:space="preserve"> days</w:t>
      </w:r>
      <w:r>
        <w:rPr>
          <w:color w:val="00003C"/>
        </w:rPr>
        <w:t xml:space="preserve"> e</w:t>
      </w:r>
      <w:r>
        <w:rPr>
          <w:color w:val="000000"/>
        </w:rPr>
        <w:t xml:space="preserve"> -</w:t>
      </w:r>
      <w:r>
        <w:rPr>
          <w:color w:val="000040"/>
        </w:rPr>
        <w:t xml:space="preserve"> cashback</w:t>
      </w:r>
      <w:r>
        <w:rPr>
          <w:color w:val="400000"/>
        </w:rPr>
        <w:t xml:space="preserve"> asar</w:t>
      </w:r>
      <w:r>
        <w:rPr>
          <w:color w:val="000030"/>
        </w:rPr>
        <w:t xml:space="preserve"> kotha</w:t>
      </w:r>
      <w:r>
        <w:rPr>
          <w:color w:val="000032"/>
        </w:rPr>
        <w:t xml:space="preserve"> chilo</w:t>
      </w:r>
      <w:r>
        <w:rPr>
          <w:color w:val="3F0000"/>
        </w:rPr>
        <w:t xml:space="preserve"> but</w:t>
      </w:r>
      <w:r>
        <w:rPr>
          <w:color w:val="000075"/>
        </w:rPr>
        <w:t xml:space="preserve"> days</w:t>
      </w:r>
      <w:r>
        <w:rPr>
          <w:color w:val="000047"/>
        </w:rPr>
        <w:t xml:space="preserve"> gone</w:t>
      </w:r>
      <w:r>
        <w:rPr>
          <w:color w:val="3F0000"/>
        </w:rPr>
        <w:t xml:space="preserve"> but</w:t>
      </w:r>
      <w:r>
        <w:rPr>
          <w:color w:val="00003B"/>
        </w:rPr>
        <w:t xml:space="preserve"> didn’t</w:t>
      </w:r>
      <w:r>
        <w:rPr>
          <w:color w:val="000035"/>
        </w:rPr>
        <w:t xml:space="preserve"> receive</w:t>
      </w:r>
      <w:r>
        <w:rPr>
          <w:color w:val="000040"/>
        </w:rPr>
        <w:t xml:space="preserve"> cashback</w:t>
      </w:r>
      <w:r>
        <w:br/>
      </w:r>
      <w:r>
        <w:rPr>
          <w:color w:val="200000"/>
        </w:rPr>
        <w:t xml:space="preserve"> আমি</w:t>
      </w:r>
      <w:r>
        <w:rPr>
          <w:color w:val="2D0000"/>
        </w:rPr>
        <w:t xml:space="preserve"> এই</w:t>
      </w:r>
      <w:r>
        <w:rPr>
          <w:color w:val="000030"/>
        </w:rPr>
        <w:t xml:space="preserve"> নাম্বারে</w:t>
      </w:r>
      <w:r>
        <w:rPr>
          <w:color w:val="00004D"/>
        </w:rPr>
        <w:t xml:space="preserve"> তারিখে</w:t>
      </w:r>
      <w:r>
        <w:rPr>
          <w:color w:val="000020"/>
        </w:rPr>
        <w:t xml:space="preserve"> টাকা</w:t>
      </w:r>
      <w:r>
        <w:rPr>
          <w:color w:val="000053"/>
        </w:rPr>
        <w:t xml:space="preserve"> দুই</w:t>
      </w:r>
      <w:r>
        <w:rPr>
          <w:color w:val="6F0000"/>
        </w:rPr>
        <w:t xml:space="preserve"> আার</w:t>
      </w:r>
      <w:r>
        <w:rPr>
          <w:color w:val="00003D"/>
        </w:rPr>
        <w:t xml:space="preserve"> এড</w:t>
      </w:r>
      <w:r>
        <w:rPr>
          <w:color w:val="000034"/>
        </w:rPr>
        <w:t xml:space="preserve"> মানি</w:t>
      </w:r>
      <w:r>
        <w:rPr>
          <w:color w:val="3B0000"/>
        </w:rPr>
        <w:t xml:space="preserve"> করছি</w:t>
      </w:r>
      <w:r>
        <w:rPr>
          <w:color w:val="2B0000"/>
        </w:rPr>
        <w:t xml:space="preserve"> কিন্তু</w:t>
      </w:r>
      <w:r>
        <w:rPr>
          <w:color w:val="3E0000"/>
        </w:rPr>
        <w:t xml:space="preserve"> কোনো</w:t>
      </w:r>
      <w:r>
        <w:rPr>
          <w:color w:val="000065"/>
        </w:rPr>
        <w:t xml:space="preserve"> বনাস</w:t>
      </w:r>
      <w:r>
        <w:rPr>
          <w:color w:val="00003E"/>
        </w:rPr>
        <w:t xml:space="preserve"> পাইনি</w:t>
      </w:r>
      <w:r>
        <w:rPr>
          <w:color w:val="000039"/>
        </w:rPr>
        <w:t xml:space="preserve"> কেনো</w:t>
      </w:r>
      <w:r>
        <w:br/>
      </w:r>
      <w:r>
        <w:rPr>
          <w:color w:val="000049"/>
        </w:rPr>
        <w:t xml:space="preserve"> টাকা</w:t>
      </w:r>
      <w:r>
        <w:rPr>
          <w:color w:val="00003F"/>
        </w:rPr>
        <w:t xml:space="preserve"> রিচার্জে</w:t>
      </w:r>
      <w:r>
        <w:rPr>
          <w:color w:val="000049"/>
        </w:rPr>
        <w:t xml:space="preserve"> টাকা</w:t>
      </w:r>
      <w:r>
        <w:rPr>
          <w:color w:val="000035"/>
        </w:rPr>
        <w:t xml:space="preserve"> ক্যাশব্যাক</w:t>
      </w:r>
      <w:r>
        <w:rPr>
          <w:color w:val="5A0000"/>
        </w:rPr>
        <w:t xml:space="preserve"> এমন</w:t>
      </w:r>
      <w:r>
        <w:rPr>
          <w:color w:val="000037"/>
        </w:rPr>
        <w:t xml:space="preserve"> অফার</w:t>
      </w:r>
      <w:r>
        <w:rPr>
          <w:color w:val="00006C"/>
        </w:rPr>
        <w:t xml:space="preserve"> দেখে</w:t>
      </w:r>
      <w:r>
        <w:rPr>
          <w:color w:val="00003C"/>
        </w:rPr>
        <w:t xml:space="preserve"> রিচার্জ</w:t>
      </w:r>
      <w:r>
        <w:rPr>
          <w:color w:val="4A0000"/>
        </w:rPr>
        <w:t xml:space="preserve"> করি</w:t>
      </w:r>
      <w:r>
        <w:rPr>
          <w:color w:val="310000"/>
        </w:rPr>
        <w:t xml:space="preserve"> কিন্তু</w:t>
      </w:r>
      <w:r>
        <w:rPr>
          <w:color w:val="3C0000"/>
        </w:rPr>
        <w:t xml:space="preserve"> কোন</w:t>
      </w:r>
      <w:r>
        <w:rPr>
          <w:color w:val="000043"/>
        </w:rPr>
        <w:t xml:space="preserve"> বোনাস</w:t>
      </w:r>
      <w:r>
        <w:rPr>
          <w:color w:val="4C0000"/>
        </w:rPr>
        <w:t xml:space="preserve"> পাই</w:t>
      </w:r>
      <w:r>
        <w:rPr>
          <w:color w:val="00003F"/>
        </w:rPr>
        <w:t xml:space="preserve"> নাই</w:t>
      </w:r>
      <w:r>
        <w:br/>
      </w:r>
      <w:r>
        <w:rPr>
          <w:color w:val="000039"/>
        </w:rPr>
        <w:t xml:space="preserve"> গত</w:t>
      </w:r>
      <w:r>
        <w:rPr>
          <w:color w:val="00005B"/>
        </w:rPr>
        <w:t xml:space="preserve"> ফেব্রুয়ারিতে</w:t>
      </w:r>
      <w:r>
        <w:rPr>
          <w:color w:val="000033"/>
        </w:rPr>
        <w:t xml:space="preserve"> ব্যাংক</w:t>
      </w:r>
      <w:r>
        <w:rPr>
          <w:color w:val="000021"/>
        </w:rPr>
        <w:t xml:space="preserve"> থেকে</w:t>
      </w:r>
      <w:r>
        <w:rPr>
          <w:color w:val="000034"/>
        </w:rPr>
        <w:t xml:space="preserve"> এড</w:t>
      </w:r>
      <w:r>
        <w:rPr>
          <w:color w:val="00002D"/>
        </w:rPr>
        <w:t xml:space="preserve"> মানি</w:t>
      </w:r>
      <w:r>
        <w:rPr>
          <w:color w:val="280000"/>
        </w:rPr>
        <w:t xml:space="preserve"> করে</w:t>
      </w:r>
      <w:r>
        <w:rPr>
          <w:color w:val="000029"/>
        </w:rPr>
        <w:t xml:space="preserve"> ক্যাশব্যাক</w:t>
      </w:r>
      <w:r>
        <w:rPr>
          <w:color w:val="390000"/>
        </w:rPr>
        <w:t xml:space="preserve"> পাই</w:t>
      </w:r>
      <w:r>
        <w:rPr>
          <w:color w:val="000000"/>
        </w:rPr>
        <w:t xml:space="preserve"> নি</w:t>
      </w:r>
      <w:r>
        <w:rPr>
          <w:color w:val="00004D"/>
        </w:rPr>
        <w:t xml:space="preserve"> ই</w:t>
      </w:r>
      <w:r>
        <w:rPr>
          <w:color w:val="00005B"/>
        </w:rPr>
        <w:t xml:space="preserve"> মার্চের</w:t>
      </w:r>
      <w:r>
        <w:rPr>
          <w:color w:val="450000"/>
        </w:rPr>
        <w:t xml:space="preserve"> মধ্যে</w:t>
      </w:r>
      <w:r>
        <w:rPr>
          <w:color w:val="000047"/>
        </w:rPr>
        <w:t xml:space="preserve"> দেয়ার</w:t>
      </w:r>
      <w:r>
        <w:rPr>
          <w:color w:val="000038"/>
        </w:rPr>
        <w:t xml:space="preserve"> কথা</w:t>
      </w:r>
      <w:r>
        <w:rPr>
          <w:color w:val="3A0000"/>
        </w:rPr>
        <w:t xml:space="preserve"> ছিল</w:t>
      </w:r>
      <w:r>
        <w:rPr>
          <w:color w:val="250000"/>
        </w:rPr>
        <w:t xml:space="preserve"> কিন্তু</w:t>
      </w:r>
      <w:r>
        <w:rPr>
          <w:color w:val="340000"/>
        </w:rPr>
        <w:t xml:space="preserve"> এখনো</w:t>
      </w:r>
      <w:r>
        <w:rPr>
          <w:color w:val="000035"/>
        </w:rPr>
        <w:t xml:space="preserve"> পাইনি</w:t>
      </w:r>
      <w:r>
        <w:br/>
      </w:r>
      <w:r>
        <w:rPr>
          <w:color w:val="000000"/>
        </w:rPr>
        <w:t xml:space="preserve"> মার্চ</w:t>
      </w:r>
      <w:r>
        <w:rPr>
          <w:color w:val="000038"/>
        </w:rPr>
        <w:t xml:space="preserve"> টাকা</w:t>
      </w:r>
      <w:r>
        <w:rPr>
          <w:color w:val="000071"/>
        </w:rPr>
        <w:t xml:space="preserve"> অ্যাড</w:t>
      </w:r>
      <w:r>
        <w:rPr>
          <w:color w:val="00005B"/>
        </w:rPr>
        <w:t xml:space="preserve"> মানি</w:t>
      </w:r>
      <w:r>
        <w:rPr>
          <w:color w:val="000000"/>
        </w:rPr>
        <w:t xml:space="preserve"> করেছি</w:t>
      </w:r>
      <w:r>
        <w:rPr>
          <w:color w:val="000000"/>
        </w:rPr>
        <w:t xml:space="preserve"> কিন্তু</w:t>
      </w:r>
      <w:r>
        <w:rPr>
          <w:color w:val="000067"/>
        </w:rPr>
        <w:t xml:space="preserve"> বোনাস</w:t>
      </w:r>
      <w:r>
        <w:rPr>
          <w:color w:val="680000"/>
        </w:rPr>
        <w:t xml:space="preserve"> এখনো</w:t>
      </w:r>
      <w:r>
        <w:rPr>
          <w:color w:val="000078"/>
        </w:rPr>
        <w:t xml:space="preserve"> পেলাম</w:t>
      </w:r>
      <w:r>
        <w:rPr>
          <w:color w:val="000042"/>
        </w:rPr>
        <w:t xml:space="preserve"> না</w:t>
      </w:r>
      <w:r>
        <w:br/>
      </w:r>
      <w:r>
        <w:rPr>
          <w:color w:val="530000"/>
        </w:rPr>
        <w:t xml:space="preserve"> and</w:t>
      </w:r>
      <w:r>
        <w:rPr>
          <w:color w:val="00006B"/>
        </w:rPr>
        <w:t xml:space="preserve"> tarikh</w:t>
      </w:r>
      <w:r>
        <w:rPr>
          <w:color w:val="00003B"/>
        </w:rPr>
        <w:t xml:space="preserve"> add</w:t>
      </w:r>
      <w:r>
        <w:rPr>
          <w:color w:val="000037"/>
        </w:rPr>
        <w:t xml:space="preserve"> money</w:t>
      </w:r>
      <w:r>
        <w:rPr>
          <w:color w:val="6A0000"/>
        </w:rPr>
        <w:t xml:space="preserve"> korchilam</w:t>
      </w:r>
      <w:r>
        <w:rPr>
          <w:color w:val="590000"/>
        </w:rPr>
        <w:t xml:space="preserve"> bt</w:t>
      </w:r>
      <w:r>
        <w:rPr>
          <w:color w:val="000032"/>
        </w:rPr>
        <w:t xml:space="preserve"> taka</w:t>
      </w:r>
      <w:r>
        <w:rPr>
          <w:color w:val="000057"/>
        </w:rPr>
        <w:t xml:space="preserve"> pelam</w:t>
      </w:r>
      <w:r>
        <w:rPr>
          <w:color w:val="000031"/>
        </w:rPr>
        <w:t xml:space="preserve"> na</w:t>
      </w:r>
      <w:r>
        <w:rPr>
          <w:color w:val="000042"/>
        </w:rPr>
        <w:t xml:space="preserve"> kno</w:t>
      </w:r>
      <w:r>
        <w:rPr>
          <w:color w:val="00003A"/>
        </w:rPr>
        <w:t xml:space="preserve"> cashback</w:t>
      </w:r>
      <w:r>
        <w:br/>
      </w:r>
      <w:r>
        <w:rPr>
          <w:color w:val="00004A"/>
        </w:rPr>
        <w:t xml:space="preserve"> march</w:t>
      </w:r>
      <w:r>
        <w:rPr>
          <w:color w:val="000025"/>
        </w:rPr>
        <w:t xml:space="preserve"> add</w:t>
      </w:r>
      <w:r>
        <w:rPr>
          <w:color w:val="000023"/>
        </w:rPr>
        <w:t xml:space="preserve"> money</w:t>
      </w:r>
      <w:r>
        <w:rPr>
          <w:color w:val="340000"/>
        </w:rPr>
        <w:t xml:space="preserve"> korlam</w:t>
      </w:r>
      <w:r>
        <w:rPr>
          <w:color w:val="000035"/>
        </w:rPr>
        <w:t xml:space="preserve"> bar</w:t>
      </w:r>
      <w:r>
        <w:rPr>
          <w:color w:val="000000"/>
        </w:rPr>
        <w:t xml:space="preserve"> kore</w:t>
      </w:r>
      <w:r>
        <w:rPr>
          <w:color w:val="390000"/>
        </w:rPr>
        <w:t xml:space="preserve"> bt</w:t>
      </w:r>
      <w:r>
        <w:rPr>
          <w:color w:val="000043"/>
        </w:rPr>
        <w:t xml:space="preserve"> gotokal</w:t>
      </w:r>
      <w:r>
        <w:rPr>
          <w:color w:val="00003F"/>
        </w:rPr>
        <w:t xml:space="preserve"> tk</w:t>
      </w:r>
      <w:r>
        <w:rPr>
          <w:color w:val="000031"/>
        </w:rPr>
        <w:t xml:space="preserve"> bonus</w:t>
      </w:r>
      <w:r>
        <w:rPr>
          <w:color w:val="000037"/>
        </w:rPr>
        <w:t xml:space="preserve"> pelam</w:t>
      </w:r>
      <w:r>
        <w:rPr>
          <w:color w:val="000000"/>
        </w:rPr>
        <w:t xml:space="preserve"> kno</w:t>
      </w:r>
      <w:r>
        <w:rPr>
          <w:color w:val="00003F"/>
        </w:rPr>
        <w:t xml:space="preserve"> tk</w:t>
      </w:r>
      <w:r>
        <w:rPr>
          <w:color w:val="000040"/>
        </w:rPr>
        <w:t xml:space="preserve"> pawar</w:t>
      </w:r>
      <w:r>
        <w:rPr>
          <w:color w:val="000037"/>
        </w:rPr>
        <w:t xml:space="preserve"> kotha</w:t>
      </w:r>
      <w:r>
        <w:rPr>
          <w:color w:val="00005C"/>
        </w:rPr>
        <w:t xml:space="preserve"> ciloto</w:t>
      </w:r>
      <w:r>
        <w:rPr>
          <w:color w:val="000022"/>
        </w:rPr>
        <w:t xml:space="preserve"> offer</w:t>
      </w:r>
      <w:r>
        <w:rPr>
          <w:color w:val="230000"/>
        </w:rPr>
        <w:t xml:space="preserve"> er</w:t>
      </w:r>
      <w:r>
        <w:rPr>
          <w:color w:val="000053"/>
        </w:rPr>
        <w:t xml:space="preserve"> sorto</w:t>
      </w:r>
      <w:r>
        <w:rPr>
          <w:color w:val="00005C"/>
        </w:rPr>
        <w:t xml:space="preserve"> onujai</w:t>
      </w:r>
      <w:r>
        <w:br/>
      </w:r>
      <w:r>
        <w:rPr>
          <w:color w:val="210000"/>
        </w:rPr>
        <w:t xml:space="preserve"> ami</w:t>
      </w:r>
      <w:r>
        <w:rPr>
          <w:color w:val="000072"/>
        </w:rPr>
        <w:t xml:space="preserve"> traike</w:t>
      </w:r>
      <w:r>
        <w:rPr>
          <w:color w:val="000072"/>
        </w:rPr>
        <w:t xml:space="preserve"> frith</w:t>
      </w:r>
      <w:r>
        <w:rPr>
          <w:color w:val="00002E"/>
        </w:rPr>
        <w:t xml:space="preserve"> add</w:t>
      </w:r>
      <w:r>
        <w:rPr>
          <w:color w:val="00004E"/>
        </w:rPr>
        <w:t xml:space="preserve"> mony</w:t>
      </w:r>
      <w:r>
        <w:rPr>
          <w:color w:val="000031"/>
        </w:rPr>
        <w:t xml:space="preserve"> kore</w:t>
      </w:r>
      <w:r>
        <w:rPr>
          <w:color w:val="000072"/>
        </w:rPr>
        <w:t xml:space="preserve"> korisllam</w:t>
      </w:r>
      <w:r>
        <w:rPr>
          <w:color w:val="470000"/>
        </w:rPr>
        <w:t xml:space="preserve"> kinto</w:t>
      </w:r>
      <w:r>
        <w:rPr>
          <w:color w:val="000028"/>
        </w:rPr>
        <w:t xml:space="preserve"> taka</w:t>
      </w:r>
      <w:r>
        <w:rPr>
          <w:color w:val="3C0000"/>
        </w:rPr>
        <w:t xml:space="preserve"> pai</w:t>
      </w:r>
      <w:r>
        <w:rPr>
          <w:color w:val="00003C"/>
        </w:rPr>
        <w:t xml:space="preserve"> ni</w:t>
      </w:r>
      <w:r>
        <w:br/>
      </w:r>
      <w:r>
        <w:rPr>
          <w:color w:val="000061"/>
        </w:rPr>
        <w:t xml:space="preserve"> last</w:t>
      </w:r>
      <w:r>
        <w:rPr>
          <w:color w:val="000062"/>
        </w:rPr>
        <w:t xml:space="preserve"> friday</w:t>
      </w:r>
      <w:r>
        <w:rPr>
          <w:color w:val="000044"/>
        </w:rPr>
        <w:t xml:space="preserve"> add</w:t>
      </w:r>
      <w:r>
        <w:rPr>
          <w:color w:val="00003F"/>
        </w:rPr>
        <w:t xml:space="preserve"> money</w:t>
      </w:r>
      <w:r>
        <w:rPr>
          <w:color w:val="000000"/>
        </w:rPr>
        <w:t xml:space="preserve"> korsi</w:t>
      </w:r>
      <w:r>
        <w:rPr>
          <w:color w:val="000000"/>
        </w:rPr>
        <w:t xml:space="preserve"> but</w:t>
      </w:r>
      <w:r>
        <w:rPr>
          <w:color w:val="000076"/>
        </w:rPr>
        <w:t xml:space="preserve"> akono</w:t>
      </w:r>
      <w:r>
        <w:rPr>
          <w:color w:val="000042"/>
        </w:rPr>
        <w:t xml:space="preserve"> cash</w:t>
      </w:r>
      <w:r>
        <w:rPr>
          <w:color w:val="000044"/>
        </w:rPr>
        <w:t xml:space="preserve"> back</w:t>
      </w:r>
      <w:r>
        <w:rPr>
          <w:color w:val="590000"/>
        </w:rPr>
        <w:t xml:space="preserve"> pai</w:t>
      </w:r>
      <w:r>
        <w:rPr>
          <w:color w:val="00004C"/>
        </w:rPr>
        <w:t xml:space="preserve"> nai</w:t>
      </w:r>
      <w:r>
        <w:rPr>
          <w:color w:val="000000"/>
        </w:rPr>
        <w:t xml:space="preserve"> kno</w:t>
      </w:r>
      <w:r>
        <w:br/>
      </w:r>
      <w:r>
        <w:rPr>
          <w:color w:val="00005B"/>
        </w:rPr>
        <w:t xml:space="preserve"> cellfine</w:t>
      </w:r>
      <w:r>
        <w:rPr>
          <w:color w:val="000022"/>
        </w:rPr>
        <w:t xml:space="preserve"> theke</w:t>
      </w:r>
      <w:r>
        <w:rPr>
          <w:color w:val="000020"/>
        </w:rPr>
        <w:t xml:space="preserve"> taka</w:t>
      </w:r>
      <w:r>
        <w:rPr>
          <w:color w:val="000018"/>
        </w:rPr>
        <w:t xml:space="preserve"> bkash</w:t>
      </w:r>
      <w:r>
        <w:rPr>
          <w:color w:val="000030"/>
        </w:rPr>
        <w:t xml:space="preserve"> transfer</w:t>
      </w:r>
      <w:r>
        <w:rPr>
          <w:color w:val="000029"/>
        </w:rPr>
        <w:t xml:space="preserve"> kora</w:t>
      </w:r>
      <w:r>
        <w:rPr>
          <w:color w:val="000000"/>
        </w:rPr>
        <w:t xml:space="preserve"> hoyeche</w:t>
      </w:r>
      <w:r>
        <w:rPr>
          <w:color w:val="000034"/>
        </w:rPr>
        <w:t xml:space="preserve"> din</w:t>
      </w:r>
      <w:r>
        <w:rPr>
          <w:color w:val="520000"/>
        </w:rPr>
        <w:t xml:space="preserve"> agee</w:t>
      </w:r>
      <w:r>
        <w:rPr>
          <w:color w:val="2A0000"/>
        </w:rPr>
        <w:t xml:space="preserve"> kintu</w:t>
      </w:r>
      <w:r>
        <w:rPr>
          <w:color w:val="000039"/>
        </w:rPr>
        <w:t xml:space="preserve"> ekhono</w:t>
      </w:r>
      <w:r>
        <w:rPr>
          <w:color w:val="000043"/>
        </w:rPr>
        <w:t xml:space="preserve"> coupon</w:t>
      </w:r>
      <w:r>
        <w:rPr>
          <w:color w:val="770000"/>
        </w:rPr>
        <w:t xml:space="preserve"> ashe</w:t>
      </w:r>
      <w:r>
        <w:rPr>
          <w:color w:val="000053"/>
        </w:rPr>
        <w:t xml:space="preserve"> nai</w:t>
      </w:r>
      <w:r>
        <w:rPr>
          <w:color w:val="2D0000"/>
        </w:rPr>
        <w:t xml:space="preserve"> ar</w:t>
      </w:r>
      <w:r>
        <w:rPr>
          <w:color w:val="000054"/>
        </w:rPr>
        <w:t xml:space="preserve"> takao</w:t>
      </w:r>
      <w:r>
        <w:rPr>
          <w:color w:val="770000"/>
        </w:rPr>
        <w:t xml:space="preserve"> ashe</w:t>
      </w:r>
      <w:r>
        <w:rPr>
          <w:color w:val="000053"/>
        </w:rPr>
        <w:t xml:space="preserve"> nai</w:t>
      </w:r>
      <w:r>
        <w:br/>
      </w:r>
      <w:r>
        <w:rPr>
          <w:color w:val="000062"/>
        </w:rPr>
        <w:t xml:space="preserve"> taka</w:t>
      </w:r>
      <w:r>
        <w:rPr>
          <w:color w:val="000037"/>
        </w:rPr>
        <w:t xml:space="preserve"> recharge</w:t>
      </w:r>
      <w:r>
        <w:rPr>
          <w:color w:val="2F0000"/>
        </w:rPr>
        <w:t xml:space="preserve"> a</w:t>
      </w:r>
      <w:r>
        <w:rPr>
          <w:color w:val="000062"/>
        </w:rPr>
        <w:t xml:space="preserve"> taka</w:t>
      </w:r>
      <w:r>
        <w:rPr>
          <w:color w:val="00006F"/>
        </w:rPr>
        <w:t xml:space="preserve"> cash</w:t>
      </w:r>
      <w:r>
        <w:rPr>
          <w:color w:val="000072"/>
        </w:rPr>
        <w:t xml:space="preserve"> back</w:t>
      </w:r>
      <w:r>
        <w:rPr>
          <w:color w:val="410000"/>
        </w:rPr>
        <w:t xml:space="preserve"> kintu</w:t>
      </w:r>
      <w:r>
        <w:rPr>
          <w:color w:val="00006F"/>
        </w:rPr>
        <w:t xml:space="preserve"> cash</w:t>
      </w:r>
      <w:r>
        <w:rPr>
          <w:color w:val="000072"/>
        </w:rPr>
        <w:t xml:space="preserve"> back</w:t>
      </w:r>
      <w:r>
        <w:rPr>
          <w:color w:val="000035"/>
        </w:rPr>
        <w:t xml:space="preserve"> ta</w:t>
      </w:r>
      <w:r>
        <w:rPr>
          <w:color w:val="000057"/>
        </w:rPr>
        <w:t xml:space="preserve"> ekhono</w:t>
      </w:r>
      <w:r>
        <w:rPr>
          <w:color w:val="000054"/>
        </w:rPr>
        <w:t xml:space="preserve"> pelam</w:t>
      </w:r>
      <w:r>
        <w:rPr>
          <w:color w:val="000030"/>
        </w:rPr>
        <w:t xml:space="preserve"> na</w:t>
      </w:r>
      <w:r>
        <w:br/>
      </w:r>
      <w:r>
        <w:rPr>
          <w:color w:val="210000"/>
        </w:rPr>
        <w:t xml:space="preserve"> আমি</w:t>
      </w:r>
      <w:r>
        <w:rPr>
          <w:color w:val="000046"/>
        </w:rPr>
        <w:t xml:space="preserve"> গত</w:t>
      </w:r>
      <w:r>
        <w:rPr>
          <w:color w:val="000051"/>
        </w:rPr>
        <w:t xml:space="preserve"> তারিখে</w:t>
      </w:r>
      <w:r>
        <w:rPr>
          <w:color w:val="000062"/>
        </w:rPr>
        <w:t xml:space="preserve"> সেলফিন</w:t>
      </w:r>
      <w:r>
        <w:rPr>
          <w:color w:val="000028"/>
        </w:rPr>
        <w:t xml:space="preserve"> থেকে</w:t>
      </w:r>
      <w:r>
        <w:rPr>
          <w:color w:val="000020"/>
        </w:rPr>
        <w:t xml:space="preserve"> বিকাশ</w:t>
      </w:r>
      <w:r>
        <w:rPr>
          <w:color w:val="00003F"/>
        </w:rPr>
        <w:t xml:space="preserve"> একাউন্টে</w:t>
      </w:r>
      <w:r>
        <w:rPr>
          <w:color w:val="000056"/>
        </w:rPr>
        <w:t xml:space="preserve"> এডমানি</w:t>
      </w:r>
      <w:r>
        <w:rPr>
          <w:color w:val="440000"/>
        </w:rPr>
        <w:t xml:space="preserve"> করি</w:t>
      </w:r>
      <w:r>
        <w:rPr>
          <w:color w:val="4E0000"/>
        </w:rPr>
        <w:t xml:space="preserve"> বাট</w:t>
      </w:r>
      <w:r>
        <w:rPr>
          <w:color w:val="330000"/>
        </w:rPr>
        <w:t xml:space="preserve"> এর</w:t>
      </w:r>
      <w:r>
        <w:rPr>
          <w:color w:val="00003F"/>
        </w:rPr>
        <w:t xml:space="preserve"> বোনাস</w:t>
      </w:r>
      <w:r>
        <w:rPr>
          <w:color w:val="3F0000"/>
        </w:rPr>
        <w:t xml:space="preserve"> এখনো</w:t>
      </w:r>
      <w:r>
        <w:rPr>
          <w:color w:val="000049"/>
        </w:rPr>
        <w:t xml:space="preserve"> পেলাম</w:t>
      </w:r>
      <w:r>
        <w:rPr>
          <w:color w:val="000028"/>
        </w:rPr>
        <w:t xml:space="preserve"> না</w:t>
      </w:r>
      <w:r>
        <w:br/>
      </w:r>
      <w:r>
        <w:rPr>
          <w:color w:val="000088"/>
        </w:rPr>
        <w:t xml:space="preserve"> সেলফিন</w:t>
      </w:r>
      <w:r>
        <w:rPr>
          <w:color w:val="000038"/>
        </w:rPr>
        <w:t xml:space="preserve"> থেকে</w:t>
      </w:r>
      <w:r>
        <w:rPr>
          <w:color w:val="00005F"/>
        </w:rPr>
        <w:t xml:space="preserve"> অ্যাড</w:t>
      </w:r>
      <w:r>
        <w:rPr>
          <w:color w:val="4E0000"/>
        </w:rPr>
        <w:t xml:space="preserve"> করেছি</w:t>
      </w:r>
      <w:r>
        <w:rPr>
          <w:color w:val="3F0000"/>
        </w:rPr>
        <w:t xml:space="preserve"> কিন্তু</w:t>
      </w:r>
      <w:r>
        <w:rPr>
          <w:color w:val="000057"/>
        </w:rPr>
        <w:t xml:space="preserve"> বোনাস</w:t>
      </w:r>
      <w:r>
        <w:rPr>
          <w:color w:val="00007E"/>
        </w:rPr>
        <w:t xml:space="preserve"> পায়নি</w:t>
      </w:r>
      <w:r>
        <w:br/>
      </w:r>
      <w:r>
        <w:rPr>
          <w:color w:val="000059"/>
        </w:rPr>
        <w:t xml:space="preserve"> add</w:t>
      </w:r>
      <w:r>
        <w:rPr>
          <w:color w:val="000053"/>
        </w:rPr>
        <w:t xml:space="preserve"> money</w:t>
      </w:r>
      <w:r>
        <w:rPr>
          <w:color w:val="000075"/>
        </w:rPr>
        <w:t xml:space="preserve"> bonus</w:t>
      </w:r>
      <w:r>
        <w:rPr>
          <w:color w:val="00006D"/>
        </w:rPr>
        <w:t xml:space="preserve"> not</w:t>
      </w:r>
      <w:r>
        <w:rPr>
          <w:color w:val="00009B"/>
        </w:rPr>
        <w:t xml:space="preserve"> received</w:t>
      </w:r>
      <w:r>
        <w:br/>
      </w:r>
      <w:r>
        <w:rPr>
          <w:color w:val="1A0000"/>
        </w:rPr>
        <w:t xml:space="preserve"> ami</w:t>
      </w:r>
      <w:r>
        <w:rPr>
          <w:color w:val="000017"/>
        </w:rPr>
        <w:t xml:space="preserve"> bkash</w:t>
      </w:r>
      <w:r>
        <w:rPr>
          <w:color w:val="1E0000"/>
        </w:rPr>
        <w:t xml:space="preserve"> a</w:t>
      </w:r>
      <w:r>
        <w:rPr>
          <w:color w:val="000049"/>
        </w:rPr>
        <w:t xml:space="preserve"> internet</w:t>
      </w:r>
      <w:r>
        <w:rPr>
          <w:color w:val="000045"/>
        </w:rPr>
        <w:t xml:space="preserve"> banking</w:t>
      </w:r>
      <w:r>
        <w:rPr>
          <w:color w:val="000022"/>
        </w:rPr>
        <w:t xml:space="preserve"> theke</w:t>
      </w:r>
      <w:r>
        <w:rPr>
          <w:color w:val="000024"/>
        </w:rPr>
        <w:t xml:space="preserve"> add</w:t>
      </w:r>
      <w:r>
        <w:rPr>
          <w:color w:val="000022"/>
        </w:rPr>
        <w:t xml:space="preserve"> money</w:t>
      </w:r>
      <w:r>
        <w:rPr>
          <w:color w:val="000000"/>
        </w:rPr>
        <w:t xml:space="preserve"> korechi</w:t>
      </w:r>
      <w:r>
        <w:rPr>
          <w:color w:val="000048"/>
        </w:rPr>
        <w:t xml:space="preserve"> shwapno</w:t>
      </w:r>
      <w:r>
        <w:rPr>
          <w:color w:val="000095"/>
        </w:rPr>
        <w:t xml:space="preserve"> cupon</w:t>
      </w:r>
      <w:r>
        <w:rPr>
          <w:color w:val="000027"/>
        </w:rPr>
        <w:t xml:space="preserve"> pabo</w:t>
      </w:r>
      <w:r>
        <w:rPr>
          <w:color w:val="000095"/>
        </w:rPr>
        <w:t xml:space="preserve"> cupon</w:t>
      </w:r>
      <w:r>
        <w:rPr>
          <w:color w:val="000049"/>
        </w:rPr>
        <w:t xml:space="preserve"> peyechi</w:t>
      </w:r>
      <w:r>
        <w:rPr>
          <w:color w:val="230000"/>
        </w:rPr>
        <w:t xml:space="preserve"> but</w:t>
      </w:r>
      <w:r>
        <w:rPr>
          <w:color w:val="000000"/>
        </w:rPr>
        <w:t xml:space="preserve"> tk</w:t>
      </w:r>
      <w:r>
        <w:rPr>
          <w:color w:val="000023"/>
        </w:rPr>
        <w:t xml:space="preserve"> cash</w:t>
      </w:r>
      <w:r>
        <w:rPr>
          <w:color w:val="000024"/>
        </w:rPr>
        <w:t xml:space="preserve"> back</w:t>
      </w:r>
      <w:r>
        <w:rPr>
          <w:color w:val="00003B"/>
        </w:rPr>
        <w:t xml:space="preserve"> akhn</w:t>
      </w:r>
      <w:r>
        <w:rPr>
          <w:color w:val="320000"/>
        </w:rPr>
        <w:t xml:space="preserve"> o</w:t>
      </w:r>
      <w:r>
        <w:rPr>
          <w:color w:val="00002B"/>
        </w:rPr>
        <w:t xml:space="preserve"> pay</w:t>
      </w:r>
      <w:r>
        <w:rPr>
          <w:color w:val="00002F"/>
        </w:rPr>
        <w:t xml:space="preserve"> ni</w:t>
      </w:r>
      <w:r>
        <w:br/>
      </w:r>
      <w:r>
        <w:rPr>
          <w:color w:val="590000"/>
        </w:rPr>
        <w:t xml:space="preserve"> ও</w:t>
      </w:r>
      <w:r>
        <w:rPr>
          <w:color w:val="000064"/>
        </w:rPr>
        <w:t xml:space="preserve"> তারিখে</w:t>
      </w:r>
      <w:r>
        <w:rPr>
          <w:color w:val="7B0000"/>
        </w:rPr>
        <w:t xml:space="preserve"> করে</w:t>
      </w:r>
      <w:r>
        <w:rPr>
          <w:color w:val="00004F"/>
        </w:rPr>
        <w:t xml:space="preserve"> এড</w:t>
      </w:r>
      <w:r>
        <w:rPr>
          <w:color w:val="000044"/>
        </w:rPr>
        <w:t xml:space="preserve"> মানি</w:t>
      </w:r>
      <w:r>
        <w:rPr>
          <w:color w:val="7B0000"/>
        </w:rPr>
        <w:t xml:space="preserve"> করে</w:t>
      </w:r>
      <w:r>
        <w:rPr>
          <w:color w:val="4E0000"/>
        </w:rPr>
        <w:t xml:space="preserve"> এখনো</w:t>
      </w:r>
      <w:r>
        <w:rPr>
          <w:color w:val="00004E"/>
        </w:rPr>
        <w:t xml:space="preserve"> বোনাস</w:t>
      </w:r>
      <w:r>
        <w:rPr>
          <w:color w:val="00005A"/>
        </w:rPr>
        <w:t xml:space="preserve"> পেলাম</w:t>
      </w:r>
      <w:r>
        <w:rPr>
          <w:color w:val="000000"/>
        </w:rPr>
        <w:t xml:space="preserve"> না</w:t>
      </w:r>
      <w:r>
        <w:br/>
      </w:r>
      <w:r>
        <w:rPr>
          <w:color w:val="000000"/>
        </w:rPr>
        <w:t xml:space="preserve"> tarik</w:t>
      </w:r>
      <w:r>
        <w:rPr>
          <w:color w:val="00004B"/>
        </w:rPr>
        <w:t xml:space="preserve"> add</w:t>
      </w:r>
      <w:r>
        <w:rPr>
          <w:color w:val="000046"/>
        </w:rPr>
        <w:t xml:space="preserve"> money</w:t>
      </w:r>
      <w:r>
        <w:rPr>
          <w:color w:val="00004F"/>
        </w:rPr>
        <w:t xml:space="preserve"> kore</w:t>
      </w:r>
      <w:r>
        <w:rPr>
          <w:color w:val="000071"/>
        </w:rPr>
        <w:t xml:space="preserve"> akhono</w:t>
      </w:r>
      <w:r>
        <w:rPr>
          <w:color w:val="00003F"/>
        </w:rPr>
        <w:t xml:space="preserve"> tk</w:t>
      </w:r>
      <w:r>
        <w:rPr>
          <w:color w:val="620000"/>
        </w:rPr>
        <w:t xml:space="preserve"> pai</w:t>
      </w:r>
      <w:r>
        <w:rPr>
          <w:color w:val="000000"/>
        </w:rPr>
        <w:t xml:space="preserve"> ni</w:t>
      </w:r>
      <w:r>
        <w:rPr>
          <w:color w:val="000051"/>
        </w:rPr>
        <w:t xml:space="preserve"> pabo</w:t>
      </w:r>
      <w:r>
        <w:rPr>
          <w:color w:val="00003F"/>
        </w:rPr>
        <w:t xml:space="preserve"> na</w:t>
      </w:r>
      <w:r>
        <w:rPr>
          <w:color w:val="680000"/>
        </w:rPr>
        <w:t xml:space="preserve"> naki</w:t>
      </w:r>
      <w:r>
        <w:br/>
      </w:r>
      <w:r>
        <w:rPr>
          <w:color w:val="330000"/>
        </w:rPr>
        <w:t xml:space="preserve"> amr</w:t>
      </w:r>
      <w:r>
        <w:rPr>
          <w:color w:val="000022"/>
        </w:rPr>
        <w:t xml:space="preserve"> bkash</w:t>
      </w:r>
      <w:r>
        <w:rPr>
          <w:color w:val="580000"/>
        </w:rPr>
        <w:t xml:space="preserve"> a</w:t>
      </w:r>
      <w:r>
        <w:rPr>
          <w:color w:val="00004F"/>
        </w:rPr>
        <w:t xml:space="preserve"> sms</w:t>
      </w:r>
      <w:r>
        <w:rPr>
          <w:color w:val="000079"/>
        </w:rPr>
        <w:t xml:space="preserve"> ashsilo</w:t>
      </w:r>
      <w:r>
        <w:rPr>
          <w:color w:val="000000"/>
        </w:rPr>
        <w:t xml:space="preserve"> tk</w:t>
      </w:r>
      <w:r>
        <w:rPr>
          <w:color w:val="000066"/>
        </w:rPr>
        <w:t xml:space="preserve"> recharge</w:t>
      </w:r>
      <w:r>
        <w:rPr>
          <w:color w:val="580000"/>
        </w:rPr>
        <w:t xml:space="preserve"> a</w:t>
      </w:r>
      <w:r>
        <w:rPr>
          <w:color w:val="000000"/>
        </w:rPr>
        <w:t xml:space="preserve"> tk</w:t>
      </w:r>
      <w:r>
        <w:rPr>
          <w:color w:val="000033"/>
        </w:rPr>
        <w:t xml:space="preserve"> cash</w:t>
      </w:r>
      <w:r>
        <w:rPr>
          <w:color w:val="000000"/>
        </w:rPr>
        <w:t xml:space="preserve"> back</w:t>
      </w:r>
      <w:r>
        <w:rPr>
          <w:color w:val="000047"/>
        </w:rPr>
        <w:t xml:space="preserve"> mobile</w:t>
      </w:r>
      <w:r>
        <w:rPr>
          <w:color w:val="000066"/>
        </w:rPr>
        <w:t xml:space="preserve"> recharge</w:t>
      </w:r>
      <w:r>
        <w:rPr>
          <w:color w:val="4A0000"/>
        </w:rPr>
        <w:t xml:space="preserve"> korlam</w:t>
      </w:r>
      <w:r>
        <w:rPr>
          <w:color w:val="000033"/>
        </w:rPr>
        <w:t xml:space="preserve"> cashback</w:t>
      </w:r>
      <w:r>
        <w:rPr>
          <w:color w:val="00004C"/>
        </w:rPr>
        <w:t xml:space="preserve"> paini</w:t>
      </w:r>
      <w:r>
        <w:br/>
      </w:r>
      <w:r>
        <w:rPr>
          <w:color w:val="2A0000"/>
        </w:rPr>
        <w:t xml:space="preserve"> আমি</w:t>
      </w:r>
      <w:r>
        <w:rPr>
          <w:color w:val="000066"/>
        </w:rPr>
        <w:t xml:space="preserve"> তারিখ</w:t>
      </w:r>
      <w:r>
        <w:rPr>
          <w:color w:val="000068"/>
        </w:rPr>
        <w:t xml:space="preserve"> শুক্রবার</w:t>
      </w:r>
      <w:r>
        <w:rPr>
          <w:color w:val="00002B"/>
        </w:rPr>
        <w:t xml:space="preserve"> টাকা</w:t>
      </w:r>
      <w:r>
        <w:rPr>
          <w:color w:val="000051"/>
        </w:rPr>
        <w:t xml:space="preserve"> এড</w:t>
      </w:r>
      <w:r>
        <w:rPr>
          <w:color w:val="000074"/>
        </w:rPr>
        <w:t xml:space="preserve"> মানির</w:t>
      </w:r>
      <w:r>
        <w:rPr>
          <w:color w:val="000050"/>
        </w:rPr>
        <w:t xml:space="preserve"> বোনাস</w:t>
      </w:r>
      <w:r>
        <w:rPr>
          <w:color w:val="500000"/>
        </w:rPr>
        <w:t xml:space="preserve"> এখনো</w:t>
      </w:r>
      <w:r>
        <w:rPr>
          <w:color w:val="000053"/>
        </w:rPr>
        <w:t xml:space="preserve"> পাইনি</w:t>
      </w:r>
      <w:r>
        <w:rPr>
          <w:color w:val="000000"/>
        </w:rPr>
        <w:t xml:space="preserve"> ক্যানো</w:t>
      </w:r>
      <w:r>
        <w:br/>
      </w:r>
      <w:r>
        <w:rPr>
          <w:color w:val="4E0000"/>
        </w:rPr>
        <w:t xml:space="preserve"> i</w:t>
      </w:r>
      <w:r>
        <w:rPr>
          <w:color w:val="4C0000"/>
        </w:rPr>
        <w:t xml:space="preserve"> just</w:t>
      </w:r>
      <w:r>
        <w:rPr>
          <w:color w:val="00004C"/>
        </w:rPr>
        <w:t xml:space="preserve"> make</w:t>
      </w:r>
      <w:r>
        <w:rPr>
          <w:color w:val="250000"/>
        </w:rPr>
        <w:t xml:space="preserve"> a</w:t>
      </w:r>
      <w:r>
        <w:rPr>
          <w:color w:val="000033"/>
        </w:rPr>
        <w:t xml:space="preserve"> payment</w:t>
      </w:r>
      <w:r>
        <w:rPr>
          <w:color w:val="460000"/>
        </w:rPr>
        <w:t xml:space="preserve"> by</w:t>
      </w:r>
      <w:r>
        <w:rPr>
          <w:color w:val="00001D"/>
        </w:rPr>
        <w:t xml:space="preserve"> bkash</w:t>
      </w:r>
      <w:r>
        <w:rPr>
          <w:color w:val="000036"/>
        </w:rPr>
        <w:t xml:space="preserve"> in</w:t>
      </w:r>
      <w:r>
        <w:rPr>
          <w:color w:val="000000"/>
        </w:rPr>
        <w:t xml:space="preserve"> daraz</w:t>
      </w:r>
      <w:r>
        <w:rPr>
          <w:color w:val="2B0000"/>
        </w:rPr>
        <w:t xml:space="preserve"> but</w:t>
      </w:r>
      <w:r>
        <w:rPr>
          <w:color w:val="4E0000"/>
        </w:rPr>
        <w:t xml:space="preserve"> i</w:t>
      </w:r>
      <w:r>
        <w:rPr>
          <w:color w:val="000067"/>
        </w:rPr>
        <w:t xml:space="preserve"> didnot</w:t>
      </w:r>
      <w:r>
        <w:rPr>
          <w:color w:val="00003A"/>
        </w:rPr>
        <w:t xml:space="preserve"> get</w:t>
      </w:r>
      <w:r>
        <w:rPr>
          <w:color w:val="00002A"/>
        </w:rPr>
        <w:t xml:space="preserve"> my</w:t>
      </w:r>
      <w:r>
        <w:rPr>
          <w:color w:val="00002C"/>
        </w:rPr>
        <w:t xml:space="preserve"> cashback</w:t>
      </w:r>
      <w:r>
        <w:rPr>
          <w:color w:val="000000"/>
        </w:rPr>
        <w:t xml:space="preserve"> amount</w:t>
      </w:r>
      <w:r>
        <w:rPr>
          <w:color w:val="370000"/>
        </w:rPr>
        <w:t xml:space="preserve"> please</w:t>
      </w:r>
      <w:r>
        <w:rPr>
          <w:color w:val="000041"/>
        </w:rPr>
        <w:t xml:space="preserve"> check</w:t>
      </w:r>
      <w:r>
        <w:rPr>
          <w:color w:val="3C0000"/>
        </w:rPr>
        <w:t xml:space="preserve"> it</w:t>
      </w:r>
      <w:r>
        <w:rPr>
          <w:color w:val="00003B"/>
        </w:rPr>
        <w:t xml:space="preserve"> out</w:t>
      </w:r>
      <w:r>
        <w:br/>
      </w:r>
      <w:r>
        <w:rPr>
          <w:color w:val="00008B"/>
        </w:rPr>
        <w:t xml:space="preserve"> tarikh</w:t>
      </w:r>
      <w:r>
        <w:rPr>
          <w:color w:val="000040"/>
        </w:rPr>
        <w:t xml:space="preserve"> tk</w:t>
      </w:r>
      <w:r>
        <w:rPr>
          <w:color w:val="00004D"/>
        </w:rPr>
        <w:t xml:space="preserve"> add</w:t>
      </w:r>
      <w:r>
        <w:rPr>
          <w:color w:val="000048"/>
        </w:rPr>
        <w:t xml:space="preserve"> money</w:t>
      </w:r>
      <w:r>
        <w:rPr>
          <w:color w:val="000051"/>
        </w:rPr>
        <w:t xml:space="preserve"> kore</w:t>
      </w:r>
      <w:r>
        <w:rPr>
          <w:color w:val="00004B"/>
        </w:rPr>
        <w:t xml:space="preserve"> cashback</w:t>
      </w:r>
      <w:r>
        <w:rPr>
          <w:color w:val="650000"/>
        </w:rPr>
        <w:t xml:space="preserve"> pai</w:t>
      </w:r>
      <w:r>
        <w:rPr>
          <w:color w:val="000056"/>
        </w:rPr>
        <w:t xml:space="preserve"> nai</w:t>
      </w:r>
      <w:r>
        <w:br/>
      </w:r>
      <w:r>
        <w:rPr>
          <w:color w:val="220000"/>
        </w:rPr>
        <w:t xml:space="preserve"> ami</w:t>
      </w:r>
      <w:r>
        <w:rPr>
          <w:color w:val="240000"/>
        </w:rPr>
        <w:t xml:space="preserve"> amar</w:t>
      </w:r>
      <w:r>
        <w:rPr>
          <w:color w:val="00001E"/>
        </w:rPr>
        <w:t xml:space="preserve"> bkash</w:t>
      </w:r>
      <w:r>
        <w:rPr>
          <w:color w:val="270000"/>
        </w:rPr>
        <w:t xml:space="preserve"> a</w:t>
      </w:r>
      <w:r>
        <w:rPr>
          <w:color w:val="00004E"/>
        </w:rPr>
        <w:t xml:space="preserve"> tk</w:t>
      </w:r>
      <w:r>
        <w:rPr>
          <w:color w:val="00002E"/>
        </w:rPr>
        <w:t xml:space="preserve"> add</w:t>
      </w:r>
      <w:r>
        <w:rPr>
          <w:color w:val="00002B"/>
        </w:rPr>
        <w:t xml:space="preserve"> money</w:t>
      </w:r>
      <w:r>
        <w:rPr>
          <w:color w:val="00004D"/>
        </w:rPr>
        <w:t xml:space="preserve"> korse</w:t>
      </w:r>
      <w:r>
        <w:rPr>
          <w:color w:val="000047"/>
        </w:rPr>
        <w:t xml:space="preserve"> akon</w:t>
      </w:r>
      <w:r>
        <w:rPr>
          <w:color w:val="00004D"/>
        </w:rPr>
        <w:t xml:space="preserve"> porjonto</w:t>
      </w:r>
      <w:r>
        <w:rPr>
          <w:color w:val="00004E"/>
        </w:rPr>
        <w:t xml:space="preserve"> tk</w:t>
      </w:r>
      <w:r>
        <w:rPr>
          <w:color w:val="00002D"/>
        </w:rPr>
        <w:t xml:space="preserve"> cash</w:t>
      </w:r>
      <w:r>
        <w:rPr>
          <w:color w:val="00002E"/>
        </w:rPr>
        <w:t xml:space="preserve"> back</w:t>
      </w:r>
      <w:r>
        <w:rPr>
          <w:color w:val="000044"/>
        </w:rPr>
        <w:t xml:space="preserve"> paini</w:t>
      </w:r>
      <w:r>
        <w:rPr>
          <w:color w:val="00005D"/>
        </w:rPr>
        <w:t xml:space="preserve"> bisoy</w:t>
      </w:r>
      <w:r>
        <w:rPr>
          <w:color w:val="00002B"/>
        </w:rPr>
        <w:t xml:space="preserve"> ta</w:t>
      </w:r>
      <w:r>
        <w:rPr>
          <w:color w:val="440000"/>
        </w:rPr>
        <w:t xml:space="preserve"> aktu</w:t>
      </w:r>
      <w:r>
        <w:rPr>
          <w:color w:val="5B0000"/>
        </w:rPr>
        <w:t xml:space="preserve"> dekben</w:t>
      </w:r>
      <w:r>
        <w:br/>
      </w:r>
      <w:r>
        <w:rPr>
          <w:color w:val="250000"/>
        </w:rPr>
        <w:t xml:space="preserve"> ami</w:t>
      </w:r>
      <w:r>
        <w:rPr>
          <w:color w:val="000059"/>
        </w:rPr>
        <w:t xml:space="preserve"> tarik</w:t>
      </w:r>
      <w:r>
        <w:rPr>
          <w:color w:val="000037"/>
        </w:rPr>
        <w:t xml:space="preserve"> bank</w:t>
      </w:r>
      <w:r>
        <w:rPr>
          <w:color w:val="000062"/>
        </w:rPr>
        <w:t xml:space="preserve"> asia</w:t>
      </w:r>
      <w:r>
        <w:rPr>
          <w:color w:val="000030"/>
        </w:rPr>
        <w:t xml:space="preserve"> theke</w:t>
      </w:r>
      <w:r>
        <w:rPr>
          <w:color w:val="000058"/>
        </w:rPr>
        <w:t xml:space="preserve"> taka</w:t>
      </w:r>
      <w:r>
        <w:rPr>
          <w:color w:val="000033"/>
        </w:rPr>
        <w:t xml:space="preserve"> add</w:t>
      </w:r>
      <w:r>
        <w:rPr>
          <w:color w:val="000030"/>
        </w:rPr>
        <w:t xml:space="preserve"> money</w:t>
      </w:r>
      <w:r>
        <w:rPr>
          <w:color w:val="580000"/>
        </w:rPr>
        <w:t xml:space="preserve"> korechilam</w:t>
      </w:r>
      <w:r>
        <w:rPr>
          <w:color w:val="3A0000"/>
        </w:rPr>
        <w:t xml:space="preserve"> kintu</w:t>
      </w:r>
      <w:r>
        <w:rPr>
          <w:color w:val="00004D"/>
        </w:rPr>
        <w:t xml:space="preserve"> akhono</w:t>
      </w:r>
      <w:r>
        <w:rPr>
          <w:color w:val="000058"/>
        </w:rPr>
        <w:t xml:space="preserve"> taka</w:t>
      </w:r>
      <w:r>
        <w:rPr>
          <w:color w:val="000043"/>
        </w:rPr>
        <w:t xml:space="preserve"> bonus</w:t>
      </w:r>
      <w:r>
        <w:rPr>
          <w:color w:val="00004C"/>
        </w:rPr>
        <w:t xml:space="preserve"> pelam</w:t>
      </w:r>
      <w:r>
        <w:rPr>
          <w:color w:val="000000"/>
        </w:rPr>
        <w:t xml:space="preserve"> na</w:t>
      </w:r>
      <w:r>
        <w:rPr>
          <w:color w:val="000000"/>
        </w:rPr>
        <w:t xml:space="preserve"> kno</w:t>
      </w:r>
      <w:r>
        <w:br/>
      </w:r>
      <w:r>
        <w:rPr>
          <w:color w:val="230000"/>
        </w:rPr>
        <w:t xml:space="preserve"> আমি</w:t>
      </w:r>
      <w:r>
        <w:rPr>
          <w:color w:val="00004A"/>
        </w:rPr>
        <w:t xml:space="preserve"> গত</w:t>
      </w:r>
      <w:r>
        <w:rPr>
          <w:color w:val="4D0000"/>
        </w:rPr>
        <w:t xml:space="preserve"> এবং</w:t>
      </w:r>
      <w:r>
        <w:rPr>
          <w:color w:val="000065"/>
        </w:rPr>
        <w:t xml:space="preserve"> তারিখের</w:t>
      </w:r>
      <w:r>
        <w:rPr>
          <w:color w:val="000044"/>
        </w:rPr>
        <w:t xml:space="preserve"> এড</w:t>
      </w:r>
      <w:r>
        <w:rPr>
          <w:color w:val="000061"/>
        </w:rPr>
        <w:t xml:space="preserve"> মানির</w:t>
      </w:r>
      <w:r>
        <w:rPr>
          <w:color w:val="000043"/>
        </w:rPr>
        <w:t xml:space="preserve"> বোনাস</w:t>
      </w:r>
      <w:r>
        <w:rPr>
          <w:color w:val="430000"/>
        </w:rPr>
        <w:t xml:space="preserve"> এখনো</w:t>
      </w:r>
      <w:r>
        <w:rPr>
          <w:color w:val="000046"/>
        </w:rPr>
        <w:t xml:space="preserve"> পাইনি</w:t>
      </w:r>
      <w:r>
        <w:rPr>
          <w:color w:val="000074"/>
        </w:rPr>
        <w:t xml:space="preserve"> ক্যানো</w:t>
      </w:r>
      <w:r>
        <w:br/>
      </w:r>
      <w:r>
        <w:rPr>
          <w:color w:val="240000"/>
        </w:rPr>
        <w:t xml:space="preserve"> আমি</w:t>
      </w:r>
      <w:r>
        <w:rPr>
          <w:color w:val="490000"/>
        </w:rPr>
        <w:t xml:space="preserve"> আপনাদের</w:t>
      </w:r>
      <w:r>
        <w:rPr>
          <w:color w:val="00004A"/>
        </w:rPr>
        <w:t xml:space="preserve"> টাকা</w:t>
      </w:r>
      <w:r>
        <w:rPr>
          <w:color w:val="00003D"/>
        </w:rPr>
        <w:t xml:space="preserve"> রিচার্জ</w:t>
      </w:r>
      <w:r>
        <w:rPr>
          <w:color w:val="360000"/>
        </w:rPr>
        <w:t xml:space="preserve"> করে</w:t>
      </w:r>
      <w:r>
        <w:rPr>
          <w:color w:val="00004A"/>
        </w:rPr>
        <w:t xml:space="preserve"> টাকা</w:t>
      </w:r>
      <w:r>
        <w:rPr>
          <w:color w:val="00003F"/>
        </w:rPr>
        <w:t xml:space="preserve"> ক্যাশ</w:t>
      </w:r>
      <w:r>
        <w:rPr>
          <w:color w:val="000047"/>
        </w:rPr>
        <w:t xml:space="preserve"> ব্যাক</w:t>
      </w:r>
      <w:r>
        <w:rPr>
          <w:color w:val="000037"/>
        </w:rPr>
        <w:t xml:space="preserve"> অফার</w:t>
      </w:r>
      <w:r>
        <w:rPr>
          <w:color w:val="000048"/>
        </w:rPr>
        <w:t xml:space="preserve"> টি</w:t>
      </w:r>
      <w:r>
        <w:rPr>
          <w:color w:val="000051"/>
        </w:rPr>
        <w:t xml:space="preserve"> রিচাজ</w:t>
      </w:r>
      <w:r>
        <w:rPr>
          <w:color w:val="3E0000"/>
        </w:rPr>
        <w:t xml:space="preserve"> করেছি</w:t>
      </w:r>
      <w:r>
        <w:rPr>
          <w:color w:val="320000"/>
        </w:rPr>
        <w:t xml:space="preserve"> কিন্তু</w:t>
      </w:r>
      <w:r>
        <w:rPr>
          <w:color w:val="000036"/>
        </w:rPr>
        <w:t xml:space="preserve"> ক্যাশব্যাক</w:t>
      </w:r>
      <w:r>
        <w:rPr>
          <w:color w:val="000063"/>
        </w:rPr>
        <w:t xml:space="preserve"> পায়নি</w:t>
      </w:r>
      <w:r>
        <w:rPr>
          <w:color w:val="000034"/>
        </w:rPr>
        <w:t xml:space="preserve"> কেন</w:t>
      </w:r>
      <w:r>
        <w:br/>
      </w:r>
      <w:r>
        <w:rPr>
          <w:color w:val="2D0000"/>
        </w:rPr>
        <w:t xml:space="preserve"> i</w:t>
      </w:r>
      <w:r>
        <w:rPr>
          <w:color w:val="00005B"/>
        </w:rPr>
        <w:t xml:space="preserve"> didn't</w:t>
      </w:r>
      <w:r>
        <w:rPr>
          <w:color w:val="000054"/>
        </w:rPr>
        <w:t xml:space="preserve"> receive</w:t>
      </w:r>
      <w:r>
        <w:rPr>
          <w:color w:val="000000"/>
        </w:rPr>
        <w:t xml:space="preserve"> tk</w:t>
      </w:r>
      <w:r>
        <w:rPr>
          <w:color w:val="000032"/>
        </w:rPr>
        <w:t xml:space="preserve"> cash</w:t>
      </w:r>
      <w:r>
        <w:rPr>
          <w:color w:val="000033"/>
        </w:rPr>
        <w:t xml:space="preserve"> back</w:t>
      </w:r>
      <w:r>
        <w:rPr>
          <w:color w:val="00008F"/>
        </w:rPr>
        <w:t xml:space="preserve"> on</w:t>
      </w:r>
      <w:r>
        <w:rPr>
          <w:color w:val="000033"/>
        </w:rPr>
        <w:t xml:space="preserve"> add</w:t>
      </w:r>
      <w:r>
        <w:rPr>
          <w:color w:val="000030"/>
        </w:rPr>
        <w:t xml:space="preserve"> money</w:t>
      </w:r>
      <w:r>
        <w:rPr>
          <w:color w:val="00003E"/>
        </w:rPr>
        <w:t xml:space="preserve"> from</w:t>
      </w:r>
      <w:r>
        <w:rPr>
          <w:color w:val="000037"/>
        </w:rPr>
        <w:t xml:space="preserve"> bank</w:t>
      </w:r>
      <w:r>
        <w:rPr>
          <w:color w:val="00008F"/>
        </w:rPr>
        <w:t xml:space="preserve"> on</w:t>
      </w:r>
      <w:r>
        <w:rPr>
          <w:color w:val="000000"/>
        </w:rPr>
        <w:t xml:space="preserve"> th</w:t>
      </w:r>
      <w:r>
        <w:rPr>
          <w:color w:val="000061"/>
        </w:rPr>
        <w:t xml:space="preserve"> february</w:t>
      </w:r>
      <w:r>
        <w:br/>
      </w:r>
      <w:r>
        <w:rPr>
          <w:color w:val="280000"/>
        </w:rPr>
        <w:t xml:space="preserve"> ami</w:t>
      </w:r>
      <w:r>
        <w:rPr>
          <w:color w:val="000065"/>
        </w:rPr>
        <w:t xml:space="preserve"> coupon</w:t>
      </w:r>
      <w:r>
        <w:rPr>
          <w:color w:val="720000"/>
        </w:rPr>
        <w:t xml:space="preserve"> paici</w:t>
      </w:r>
      <w:r>
        <w:rPr>
          <w:color w:val="000030"/>
        </w:rPr>
        <w:t xml:space="preserve"> taka</w:t>
      </w:r>
      <w:r>
        <w:rPr>
          <w:color w:val="000037"/>
        </w:rPr>
        <w:t xml:space="preserve"> add</w:t>
      </w:r>
      <w:r>
        <w:rPr>
          <w:color w:val="000034"/>
        </w:rPr>
        <w:t xml:space="preserve"> money</w:t>
      </w:r>
      <w:r>
        <w:rPr>
          <w:color w:val="450000"/>
        </w:rPr>
        <w:t xml:space="preserve"> te</w:t>
      </w:r>
      <w:r>
        <w:rPr>
          <w:color w:val="350000"/>
        </w:rPr>
        <w:t xml:space="preserve"> but</w:t>
      </w:r>
      <w:r>
        <w:rPr>
          <w:color w:val="000037"/>
        </w:rPr>
        <w:t xml:space="preserve"> cashback</w:t>
      </w:r>
      <w:r>
        <w:rPr>
          <w:color w:val="00006D"/>
        </w:rPr>
        <w:t xml:space="preserve"> ekono</w:t>
      </w:r>
      <w:r>
        <w:rPr>
          <w:color w:val="490000"/>
        </w:rPr>
        <w:t xml:space="preserve"> pai</w:t>
      </w:r>
      <w:r>
        <w:rPr>
          <w:color w:val="00003E"/>
        </w:rPr>
        <w:t xml:space="preserve"> nai</w:t>
      </w:r>
      <w:r>
        <w:br/>
      </w:r>
      <w:r>
        <w:rPr>
          <w:color w:val="000000"/>
        </w:rPr>
        <w:t xml:space="preserve"> tk</w:t>
      </w:r>
      <w:r>
        <w:rPr>
          <w:color w:val="000056"/>
        </w:rPr>
        <w:t xml:space="preserve"> cellfin</w:t>
      </w:r>
      <w:r>
        <w:rPr>
          <w:color w:val="000029"/>
        </w:rPr>
        <w:t xml:space="preserve"> theke</w:t>
      </w:r>
      <w:r>
        <w:rPr>
          <w:color w:val="00002C"/>
        </w:rPr>
        <w:t xml:space="preserve"> add</w:t>
      </w:r>
      <w:r>
        <w:rPr>
          <w:color w:val="00002A"/>
        </w:rPr>
        <w:t xml:space="preserve"> money</w:t>
      </w:r>
      <w:r>
        <w:rPr>
          <w:color w:val="5D0000"/>
        </w:rPr>
        <w:t xml:space="preserve"> krlam</w:t>
      </w:r>
      <w:r>
        <w:rPr>
          <w:color w:val="000051"/>
        </w:rPr>
        <w:t xml:space="preserve"> coupon</w:t>
      </w:r>
      <w:r>
        <w:rPr>
          <w:color w:val="7C0000"/>
        </w:rPr>
        <w:t xml:space="preserve"> o</w:t>
      </w:r>
      <w:r>
        <w:rPr>
          <w:color w:val="000083"/>
        </w:rPr>
        <w:t xml:space="preserve"> paini</w:t>
      </w:r>
      <w:r>
        <w:rPr>
          <w:color w:val="00002B"/>
        </w:rPr>
        <w:t xml:space="preserve"> cash</w:t>
      </w:r>
      <w:r>
        <w:rPr>
          <w:color w:val="00002D"/>
        </w:rPr>
        <w:t xml:space="preserve"> back</w:t>
      </w:r>
      <w:r>
        <w:rPr>
          <w:color w:val="7C0000"/>
        </w:rPr>
        <w:t xml:space="preserve"> o</w:t>
      </w:r>
      <w:r>
        <w:rPr>
          <w:color w:val="000083"/>
        </w:rPr>
        <w:t xml:space="preserve"> paini</w:t>
      </w:r>
      <w:r>
        <w:br/>
      </w:r>
      <w:r>
        <w:rPr>
          <w:color w:val="000062"/>
        </w:rPr>
        <w:t xml:space="preserve"> ফেব্রুয়ারী</w:t>
      </w:r>
      <w:r>
        <w:rPr>
          <w:color w:val="450000"/>
        </w:rPr>
        <w:t xml:space="preserve"> ও</w:t>
      </w:r>
      <w:r>
        <w:rPr>
          <w:color w:val="000065"/>
        </w:rPr>
        <w:t xml:space="preserve"> মার্চ</w:t>
      </w:r>
      <w:r>
        <w:rPr>
          <w:color w:val="00004F"/>
        </w:rPr>
        <w:t xml:space="preserve"> শুক্রবার</w:t>
      </w:r>
      <w:r>
        <w:rPr>
          <w:color w:val="00003B"/>
        </w:rPr>
        <w:t xml:space="preserve"> ব্যাংক</w:t>
      </w:r>
      <w:r>
        <w:rPr>
          <w:color w:val="000027"/>
        </w:rPr>
        <w:t xml:space="preserve"> একাউন্ট</w:t>
      </w:r>
      <w:r>
        <w:rPr>
          <w:color w:val="000027"/>
        </w:rPr>
        <w:t xml:space="preserve"> থেকে</w:t>
      </w:r>
      <w:r>
        <w:rPr>
          <w:color w:val="000041"/>
        </w:rPr>
        <w:t xml:space="preserve"> টাকা</w:t>
      </w:r>
      <w:r>
        <w:rPr>
          <w:color w:val="00003D"/>
        </w:rPr>
        <w:t xml:space="preserve"> এড</w:t>
      </w:r>
      <w:r>
        <w:rPr>
          <w:color w:val="000035"/>
        </w:rPr>
        <w:t xml:space="preserve"> মানি</w:t>
      </w:r>
      <w:r>
        <w:rPr>
          <w:color w:val="2F0000"/>
        </w:rPr>
        <w:t xml:space="preserve"> করে</w:t>
      </w:r>
      <w:r>
        <w:rPr>
          <w:color w:val="00003C"/>
        </w:rPr>
        <w:t xml:space="preserve"> বোনাস</w:t>
      </w:r>
      <w:r>
        <w:rPr>
          <w:color w:val="000041"/>
        </w:rPr>
        <w:t xml:space="preserve"> টাকা</w:t>
      </w:r>
      <w:r>
        <w:rPr>
          <w:color w:val="430000"/>
        </w:rPr>
        <w:t xml:space="preserve"> পাই</w:t>
      </w:r>
      <w:r>
        <w:rPr>
          <w:color w:val="000000"/>
        </w:rPr>
        <w:t xml:space="preserve"> নায়</w:t>
      </w:r>
      <w:r>
        <w:rPr>
          <w:color w:val="00004C"/>
        </w:rPr>
        <w:t xml:space="preserve"> কারন</w:t>
      </w:r>
      <w:r>
        <w:rPr>
          <w:color w:val="000000"/>
        </w:rPr>
        <w:t xml:space="preserve"> কি</w:t>
      </w:r>
      <w:r>
        <w:br/>
      </w:r>
      <w:r>
        <w:rPr>
          <w:color w:val="1F0000"/>
        </w:rPr>
        <w:t xml:space="preserve"> আমি</w:t>
      </w:r>
      <w:r>
        <w:rPr>
          <w:color w:val="000058"/>
        </w:rPr>
        <w:t xml:space="preserve"> তারিখের</w:t>
      </w:r>
      <w:r>
        <w:rPr>
          <w:color w:val="3C0000"/>
        </w:rPr>
        <w:t xml:space="preserve"> আগে</w:t>
      </w:r>
      <w:r>
        <w:rPr>
          <w:color w:val="000053"/>
        </w:rPr>
        <w:t xml:space="preserve"> প্রথম</w:t>
      </w:r>
      <w:r>
        <w:rPr>
          <w:color w:val="000039"/>
        </w:rPr>
        <w:t xml:space="preserve"> ব্যাংক</w:t>
      </w:r>
      <w:r>
        <w:rPr>
          <w:color w:val="000025"/>
        </w:rPr>
        <w:t xml:space="preserve"> থেকে</w:t>
      </w:r>
      <w:r>
        <w:rPr>
          <w:color w:val="000040"/>
        </w:rPr>
        <w:t xml:space="preserve"> অ্যাড</w:t>
      </w:r>
      <w:r>
        <w:rPr>
          <w:color w:val="000033"/>
        </w:rPr>
        <w:t xml:space="preserve"> মানি</w:t>
      </w:r>
      <w:r>
        <w:rPr>
          <w:color w:val="390000"/>
        </w:rPr>
        <w:t xml:space="preserve"> করছি</w:t>
      </w:r>
      <w:r>
        <w:rPr>
          <w:color w:val="2A0000"/>
        </w:rPr>
        <w:t xml:space="preserve"> কিন্তু</w:t>
      </w:r>
      <w:r>
        <w:rPr>
          <w:color w:val="1E0000"/>
        </w:rPr>
        <w:t xml:space="preserve"> আমার</w:t>
      </w:r>
      <w:r>
        <w:rPr>
          <w:color w:val="000052"/>
        </w:rPr>
        <w:t xml:space="preserve"> কুপন</w:t>
      </w:r>
      <w:r>
        <w:rPr>
          <w:color w:val="430000"/>
        </w:rPr>
        <w:t xml:space="preserve"> ও</w:t>
      </w:r>
      <w:r>
        <w:rPr>
          <w:color w:val="00001F"/>
        </w:rPr>
        <w:t xml:space="preserve"> টাকা</w:t>
      </w:r>
      <w:r>
        <w:rPr>
          <w:color w:val="00003A"/>
        </w:rPr>
        <w:t xml:space="preserve"> বোনাস</w:t>
      </w:r>
      <w:r>
        <w:rPr>
          <w:color w:val="00003D"/>
        </w:rPr>
        <w:t xml:space="preserve"> আসে</w:t>
      </w:r>
      <w:r>
        <w:rPr>
          <w:color w:val="000036"/>
        </w:rPr>
        <w:t xml:space="preserve"> নাই</w:t>
      </w:r>
      <w:r>
        <w:rPr>
          <w:color w:val="00004A"/>
        </w:rPr>
        <w:t xml:space="preserve"> কারন</w:t>
      </w:r>
      <w:r>
        <w:rPr>
          <w:color w:val="000000"/>
        </w:rPr>
        <w:t xml:space="preserve"> কি</w:t>
      </w:r>
      <w:r>
        <w:br/>
      </w:r>
      <w:r>
        <w:rPr>
          <w:color w:val="000050"/>
        </w:rPr>
        <w:t xml:space="preserve"> তারিখে</w:t>
      </w:r>
      <w:r>
        <w:rPr>
          <w:color w:val="000044"/>
        </w:rPr>
        <w:t xml:space="preserve"> টাকা</w:t>
      </w:r>
      <w:r>
        <w:rPr>
          <w:color w:val="000062"/>
        </w:rPr>
        <w:t xml:space="preserve"> সেলফিন</w:t>
      </w:r>
      <w:r>
        <w:rPr>
          <w:color w:val="000028"/>
        </w:rPr>
        <w:t xml:space="preserve"> থেকে</w:t>
      </w:r>
      <w:r>
        <w:rPr>
          <w:color w:val="000055"/>
        </w:rPr>
        <w:t xml:space="preserve"> এডমানি</w:t>
      </w:r>
      <w:r>
        <w:rPr>
          <w:color w:val="000000"/>
        </w:rPr>
        <w:t xml:space="preserve"> করেছিলাম</w:t>
      </w:r>
      <w:r>
        <w:rPr>
          <w:color w:val="00004A"/>
        </w:rPr>
        <w:t xml:space="preserve"> টাকার</w:t>
      </w:r>
      <w:r>
        <w:rPr>
          <w:color w:val="000058"/>
        </w:rPr>
        <w:t xml:space="preserve"> কুপন</w:t>
      </w:r>
      <w:r>
        <w:rPr>
          <w:color w:val="5E0000"/>
        </w:rPr>
        <w:t xml:space="preserve"> পেয়েছি</w:t>
      </w:r>
      <w:r>
        <w:rPr>
          <w:color w:val="2D0000"/>
        </w:rPr>
        <w:t xml:space="preserve"> কিন্তু</w:t>
      </w:r>
      <w:r>
        <w:rPr>
          <w:color w:val="000044"/>
        </w:rPr>
        <w:t xml:space="preserve"> টাকা</w:t>
      </w:r>
      <w:r>
        <w:rPr>
          <w:color w:val="000031"/>
        </w:rPr>
        <w:t xml:space="preserve"> ক্যাশব্যাক</w:t>
      </w:r>
      <w:r>
        <w:rPr>
          <w:color w:val="00005A"/>
        </w:rPr>
        <w:t xml:space="preserve"> পায়নি</w:t>
      </w:r>
      <w:r>
        <w:br/>
      </w:r>
      <w:r>
        <w:rPr>
          <w:color w:val="380000"/>
        </w:rPr>
        <w:t xml:space="preserve"> ভাই</w:t>
      </w:r>
      <w:r>
        <w:rPr>
          <w:color w:val="1E0000"/>
        </w:rPr>
        <w:t xml:space="preserve"> আমি</w:t>
      </w:r>
      <w:r>
        <w:rPr>
          <w:color w:val="00001E"/>
        </w:rPr>
        <w:t xml:space="preserve"> টাকা</w:t>
      </w:r>
      <w:r>
        <w:rPr>
          <w:color w:val="000039"/>
        </w:rPr>
        <w:t xml:space="preserve"> এড</w:t>
      </w:r>
      <w:r>
        <w:rPr>
          <w:color w:val="000031"/>
        </w:rPr>
        <w:t xml:space="preserve"> মানি</w:t>
      </w:r>
      <w:r>
        <w:rPr>
          <w:color w:val="3F0000"/>
        </w:rPr>
        <w:t xml:space="preserve"> করলাম</w:t>
      </w:r>
      <w:r>
        <w:rPr>
          <w:color w:val="00003E"/>
        </w:rPr>
        <w:t xml:space="preserve"> গত</w:t>
      </w:r>
      <w:r>
        <w:rPr>
          <w:color w:val="00005F"/>
        </w:rPr>
        <w:t xml:space="preserve"> মার্চ</w:t>
      </w:r>
      <w:r>
        <w:rPr>
          <w:color w:val="00004A"/>
        </w:rPr>
        <w:t xml:space="preserve"> কালকে</w:t>
      </w:r>
      <w:r>
        <w:rPr>
          <w:color w:val="2D0000"/>
        </w:rPr>
        <w:t xml:space="preserve"> এর</w:t>
      </w:r>
      <w:r>
        <w:rPr>
          <w:color w:val="00004F"/>
        </w:rPr>
        <w:t xml:space="preserve"> কুপন</w:t>
      </w:r>
      <w:r>
        <w:rPr>
          <w:color w:val="6F0000"/>
        </w:rPr>
        <w:t xml:space="preserve"> দিসেন</w:t>
      </w:r>
      <w:r>
        <w:rPr>
          <w:color w:val="290000"/>
        </w:rPr>
        <w:t xml:space="preserve"> কিন্তু</w:t>
      </w:r>
      <w:r>
        <w:rPr>
          <w:color w:val="00002C"/>
        </w:rPr>
        <w:t xml:space="preserve"> ক্যাশব্যাক</w:t>
      </w:r>
      <w:r>
        <w:rPr>
          <w:color w:val="000040"/>
        </w:rPr>
        <w:t xml:space="preserve"> দেন</w:t>
      </w:r>
      <w:r>
        <w:rPr>
          <w:color w:val="000034"/>
        </w:rPr>
        <w:t xml:space="preserve"> নাই</w:t>
      </w:r>
      <w:r>
        <w:br/>
      </w:r>
      <w:r>
        <w:rPr>
          <w:color w:val="370000"/>
        </w:rPr>
        <w:t xml:space="preserve"> ami</w:t>
      </w:r>
      <w:r>
        <w:rPr>
          <w:color w:val="410000"/>
        </w:rPr>
        <w:t xml:space="preserve"> as</w:t>
      </w:r>
      <w:r>
        <w:rPr>
          <w:color w:val="000050"/>
        </w:rPr>
        <w:t xml:space="preserve"> prothom</w:t>
      </w:r>
      <w:r>
        <w:rPr>
          <w:color w:val="000036"/>
        </w:rPr>
        <w:t xml:space="preserve"> bar</w:t>
      </w:r>
      <w:r>
        <w:rPr>
          <w:color w:val="000035"/>
        </w:rPr>
        <w:t xml:space="preserve"> apps</w:t>
      </w:r>
      <w:r>
        <w:rPr>
          <w:color w:val="000039"/>
        </w:rPr>
        <w:t xml:space="preserve"> thaka</w:t>
      </w:r>
      <w:r>
        <w:rPr>
          <w:color w:val="000059"/>
        </w:rPr>
        <w:t xml:space="preserve"> ph</w:t>
      </w:r>
      <w:r>
        <w:rPr>
          <w:color w:val="1F0000"/>
        </w:rPr>
        <w:t xml:space="preserve"> a</w:t>
      </w:r>
      <w:r>
        <w:rPr>
          <w:color w:val="00001F"/>
        </w:rPr>
        <w:t xml:space="preserve"> tk</w:t>
      </w:r>
      <w:r>
        <w:rPr>
          <w:color w:val="000059"/>
        </w:rPr>
        <w:t xml:space="preserve"> rechas</w:t>
      </w:r>
      <w:r>
        <w:rPr>
          <w:color w:val="000040"/>
        </w:rPr>
        <w:t xml:space="preserve"> korce</w:t>
      </w:r>
      <w:r>
        <w:rPr>
          <w:color w:val="240000"/>
        </w:rPr>
        <w:t xml:space="preserve"> but</w:t>
      </w:r>
      <w:r>
        <w:rPr>
          <w:color w:val="370000"/>
        </w:rPr>
        <w:t xml:space="preserve"> ami</w:t>
      </w:r>
      <w:r>
        <w:rPr>
          <w:color w:val="000022"/>
        </w:rPr>
        <w:t xml:space="preserve"> to</w:t>
      </w:r>
      <w:r>
        <w:rPr>
          <w:color w:val="000050"/>
        </w:rPr>
        <w:t xml:space="preserve"> chas</w:t>
      </w:r>
      <w:r>
        <w:rPr>
          <w:color w:val="000026"/>
        </w:rPr>
        <w:t xml:space="preserve"> back</w:t>
      </w:r>
      <w:r>
        <w:rPr>
          <w:color w:val="000052"/>
        </w:rPr>
        <w:t xml:space="preserve"> pi</w:t>
      </w:r>
      <w:r>
        <w:rPr>
          <w:color w:val="000031"/>
        </w:rPr>
        <w:t xml:space="preserve"> ni</w:t>
      </w:r>
      <w:r>
        <w:br/>
      </w:r>
      <w:r>
        <w:rPr>
          <w:color w:val="190000"/>
        </w:rPr>
        <w:t xml:space="preserve"> আমি</w:t>
      </w:r>
      <w:r>
        <w:rPr>
          <w:color w:val="000053"/>
        </w:rPr>
        <w:t xml:space="preserve"> প্রথমবারের</w:t>
      </w:r>
      <w:r>
        <w:rPr>
          <w:color w:val="4A0000"/>
        </w:rPr>
        <w:t xml:space="preserve"> মতো</w:t>
      </w:r>
      <w:r>
        <w:rPr>
          <w:color w:val="00003C"/>
        </w:rPr>
        <w:t xml:space="preserve"> তারিখ</w:t>
      </w:r>
      <w:r>
        <w:rPr>
          <w:color w:val="000032"/>
        </w:rPr>
        <w:t xml:space="preserve"> টাকা</w:t>
      </w:r>
      <w:r>
        <w:rPr>
          <w:color w:val="000060"/>
        </w:rPr>
        <w:t xml:space="preserve"> এড</w:t>
      </w:r>
      <w:r>
        <w:rPr>
          <w:color w:val="6A0000"/>
        </w:rPr>
        <w:t xml:space="preserve"> করেছিলাম</w:t>
      </w:r>
      <w:r>
        <w:rPr>
          <w:color w:val="000037"/>
        </w:rPr>
        <w:t xml:space="preserve"> টাকার</w:t>
      </w:r>
      <w:r>
        <w:rPr>
          <w:color w:val="000042"/>
        </w:rPr>
        <w:t xml:space="preserve"> কুপন</w:t>
      </w:r>
      <w:r>
        <w:rPr>
          <w:color w:val="460000"/>
        </w:rPr>
        <w:t xml:space="preserve"> পেয়েছি</w:t>
      </w:r>
      <w:r>
        <w:rPr>
          <w:color w:val="220000"/>
        </w:rPr>
        <w:t xml:space="preserve"> কিন্তু</w:t>
      </w:r>
      <w:r>
        <w:rPr>
          <w:color w:val="000032"/>
        </w:rPr>
        <w:t xml:space="preserve"> টাকা</w:t>
      </w:r>
      <w:r>
        <w:rPr>
          <w:color w:val="000040"/>
        </w:rPr>
        <w:t xml:space="preserve"> ক্যাসব্যাক</w:t>
      </w:r>
      <w:r>
        <w:rPr>
          <w:color w:val="000031"/>
        </w:rPr>
        <w:t xml:space="preserve"> পাইনি</w:t>
      </w:r>
      <w:r>
        <w:rPr>
          <w:color w:val="00002E"/>
        </w:rPr>
        <w:t xml:space="preserve"> ব্যাংক</w:t>
      </w:r>
      <w:r>
        <w:rPr>
          <w:color w:val="00001E"/>
        </w:rPr>
        <w:t xml:space="preserve"> থেকে</w:t>
      </w:r>
      <w:r>
        <w:rPr>
          <w:color w:val="000060"/>
        </w:rPr>
        <w:t xml:space="preserve"> এড</w:t>
      </w:r>
      <w:r>
        <w:rPr>
          <w:color w:val="000029"/>
        </w:rPr>
        <w:t xml:space="preserve"> মানি</w:t>
      </w:r>
      <w:r>
        <w:rPr>
          <w:color w:val="6A0000"/>
        </w:rPr>
        <w:t xml:space="preserve"> করেছিলাম</w:t>
      </w:r>
      <w:r>
        <w:br/>
      </w:r>
      <w:r>
        <w:rPr>
          <w:color w:val="000068"/>
        </w:rPr>
        <w:t xml:space="preserve"> last</w:t>
      </w:r>
      <w:r>
        <w:rPr>
          <w:color w:val="000069"/>
        </w:rPr>
        <w:t xml:space="preserve"> friday</w:t>
      </w:r>
      <w:r>
        <w:rPr>
          <w:color w:val="000048"/>
        </w:rPr>
        <w:t xml:space="preserve"> add</w:t>
      </w:r>
      <w:r>
        <w:rPr>
          <w:color w:val="000044"/>
        </w:rPr>
        <w:t xml:space="preserve"> money</w:t>
      </w:r>
      <w:r>
        <w:rPr>
          <w:color w:val="000000"/>
        </w:rPr>
        <w:t xml:space="preserve"> korsi</w:t>
      </w:r>
      <w:r>
        <w:rPr>
          <w:color w:val="000000"/>
        </w:rPr>
        <w:t xml:space="preserve"> kintu</w:t>
      </w:r>
      <w:r>
        <w:rPr>
          <w:color w:val="000051"/>
        </w:rPr>
        <w:t xml:space="preserve"> kono</w:t>
      </w:r>
      <w:r>
        <w:rPr>
          <w:color w:val="000047"/>
        </w:rPr>
        <w:t xml:space="preserve"> cash</w:t>
      </w:r>
      <w:r>
        <w:rPr>
          <w:color w:val="000049"/>
        </w:rPr>
        <w:t xml:space="preserve"> back</w:t>
      </w:r>
      <w:r>
        <w:rPr>
          <w:color w:val="5F0000"/>
        </w:rPr>
        <w:t xml:space="preserve"> pai</w:t>
      </w:r>
      <w:r>
        <w:rPr>
          <w:color w:val="000051"/>
        </w:rPr>
        <w:t xml:space="preserve"> nai</w:t>
      </w:r>
      <w:r>
        <w:rPr>
          <w:color w:val="000000"/>
        </w:rPr>
        <w:t xml:space="preserve"> kno</w:t>
      </w:r>
      <w:r>
        <w:br/>
      </w:r>
      <w:r>
        <w:rPr>
          <w:color w:val="470000"/>
        </w:rPr>
        <w:t xml:space="preserve"> i</w:t>
      </w:r>
      <w:r>
        <w:rPr>
          <w:color w:val="4E0000"/>
        </w:rPr>
        <w:t xml:space="preserve"> had</w:t>
      </w:r>
      <w:r>
        <w:rPr>
          <w:color w:val="000052"/>
        </w:rPr>
        <w:t xml:space="preserve"> transferred</w:t>
      </w:r>
      <w:r>
        <w:rPr>
          <w:color w:val="000026"/>
        </w:rPr>
        <w:t xml:space="preserve"> money</w:t>
      </w:r>
      <w:r>
        <w:rPr>
          <w:color w:val="00004F"/>
        </w:rPr>
        <w:t xml:space="preserve"> bdt</w:t>
      </w:r>
      <w:r>
        <w:rPr>
          <w:color w:val="000031"/>
        </w:rPr>
        <w:t xml:space="preserve"> from</w:t>
      </w:r>
      <w:r>
        <w:rPr>
          <w:color w:val="00004C"/>
        </w:rPr>
        <w:t xml:space="preserve"> my</w:t>
      </w:r>
      <w:r>
        <w:rPr>
          <w:color w:val="00002B"/>
        </w:rPr>
        <w:t xml:space="preserve"> bank</w:t>
      </w:r>
      <w:r>
        <w:rPr>
          <w:color w:val="000000"/>
        </w:rPr>
        <w:t xml:space="preserve"> a</w:t>
      </w:r>
      <w:r>
        <w:rPr>
          <w:color w:val="000000"/>
        </w:rPr>
        <w:t xml:space="preserve"> c</w:t>
      </w:r>
      <w:r>
        <w:rPr>
          <w:color w:val="000025"/>
        </w:rPr>
        <w:t xml:space="preserve"> to</w:t>
      </w:r>
      <w:r>
        <w:rPr>
          <w:color w:val="00004C"/>
        </w:rPr>
        <w:t xml:space="preserve"> my</w:t>
      </w:r>
      <w:r>
        <w:rPr>
          <w:color w:val="00001A"/>
        </w:rPr>
        <w:t xml:space="preserve"> bkash</w:t>
      </w:r>
      <w:r>
        <w:rPr>
          <w:color w:val="000000"/>
        </w:rPr>
        <w:t xml:space="preserve"> a</w:t>
      </w:r>
      <w:r>
        <w:rPr>
          <w:color w:val="000000"/>
        </w:rPr>
        <w:t xml:space="preserve"> c</w:t>
      </w:r>
      <w:r>
        <w:rPr>
          <w:color w:val="260000"/>
        </w:rPr>
        <w:t xml:space="preserve"> but</w:t>
      </w:r>
      <w:r>
        <w:rPr>
          <w:color w:val="470000"/>
        </w:rPr>
        <w:t xml:space="preserve"> i</w:t>
      </w:r>
      <w:r>
        <w:rPr>
          <w:color w:val="000047"/>
        </w:rPr>
        <w:t xml:space="preserve"> didn't</w:t>
      </w:r>
      <w:r>
        <w:rPr>
          <w:color w:val="000034"/>
        </w:rPr>
        <w:t xml:space="preserve"> get</w:t>
      </w:r>
      <w:r>
        <w:rPr>
          <w:color w:val="00003A"/>
        </w:rPr>
        <w:t xml:space="preserve"> friday</w:t>
      </w:r>
      <w:r>
        <w:rPr>
          <w:color w:val="000035"/>
        </w:rPr>
        <w:t xml:space="preserve"> bonus</w:t>
      </w:r>
      <w:r>
        <w:rPr>
          <w:color w:val="540000"/>
        </w:rPr>
        <w:t xml:space="preserve"> till</w:t>
      </w:r>
      <w:r>
        <w:rPr>
          <w:color w:val="00003E"/>
        </w:rPr>
        <w:t xml:space="preserve"> now</w:t>
      </w:r>
      <w:r>
        <w:br/>
      </w:r>
      <w:r>
        <w:rPr>
          <w:color w:val="00005B"/>
        </w:rPr>
        <w:t xml:space="preserve"> taka</w:t>
      </w:r>
      <w:r>
        <w:rPr>
          <w:color w:val="00006A"/>
        </w:rPr>
        <w:t xml:space="preserve"> add</w:t>
      </w:r>
      <w:r>
        <w:rPr>
          <w:color w:val="000063"/>
        </w:rPr>
        <w:t xml:space="preserve"> money</w:t>
      </w:r>
      <w:r>
        <w:rPr>
          <w:color w:val="000068"/>
        </w:rPr>
        <w:t xml:space="preserve"> cashback</w:t>
      </w:r>
      <w:r>
        <w:rPr>
          <w:color w:val="00009B"/>
        </w:rPr>
        <w:t xml:space="preserve"> paini</w:t>
      </w:r>
      <w:r>
        <w:br/>
      </w:r>
      <w:r>
        <w:rPr>
          <w:color w:val="000087"/>
        </w:rPr>
        <w:t xml:space="preserve"> সেলফিন</w:t>
      </w:r>
      <w:r>
        <w:rPr>
          <w:color w:val="000037"/>
        </w:rPr>
        <w:t xml:space="preserve"> থেকে</w:t>
      </w:r>
      <w:r>
        <w:rPr>
          <w:color w:val="00002E"/>
        </w:rPr>
        <w:t xml:space="preserve"> টাকা</w:t>
      </w:r>
      <w:r>
        <w:rPr>
          <w:color w:val="00005E"/>
        </w:rPr>
        <w:t xml:space="preserve"> অ্যাড</w:t>
      </w:r>
      <w:r>
        <w:rPr>
          <w:color w:val="00004B"/>
        </w:rPr>
        <w:t xml:space="preserve"> মানি</w:t>
      </w:r>
      <w:r>
        <w:rPr>
          <w:color w:val="540000"/>
        </w:rPr>
        <w:t xml:space="preserve"> করছি</w:t>
      </w:r>
      <w:r>
        <w:rPr>
          <w:color w:val="3F0000"/>
        </w:rPr>
        <w:t xml:space="preserve"> কিন্তু</w:t>
      </w:r>
      <w:r>
        <w:rPr>
          <w:color w:val="000056"/>
        </w:rPr>
        <w:t xml:space="preserve"> বোনাস</w:t>
      </w:r>
      <w:r>
        <w:rPr>
          <w:color w:val="000059"/>
        </w:rPr>
        <w:t xml:space="preserve"> পাইনি</w:t>
      </w:r>
      <w:r>
        <w:br/>
      </w:r>
      <w:r>
        <w:rPr>
          <w:color w:val="00008B"/>
        </w:rPr>
        <w:t xml:space="preserve"> বোনাস</w:t>
      </w:r>
      <w:r>
        <w:rPr>
          <w:color w:val="00004B"/>
        </w:rPr>
        <w:t xml:space="preserve"> টাকা</w:t>
      </w:r>
      <w:r>
        <w:rPr>
          <w:color w:val="0000C7"/>
        </w:rPr>
        <w:t xml:space="preserve"> পাইনাই</w:t>
      </w:r>
      <w:r>
        <w:br/>
      </w:r>
      <w:r>
        <w:rPr>
          <w:color w:val="00004B"/>
        </w:rPr>
        <w:t xml:space="preserve"> taka</w:t>
      </w:r>
      <w:r>
        <w:rPr>
          <w:color w:val="000057"/>
        </w:rPr>
        <w:t xml:space="preserve"> add</w:t>
      </w:r>
      <w:r>
        <w:rPr>
          <w:color w:val="000051"/>
        </w:rPr>
        <w:t xml:space="preserve"> money</w:t>
      </w:r>
      <w:r>
        <w:rPr>
          <w:color w:val="00007B"/>
        </w:rPr>
        <w:t xml:space="preserve"> r</w:t>
      </w:r>
      <w:r>
        <w:rPr>
          <w:color w:val="000055"/>
        </w:rPr>
        <w:t xml:space="preserve"> cashback</w:t>
      </w:r>
      <w:r>
        <w:rPr>
          <w:color w:val="720000"/>
        </w:rPr>
        <w:t xml:space="preserve"> pai</w:t>
      </w:r>
      <w:r>
        <w:rPr>
          <w:color w:val="000061"/>
        </w:rPr>
        <w:t xml:space="preserve"> nai</w:t>
      </w:r>
      <w:r>
        <w:br/>
      </w:r>
      <w:r>
        <w:rPr>
          <w:color w:val="2A0000"/>
        </w:rPr>
        <w:t xml:space="preserve"> i</w:t>
      </w:r>
      <w:r>
        <w:rPr>
          <w:color w:val="3E0000"/>
        </w:rPr>
        <w:t xml:space="preserve"> have</w:t>
      </w:r>
      <w:r>
        <w:rPr>
          <w:color w:val="00006E"/>
        </w:rPr>
        <w:t xml:space="preserve"> purchased</w:t>
      </w:r>
      <w:r>
        <w:rPr>
          <w:color w:val="00003A"/>
        </w:rPr>
        <w:t xml:space="preserve"> from</w:t>
      </w:r>
      <w:r>
        <w:rPr>
          <w:color w:val="00001F"/>
        </w:rPr>
        <w:t xml:space="preserve"> bkash</w:t>
      </w:r>
      <w:r>
        <w:rPr>
          <w:color w:val="000076"/>
        </w:rPr>
        <w:t xml:space="preserve"> fest</w:t>
      </w:r>
      <w:r>
        <w:rPr>
          <w:color w:val="00002C"/>
        </w:rPr>
        <w:t xml:space="preserve"> offer</w:t>
      </w:r>
      <w:r>
        <w:rPr>
          <w:color w:val="3C0000"/>
        </w:rPr>
        <w:t xml:space="preserve"> of</w:t>
      </w:r>
      <w:r>
        <w:rPr>
          <w:color w:val="000000"/>
        </w:rPr>
        <w:t xml:space="preserve"> foodpanda</w:t>
      </w:r>
      <w:r>
        <w:rPr>
          <w:color w:val="000071"/>
        </w:rPr>
        <w:t xml:space="preserve"> haven't</w:t>
      </w:r>
      <w:r>
        <w:rPr>
          <w:color w:val="000054"/>
        </w:rPr>
        <w:t xml:space="preserve"> received</w:t>
      </w:r>
      <w:r>
        <w:rPr>
          <w:color w:val="370000"/>
        </w:rPr>
        <w:t xml:space="preserve"> the</w:t>
      </w:r>
      <w:r>
        <w:rPr>
          <w:color w:val="000000"/>
        </w:rPr>
        <w:t xml:space="preserve"> cashback</w:t>
      </w:r>
      <w:r>
        <w:rPr>
          <w:color w:val="000000"/>
        </w:rPr>
        <w:t xml:space="preserve"> why</w:t>
      </w:r>
      <w:r>
        <w:br/>
      </w:r>
      <w:r>
        <w:rPr>
          <w:color w:val="320000"/>
        </w:rPr>
        <w:t xml:space="preserve"> ami</w:t>
      </w:r>
      <w:r>
        <w:rPr>
          <w:color w:val="000050"/>
        </w:rPr>
        <w:t xml:space="preserve"> card</w:t>
      </w:r>
      <w:r>
        <w:rPr>
          <w:color w:val="000040"/>
        </w:rPr>
        <w:t xml:space="preserve"> theke</w:t>
      </w:r>
      <w:r>
        <w:rPr>
          <w:color w:val="000045"/>
        </w:rPr>
        <w:t xml:space="preserve"> add</w:t>
      </w:r>
      <w:r>
        <w:rPr>
          <w:color w:val="000040"/>
        </w:rPr>
        <w:t xml:space="preserve"> money</w:t>
      </w:r>
      <w:r>
        <w:rPr>
          <w:color w:val="710000"/>
        </w:rPr>
        <w:t xml:space="preserve"> koreci</w:t>
      </w:r>
      <w:r>
        <w:rPr>
          <w:color w:val="420000"/>
        </w:rPr>
        <w:t xml:space="preserve"> but</w:t>
      </w:r>
      <w:r>
        <w:rPr>
          <w:color w:val="000043"/>
        </w:rPr>
        <w:t xml:space="preserve"> cash</w:t>
      </w:r>
      <w:r>
        <w:rPr>
          <w:color w:val="000045"/>
        </w:rPr>
        <w:t xml:space="preserve"> back</w:t>
      </w:r>
      <w:r>
        <w:rPr>
          <w:color w:val="5A0000"/>
        </w:rPr>
        <w:t xml:space="preserve"> pai</w:t>
      </w:r>
      <w:r>
        <w:rPr>
          <w:color w:val="00005A"/>
        </w:rPr>
        <w:t xml:space="preserve"> ni</w:t>
      </w:r>
      <w:r>
        <w:rPr>
          <w:color w:val="000000"/>
        </w:rPr>
        <w:t xml:space="preserve"> keno</w:t>
      </w:r>
      <w:r>
        <w:br/>
      </w:r>
      <w:r>
        <w:rPr>
          <w:color w:val="0000AF"/>
        </w:rPr>
        <w:t xml:space="preserve"> অ্যড</w:t>
      </w:r>
      <w:r>
        <w:rPr>
          <w:color w:val="000051"/>
        </w:rPr>
        <w:t xml:space="preserve"> মানি</w:t>
      </w:r>
      <w:r>
        <w:rPr>
          <w:color w:val="530000"/>
        </w:rPr>
        <w:t xml:space="preserve"> করেছি</w:t>
      </w:r>
      <w:r>
        <w:rPr>
          <w:color w:val="430000"/>
        </w:rPr>
        <w:t xml:space="preserve"> কিন্তু</w:t>
      </w:r>
      <w:r>
        <w:rPr>
          <w:color w:val="000049"/>
        </w:rPr>
        <w:t xml:space="preserve"> ক্যাশব্যাক</w:t>
      </w:r>
      <w:r>
        <w:rPr>
          <w:color w:val="670000"/>
        </w:rPr>
        <w:t xml:space="preserve"> পাই</w:t>
      </w:r>
      <w:r>
        <w:rPr>
          <w:color w:val="000000"/>
        </w:rPr>
        <w:t xml:space="preserve"> নাই</w:t>
      </w:r>
      <w:r>
        <w:br/>
      </w:r>
      <w:r>
        <w:rPr>
          <w:color w:val="000000"/>
        </w:rPr>
        <w:t xml:space="preserve"> tk</w:t>
      </w:r>
      <w:r>
        <w:rPr>
          <w:color w:val="000069"/>
        </w:rPr>
        <w:t xml:space="preserve"> islami</w:t>
      </w:r>
      <w:r>
        <w:rPr>
          <w:color w:val="00003A"/>
        </w:rPr>
        <w:t xml:space="preserve"> bank</w:t>
      </w:r>
      <w:r>
        <w:rPr>
          <w:color w:val="000032"/>
        </w:rPr>
        <w:t xml:space="preserve"> theke</w:t>
      </w:r>
      <w:r>
        <w:rPr>
          <w:color w:val="000023"/>
        </w:rPr>
        <w:t xml:space="preserve"> bkash</w:t>
      </w:r>
      <w:r>
        <w:rPr>
          <w:color w:val="000080"/>
        </w:rPr>
        <w:t xml:space="preserve"> anlam</w:t>
      </w:r>
      <w:r>
        <w:rPr>
          <w:color w:val="000034"/>
        </w:rPr>
        <w:t xml:space="preserve"> cash</w:t>
      </w:r>
      <w:r>
        <w:rPr>
          <w:color w:val="000036"/>
        </w:rPr>
        <w:t xml:space="preserve"> back</w:t>
      </w:r>
      <w:r>
        <w:rPr>
          <w:color w:val="4C0000"/>
        </w:rPr>
        <w:t xml:space="preserve"> and</w:t>
      </w:r>
      <w:r>
        <w:rPr>
          <w:color w:val="000062"/>
        </w:rPr>
        <w:t xml:space="preserve"> coupon</w:t>
      </w:r>
      <w:r>
        <w:rPr>
          <w:color w:val="470000"/>
        </w:rPr>
        <w:t xml:space="preserve"> pai</w:t>
      </w:r>
      <w:r>
        <w:rPr>
          <w:color w:val="00003C"/>
        </w:rPr>
        <w:t xml:space="preserve"> nai</w:t>
      </w:r>
      <w:r>
        <w:br/>
      </w:r>
      <w:r>
        <w:rPr>
          <w:color w:val="00002B"/>
        </w:rPr>
        <w:t xml:space="preserve"> বিকাশে</w:t>
      </w:r>
      <w:r>
        <w:rPr>
          <w:color w:val="000049"/>
        </w:rPr>
        <w:t xml:space="preserve"> প্রথম</w:t>
      </w:r>
      <w:r>
        <w:rPr>
          <w:color w:val="000039"/>
        </w:rPr>
        <w:t xml:space="preserve"> বার</w:t>
      </w:r>
      <w:r>
        <w:rPr>
          <w:color w:val="00001B"/>
        </w:rPr>
        <w:t xml:space="preserve"> টাকা</w:t>
      </w:r>
      <w:r>
        <w:rPr>
          <w:color w:val="000047"/>
        </w:rPr>
        <w:t xml:space="preserve"> এ্যাড</w:t>
      </w:r>
      <w:r>
        <w:rPr>
          <w:color w:val="00002C"/>
        </w:rPr>
        <w:t xml:space="preserve"> মানি</w:t>
      </w:r>
      <w:r>
        <w:rPr>
          <w:color w:val="2E0000"/>
        </w:rPr>
        <w:t xml:space="preserve"> করেছি</w:t>
      </w:r>
      <w:r>
        <w:rPr>
          <w:color w:val="000033"/>
        </w:rPr>
        <w:t xml:space="preserve"> বোনাস</w:t>
      </w:r>
      <w:r>
        <w:rPr>
          <w:color w:val="00003B"/>
        </w:rPr>
        <w:t xml:space="preserve"> পেলাম</w:t>
      </w:r>
      <w:r>
        <w:rPr>
          <w:color w:val="000020"/>
        </w:rPr>
        <w:t xml:space="preserve"> না</w:t>
      </w:r>
      <w:r>
        <w:rPr>
          <w:color w:val="000038"/>
        </w:rPr>
        <w:t xml:space="preserve"> গত</w:t>
      </w:r>
      <w:r>
        <w:rPr>
          <w:color w:val="480000"/>
        </w:rPr>
        <w:t xml:space="preserve"> কাল</w:t>
      </w:r>
      <w:r>
        <w:rPr>
          <w:color w:val="000061"/>
        </w:rPr>
        <w:t xml:space="preserve"> বলেছিলো</w:t>
      </w:r>
      <w:r>
        <w:rPr>
          <w:color w:val="000000"/>
        </w:rPr>
        <w:t xml:space="preserve"> পাবেন</w:t>
      </w:r>
      <w:r>
        <w:rPr>
          <w:color w:val="00005E"/>
        </w:rPr>
        <w:t xml:space="preserve"> আজকেও</w:t>
      </w:r>
      <w:r>
        <w:rPr>
          <w:color w:val="000065"/>
        </w:rPr>
        <w:t xml:space="preserve"> এলোনা</w:t>
      </w:r>
      <w:r>
        <w:br/>
      </w:r>
      <w:r>
        <w:rPr>
          <w:color w:val="000066"/>
        </w:rPr>
        <w:t xml:space="preserve"> already</w:t>
      </w:r>
      <w:r>
        <w:rPr>
          <w:color w:val="00006B"/>
        </w:rPr>
        <w:t xml:space="preserve"> add</w:t>
      </w:r>
      <w:r>
        <w:rPr>
          <w:color w:val="00002E"/>
        </w:rPr>
        <w:t xml:space="preserve"> taka</w:t>
      </w:r>
      <w:r>
        <w:rPr>
          <w:color w:val="000033"/>
        </w:rPr>
        <w:t xml:space="preserve"> my</w:t>
      </w:r>
      <w:r>
        <w:rPr>
          <w:color w:val="000056"/>
        </w:rPr>
        <w:t xml:space="preserve"> credit</w:t>
      </w:r>
      <w:r>
        <w:rPr>
          <w:color w:val="000000"/>
        </w:rPr>
        <w:t xml:space="preserve"> card</w:t>
      </w:r>
      <w:r>
        <w:rPr>
          <w:color w:val="330000"/>
        </w:rPr>
        <w:t xml:space="preserve"> but</w:t>
      </w:r>
      <w:r>
        <w:rPr>
          <w:color w:val="000042"/>
        </w:rPr>
        <w:t xml:space="preserve"> not</w:t>
      </w:r>
      <w:r>
        <w:rPr>
          <w:color w:val="00006B"/>
        </w:rPr>
        <w:t xml:space="preserve"> add</w:t>
      </w:r>
      <w:r>
        <w:rPr>
          <w:color w:val="00002D"/>
        </w:rPr>
        <w:t xml:space="preserve"> tk</w:t>
      </w:r>
      <w:r>
        <w:rPr>
          <w:color w:val="000034"/>
        </w:rPr>
        <w:t xml:space="preserve"> cash</w:t>
      </w:r>
      <w:r>
        <w:rPr>
          <w:color w:val="000036"/>
        </w:rPr>
        <w:t xml:space="preserve"> back</w:t>
      </w:r>
      <w:r>
        <w:rPr>
          <w:color w:val="000041"/>
        </w:rPr>
        <w:t xml:space="preserve"> from</w:t>
      </w:r>
      <w:r>
        <w:rPr>
          <w:color w:val="4E0000"/>
        </w:rPr>
        <w:t xml:space="preserve"> you</w:t>
      </w:r>
      <w:r>
        <w:rPr>
          <w:color w:val="000035"/>
        </w:rPr>
        <w:t xml:space="preserve"> cashback</w:t>
      </w:r>
      <w:r>
        <w:rPr>
          <w:color w:val="000031"/>
        </w:rPr>
        <w:t xml:space="preserve"> offer</w:t>
      </w:r>
      <w:r>
        <w:br/>
      </w:r>
      <w:r>
        <w:rPr>
          <w:color w:val="00004B"/>
        </w:rPr>
        <w:t xml:space="preserve"> cashback</w:t>
      </w:r>
      <w:r>
        <w:rPr>
          <w:color w:val="00009A"/>
        </w:rPr>
        <w:t xml:space="preserve"> ashar</w:t>
      </w:r>
      <w:r>
        <w:rPr>
          <w:color w:val="000071"/>
        </w:rPr>
        <w:t xml:space="preserve"> kotha</w:t>
      </w:r>
      <w:r>
        <w:rPr>
          <w:color w:val="7B0000"/>
        </w:rPr>
        <w:t xml:space="preserve"> ashe</w:t>
      </w:r>
      <w:r>
        <w:rPr>
          <w:color w:val="000056"/>
        </w:rPr>
        <w:t xml:space="preserve"> nai</w:t>
      </w:r>
      <w:r>
        <w:br/>
      </w:r>
      <w:r>
        <w:rPr>
          <w:color w:val="3F0000"/>
        </w:rPr>
        <w:t xml:space="preserve"> ami</w:t>
      </w:r>
      <w:r>
        <w:rPr>
          <w:color w:val="000056"/>
        </w:rPr>
        <w:t xml:space="preserve"> add</w:t>
      </w:r>
      <w:r>
        <w:rPr>
          <w:color w:val="000051"/>
        </w:rPr>
        <w:t xml:space="preserve"> money</w:t>
      </w:r>
      <w:r>
        <w:rPr>
          <w:color w:val="7D0000"/>
        </w:rPr>
        <w:t xml:space="preserve"> korci</w:t>
      </w:r>
      <w:r>
        <w:rPr>
          <w:color w:val="000054"/>
        </w:rPr>
        <w:t xml:space="preserve"> cash</w:t>
      </w:r>
      <w:r>
        <w:rPr>
          <w:color w:val="000057"/>
        </w:rPr>
        <w:t xml:space="preserve"> back</w:t>
      </w:r>
      <w:r>
        <w:rPr>
          <w:color w:val="00007E"/>
        </w:rPr>
        <w:t xml:space="preserve"> paini</w:t>
      </w:r>
      <w:r>
        <w:br/>
      </w:r>
      <w:r>
        <w:rPr>
          <w:color w:val="000036"/>
        </w:rPr>
        <w:t xml:space="preserve"> in</w:t>
      </w:r>
      <w:r>
        <w:rPr>
          <w:color w:val="000041"/>
        </w:rPr>
        <w:t xml:space="preserve"> friday</w:t>
      </w:r>
      <w:r>
        <w:rPr>
          <w:color w:val="00002C"/>
        </w:rPr>
        <w:t xml:space="preserve"> cashback</w:t>
      </w:r>
      <w:r>
        <w:rPr>
          <w:color w:val="000000"/>
        </w:rPr>
        <w:t xml:space="preserve"> offer</w:t>
      </w:r>
      <w:r>
        <w:rPr>
          <w:color w:val="000000"/>
        </w:rPr>
        <w:t xml:space="preserve"> on</w:t>
      </w:r>
      <w:r>
        <w:rPr>
          <w:color w:val="000000"/>
        </w:rPr>
        <w:t xml:space="preserve"> th</w:t>
      </w:r>
      <w:r>
        <w:rPr>
          <w:color w:val="000059"/>
        </w:rPr>
        <w:t xml:space="preserve"> march</w:t>
      </w:r>
      <w:r>
        <w:rPr>
          <w:color w:val="270000"/>
        </w:rPr>
        <w:t xml:space="preserve"> i</w:t>
      </w:r>
      <w:r>
        <w:rPr>
          <w:color w:val="3A0000"/>
        </w:rPr>
        <w:t xml:space="preserve"> have</w:t>
      </w:r>
      <w:r>
        <w:rPr>
          <w:color w:val="000050"/>
        </w:rPr>
        <w:t xml:space="preserve"> added</w:t>
      </w:r>
      <w:r>
        <w:rPr>
          <w:color w:val="00002A"/>
        </w:rPr>
        <w:t xml:space="preserve"> money</w:t>
      </w:r>
      <w:r>
        <w:rPr>
          <w:color w:val="000036"/>
        </w:rPr>
        <w:t xml:space="preserve"> from</w:t>
      </w:r>
      <w:r>
        <w:rPr>
          <w:color w:val="000030"/>
        </w:rPr>
        <w:t xml:space="preserve"> bank</w:t>
      </w:r>
      <w:r>
        <w:rPr>
          <w:color w:val="000060"/>
        </w:rPr>
        <w:t xml:space="preserve"> twice</w:t>
      </w:r>
      <w:r>
        <w:rPr>
          <w:color w:val="2B0000"/>
        </w:rPr>
        <w:t xml:space="preserve"> but</w:t>
      </w:r>
      <w:r>
        <w:rPr>
          <w:color w:val="000067"/>
        </w:rPr>
        <w:t xml:space="preserve"> recieved</w:t>
      </w:r>
      <w:r>
        <w:rPr>
          <w:color w:val="000054"/>
        </w:rPr>
        <w:t xml:space="preserve"> only</w:t>
      </w:r>
      <w:r>
        <w:rPr>
          <w:color w:val="000000"/>
        </w:rPr>
        <w:t xml:space="preserve"> tk</w:t>
      </w:r>
      <w:r>
        <w:rPr>
          <w:color w:val="000000"/>
        </w:rPr>
        <w:t xml:space="preserve"> why</w:t>
      </w:r>
      <w:r>
        <w:br/>
      </w:r>
      <w:r>
        <w:rPr>
          <w:color w:val="00001F"/>
        </w:rPr>
        <w:t xml:space="preserve"> bkash</w:t>
      </w:r>
      <w:r>
        <w:rPr>
          <w:color w:val="00005D"/>
        </w:rPr>
        <w:t xml:space="preserve"> ibanking</w:t>
      </w:r>
      <w:r>
        <w:rPr>
          <w:color w:val="000030"/>
        </w:rPr>
        <w:t xml:space="preserve"> add</w:t>
      </w:r>
      <w:r>
        <w:rPr>
          <w:color w:val="00002D"/>
        </w:rPr>
        <w:t xml:space="preserve"> money</w:t>
      </w:r>
      <w:r>
        <w:rPr>
          <w:color w:val="000040"/>
        </w:rPr>
        <w:t xml:space="preserve"> bonus</w:t>
      </w:r>
      <w:r>
        <w:rPr>
          <w:color w:val="000041"/>
        </w:rPr>
        <w:t xml:space="preserve"> akhon</w:t>
      </w:r>
      <w:r>
        <w:rPr>
          <w:color w:val="430000"/>
        </w:rPr>
        <w:t xml:space="preserve"> o</w:t>
      </w:r>
      <w:r>
        <w:rPr>
          <w:color w:val="400000"/>
        </w:rPr>
        <w:t xml:space="preserve"> pai</w:t>
      </w:r>
      <w:r>
        <w:rPr>
          <w:color w:val="000036"/>
        </w:rPr>
        <w:t xml:space="preserve"> nai</w:t>
      </w:r>
      <w:r>
        <w:rPr>
          <w:color w:val="00005B"/>
        </w:rPr>
        <w:t xml:space="preserve"> only</w:t>
      </w:r>
      <w:r>
        <w:rPr>
          <w:color w:val="000058"/>
        </w:rPr>
        <w:t xml:space="preserve"> coupon</w:t>
      </w:r>
      <w:r>
        <w:rPr>
          <w:color w:val="000077"/>
        </w:rPr>
        <w:t xml:space="preserve"> desa</w:t>
      </w:r>
      <w:r>
        <w:br/>
      </w:r>
      <w:r>
        <w:rPr>
          <w:color w:val="3E0000"/>
        </w:rPr>
        <w:t xml:space="preserve"> আমি</w:t>
      </w:r>
      <w:r>
        <w:rPr>
          <w:color w:val="00005B"/>
        </w:rPr>
        <w:t xml:space="preserve"> সেলফিন</w:t>
      </w:r>
      <w:r>
        <w:rPr>
          <w:color w:val="000025"/>
        </w:rPr>
        <w:t xml:space="preserve"> থেকে</w:t>
      </w:r>
      <w:r>
        <w:rPr>
          <w:color w:val="00003E"/>
        </w:rPr>
        <w:t xml:space="preserve"> টাকা</w:t>
      </w:r>
      <w:r>
        <w:rPr>
          <w:color w:val="00004F"/>
        </w:rPr>
        <w:t xml:space="preserve"> এডমানি</w:t>
      </w:r>
      <w:r>
        <w:rPr>
          <w:color w:val="3F0000"/>
        </w:rPr>
        <w:t xml:space="preserve"> করি</w:t>
      </w:r>
      <w:r>
        <w:rPr>
          <w:color w:val="2A0000"/>
        </w:rPr>
        <w:t xml:space="preserve"> কিন্তু</w:t>
      </w:r>
      <w:r>
        <w:rPr>
          <w:color w:val="00005B"/>
        </w:rPr>
        <w:t xml:space="preserve"> ঘন্টা</w:t>
      </w:r>
      <w:r>
        <w:rPr>
          <w:color w:val="000054"/>
        </w:rPr>
        <w:t xml:space="preserve"> হওয়ার</w:t>
      </w:r>
      <w:r>
        <w:rPr>
          <w:color w:val="530000"/>
        </w:rPr>
        <w:t xml:space="preserve"> পরও</w:t>
      </w:r>
      <w:r>
        <w:rPr>
          <w:color w:val="3A0000"/>
        </w:rPr>
        <w:t xml:space="preserve"> এখনো</w:t>
      </w:r>
      <w:r>
        <w:rPr>
          <w:color w:val="00003E"/>
        </w:rPr>
        <w:t xml:space="preserve"> টাকা</w:t>
      </w:r>
      <w:r>
        <w:rPr>
          <w:color w:val="00002E"/>
        </w:rPr>
        <w:t xml:space="preserve"> ক্যাশব্যাক</w:t>
      </w:r>
      <w:r>
        <w:rPr>
          <w:color w:val="000000"/>
        </w:rPr>
        <w:t xml:space="preserve"> পাইনি</w:t>
      </w:r>
      <w:r>
        <w:rPr>
          <w:color w:val="3E0000"/>
        </w:rPr>
        <w:t xml:space="preserve"> আমি</w:t>
      </w:r>
      <w:r>
        <w:rPr>
          <w:color w:val="00002F"/>
        </w:rPr>
        <w:t xml:space="preserve"> এখন</w:t>
      </w:r>
      <w:r>
        <w:rPr>
          <w:color w:val="210000"/>
        </w:rPr>
        <w:t xml:space="preserve"> কি</w:t>
      </w:r>
      <w:r>
        <w:rPr>
          <w:color w:val="00003C"/>
        </w:rPr>
        <w:t xml:space="preserve"> করব</w:t>
      </w:r>
      <w:r>
        <w:br/>
      </w:r>
      <w:r>
        <w:rPr>
          <w:color w:val="1D0000"/>
        </w:rPr>
        <w:t xml:space="preserve"> আমি</w:t>
      </w:r>
      <w:r>
        <w:rPr>
          <w:color w:val="00004E"/>
        </w:rPr>
        <w:t xml:space="preserve"> কিছুক্ষণ</w:t>
      </w:r>
      <w:r>
        <w:rPr>
          <w:color w:val="390000"/>
        </w:rPr>
        <w:t xml:space="preserve"> আগে</w:t>
      </w:r>
      <w:r>
        <w:rPr>
          <w:color w:val="00006D"/>
        </w:rPr>
        <w:t xml:space="preserve"> বইফেরিতে</w:t>
      </w:r>
      <w:r>
        <w:rPr>
          <w:color w:val="00002E"/>
        </w:rPr>
        <w:t xml:space="preserve"> একটা</w:t>
      </w:r>
      <w:r>
        <w:rPr>
          <w:color w:val="00005A"/>
        </w:rPr>
        <w:t xml:space="preserve"> অর্ডার</w:t>
      </w:r>
      <w:r>
        <w:rPr>
          <w:color w:val="000000"/>
        </w:rPr>
        <w:t xml:space="preserve"> করেছিলাম</w:t>
      </w:r>
      <w:r>
        <w:rPr>
          <w:color w:val="280000"/>
        </w:rPr>
        <w:t xml:space="preserve"> কিন্তু</w:t>
      </w:r>
      <w:r>
        <w:rPr>
          <w:color w:val="00002C"/>
        </w:rPr>
        <w:t xml:space="preserve"> ক্যাশব্যাক</w:t>
      </w:r>
      <w:r>
        <w:rPr>
          <w:color w:val="590000"/>
        </w:rPr>
        <w:t xml:space="preserve"> যা</w:t>
      </w:r>
      <w:r>
        <w:rPr>
          <w:color w:val="000045"/>
        </w:rPr>
        <w:t xml:space="preserve"> পাওয়ার</w:t>
      </w:r>
      <w:r>
        <w:rPr>
          <w:color w:val="00003C"/>
        </w:rPr>
        <w:t xml:space="preserve"> কথা</w:t>
      </w:r>
      <w:r>
        <w:rPr>
          <w:color w:val="430000"/>
        </w:rPr>
        <w:t xml:space="preserve"> তা</w:t>
      </w:r>
      <w:r>
        <w:rPr>
          <w:color w:val="3E0000"/>
        </w:rPr>
        <w:t xml:space="preserve"> পাই</w:t>
      </w:r>
      <w:r>
        <w:rPr>
          <w:color w:val="00003C"/>
        </w:rPr>
        <w:t xml:space="preserve"> নি</w:t>
      </w:r>
      <w:r>
        <w:br/>
      </w:r>
      <w:r>
        <w:rPr>
          <w:color w:val="180000"/>
        </w:rPr>
        <w:t xml:space="preserve"> ami</w:t>
      </w:r>
      <w:r>
        <w:rPr>
          <w:color w:val="000033"/>
        </w:rPr>
        <w:t xml:space="preserve"> goto</w:t>
      </w:r>
      <w:r>
        <w:rPr>
          <w:color w:val="00004C"/>
        </w:rPr>
        <w:t xml:space="preserve"> fri</w:t>
      </w:r>
      <w:r>
        <w:rPr>
          <w:color w:val="00003A"/>
        </w:rPr>
        <w:t xml:space="preserve"> day</w:t>
      </w:r>
      <w:r>
        <w:rPr>
          <w:color w:val="000039"/>
        </w:rPr>
        <w:t xml:space="preserve"> taka</w:t>
      </w:r>
      <w:r>
        <w:rPr>
          <w:color w:val="000024"/>
        </w:rPr>
        <w:t xml:space="preserve"> kora</w:t>
      </w:r>
      <w:r>
        <w:rPr>
          <w:color w:val="00003F"/>
        </w:rPr>
        <w:t xml:space="preserve"> ber</w:t>
      </w:r>
      <w:r>
        <w:rPr>
          <w:color w:val="000021"/>
        </w:rPr>
        <w:t xml:space="preserve"> add</w:t>
      </w:r>
      <w:r>
        <w:rPr>
          <w:color w:val="000037"/>
        </w:rPr>
        <w:t xml:space="preserve"> mony</w:t>
      </w:r>
      <w:r>
        <w:rPr>
          <w:color w:val="300000"/>
        </w:rPr>
        <w:t xml:space="preserve"> korci</w:t>
      </w:r>
      <w:r>
        <w:rPr>
          <w:color w:val="480000"/>
        </w:rPr>
        <w:t xml:space="preserve"> kormo</w:t>
      </w:r>
      <w:r>
        <w:rPr>
          <w:color w:val="000051"/>
        </w:rPr>
        <w:t xml:space="preserve"> debis</w:t>
      </w:r>
      <w:r>
        <w:rPr>
          <w:color w:val="1F0000"/>
        </w:rPr>
        <w:t xml:space="preserve"> er</w:t>
      </w:r>
      <w:r>
        <w:rPr>
          <w:color w:val="00004E"/>
        </w:rPr>
        <w:t xml:space="preserve"> modha</w:t>
      </w:r>
      <w:r>
        <w:rPr>
          <w:color w:val="000039"/>
        </w:rPr>
        <w:t xml:space="preserve"> taka</w:t>
      </w:r>
      <w:r>
        <w:rPr>
          <w:color w:val="00004C"/>
        </w:rPr>
        <w:t xml:space="preserve"> deyer</w:t>
      </w:r>
      <w:r>
        <w:rPr>
          <w:color w:val="000030"/>
        </w:rPr>
        <w:t xml:space="preserve"> kotha</w:t>
      </w:r>
      <w:r>
        <w:rPr>
          <w:color w:val="1F0000"/>
        </w:rPr>
        <w:t xml:space="preserve"> but</w:t>
      </w:r>
      <w:r>
        <w:rPr>
          <w:color w:val="000031"/>
        </w:rPr>
        <w:t xml:space="preserve"> akhono</w:t>
      </w:r>
      <w:r>
        <w:rPr>
          <w:color w:val="000051"/>
        </w:rPr>
        <w:t xml:space="preserve"> dawni</w:t>
      </w:r>
      <w:r>
        <w:br/>
      </w:r>
      <w:r>
        <w:rPr>
          <w:color w:val="5A0000"/>
        </w:rPr>
        <w:t xml:space="preserve"> amar</w:t>
      </w:r>
      <w:r>
        <w:rPr>
          <w:color w:val="00006F"/>
        </w:rPr>
        <w:t xml:space="preserve"> cash</w:t>
      </w:r>
      <w:r>
        <w:rPr>
          <w:color w:val="000072"/>
        </w:rPr>
        <w:t xml:space="preserve"> back</w:t>
      </w:r>
      <w:r>
        <w:rPr>
          <w:color w:val="00007B"/>
        </w:rPr>
        <w:t xml:space="preserve"> ase</w:t>
      </w:r>
      <w:r>
        <w:rPr>
          <w:color w:val="00007F"/>
        </w:rPr>
        <w:t xml:space="preserve"> nai</w:t>
      </w:r>
      <w:r>
        <w:br/>
      </w:r>
      <w:r>
        <w:rPr>
          <w:color w:val="000060"/>
        </w:rPr>
        <w:t xml:space="preserve"> তারিখ</w:t>
      </w:r>
      <w:r>
        <w:rPr>
          <w:color w:val="000062"/>
        </w:rPr>
        <w:t xml:space="preserve"> শুক্রবার</w:t>
      </w:r>
      <w:r>
        <w:rPr>
          <w:color w:val="00004A"/>
        </w:rPr>
        <w:t xml:space="preserve"> ব্যাংক</w:t>
      </w:r>
      <w:r>
        <w:rPr>
          <w:color w:val="000037"/>
        </w:rPr>
        <w:t xml:space="preserve"> to</w:t>
      </w:r>
      <w:r>
        <w:rPr>
          <w:color w:val="000027"/>
        </w:rPr>
        <w:t xml:space="preserve"> bkash</w:t>
      </w:r>
      <w:r>
        <w:rPr>
          <w:color w:val="00003C"/>
        </w:rPr>
        <w:t xml:space="preserve"> add</w:t>
      </w:r>
      <w:r>
        <w:rPr>
          <w:color w:val="000039"/>
        </w:rPr>
        <w:t xml:space="preserve"> money</w:t>
      </w:r>
      <w:r>
        <w:rPr>
          <w:color w:val="3D0000"/>
        </w:rPr>
        <w:t xml:space="preserve"> এর</w:t>
      </w:r>
      <w:r>
        <w:rPr>
          <w:color w:val="000046"/>
        </w:rPr>
        <w:t xml:space="preserve"> ক্যাশ</w:t>
      </w:r>
      <w:r>
        <w:rPr>
          <w:color w:val="00004E"/>
        </w:rPr>
        <w:t xml:space="preserve"> ব্যাক</w:t>
      </w:r>
      <w:r>
        <w:rPr>
          <w:color w:val="540000"/>
        </w:rPr>
        <w:t xml:space="preserve"> পাই</w:t>
      </w:r>
      <w:r>
        <w:rPr>
          <w:color w:val="000052"/>
        </w:rPr>
        <w:t xml:space="preserve"> নি</w:t>
      </w:r>
      <w:r>
        <w:br/>
      </w:r>
      <w:r>
        <w:rPr>
          <w:color w:val="00003D"/>
        </w:rPr>
        <w:t xml:space="preserve"> গত</w:t>
      </w:r>
      <w:r>
        <w:rPr>
          <w:color w:val="000046"/>
        </w:rPr>
        <w:t xml:space="preserve"> তারিখ</w:t>
      </w:r>
      <w:r>
        <w:rPr>
          <w:color w:val="510000"/>
        </w:rPr>
        <w:t xml:space="preserve"> সকালে</w:t>
      </w:r>
      <w:r>
        <w:rPr>
          <w:color w:val="00005A"/>
        </w:rPr>
        <w:t xml:space="preserve"> ইসলামী</w:t>
      </w:r>
      <w:r>
        <w:rPr>
          <w:color w:val="000036"/>
        </w:rPr>
        <w:t xml:space="preserve"> ব্যাংক</w:t>
      </w:r>
      <w:r>
        <w:rPr>
          <w:color w:val="000056"/>
        </w:rPr>
        <w:t xml:space="preserve"> সেলফিন</w:t>
      </w:r>
      <w:r>
        <w:rPr>
          <w:color w:val="00004B"/>
        </w:rPr>
        <w:t xml:space="preserve"> এপস</w:t>
      </w:r>
      <w:r>
        <w:rPr>
          <w:color w:val="450000"/>
        </w:rPr>
        <w:t xml:space="preserve"> হতে</w:t>
      </w:r>
      <w:r>
        <w:rPr>
          <w:color w:val="00002E"/>
        </w:rPr>
        <w:t xml:space="preserve"> বিকাশে</w:t>
      </w:r>
      <w:r>
        <w:rPr>
          <w:color w:val="00003B"/>
        </w:rPr>
        <w:t xml:space="preserve"> টাকা</w:t>
      </w:r>
      <w:r>
        <w:rPr>
          <w:color w:val="00004B"/>
        </w:rPr>
        <w:t xml:space="preserve"> এডমানি</w:t>
      </w:r>
      <w:r>
        <w:rPr>
          <w:color w:val="2B0000"/>
        </w:rPr>
        <w:t xml:space="preserve"> করে</w:t>
      </w:r>
      <w:r>
        <w:rPr>
          <w:color w:val="00003B"/>
        </w:rPr>
        <w:t xml:space="preserve"> টাকা</w:t>
      </w:r>
      <w:r>
        <w:rPr>
          <w:color w:val="00002C"/>
        </w:rPr>
        <w:t xml:space="preserve"> অফার</w:t>
      </w:r>
      <w:r>
        <w:rPr>
          <w:color w:val="00003F"/>
        </w:rPr>
        <w:t xml:space="preserve"> পেলাম</w:t>
      </w:r>
      <w:r>
        <w:rPr>
          <w:color w:val="000023"/>
        </w:rPr>
        <w:t xml:space="preserve"> না</w:t>
      </w:r>
      <w:r>
        <w:br/>
      </w:r>
      <w:r>
        <w:rPr>
          <w:color w:val="00003E"/>
        </w:rPr>
        <w:t xml:space="preserve"> goto</w:t>
      </w:r>
      <w:r>
        <w:rPr>
          <w:color w:val="00003A"/>
        </w:rPr>
        <w:t xml:space="preserve"> friday</w:t>
      </w:r>
      <w:r>
        <w:rPr>
          <w:color w:val="710000"/>
        </w:rPr>
        <w:t xml:space="preserve"> er</w:t>
      </w:r>
      <w:r>
        <w:rPr>
          <w:color w:val="000043"/>
        </w:rPr>
        <w:t xml:space="preserve"> tk</w:t>
      </w:r>
      <w:r>
        <w:rPr>
          <w:color w:val="000028"/>
        </w:rPr>
        <w:t xml:space="preserve"> add</w:t>
      </w:r>
      <w:r>
        <w:rPr>
          <w:color w:val="000025"/>
        </w:rPr>
        <w:t xml:space="preserve"> money</w:t>
      </w:r>
      <w:r>
        <w:rPr>
          <w:color w:val="710000"/>
        </w:rPr>
        <w:t xml:space="preserve"> er</w:t>
      </w:r>
      <w:r>
        <w:rPr>
          <w:color w:val="000027"/>
        </w:rPr>
        <w:t xml:space="preserve"> cashback</w:t>
      </w:r>
      <w:r>
        <w:rPr>
          <w:color w:val="710000"/>
        </w:rPr>
        <w:t xml:space="preserve"> er</w:t>
      </w:r>
      <w:r>
        <w:rPr>
          <w:color w:val="000043"/>
        </w:rPr>
        <w:t xml:space="preserve"> tk</w:t>
      </w:r>
      <w:r>
        <w:rPr>
          <w:color w:val="4E0000"/>
        </w:rPr>
        <w:t xml:space="preserve"> akhno</w:t>
      </w:r>
      <w:r>
        <w:rPr>
          <w:color w:val="00002B"/>
        </w:rPr>
        <w:t xml:space="preserve"> ase</w:t>
      </w:r>
      <w:r>
        <w:rPr>
          <w:color w:val="000034"/>
        </w:rPr>
        <w:t xml:space="preserve"> ni</w:t>
      </w:r>
      <w:r>
        <w:rPr>
          <w:color w:val="000000"/>
        </w:rPr>
        <w:t xml:space="preserve"> kno</w:t>
      </w:r>
      <w:r>
        <w:rPr>
          <w:color w:val="00004E"/>
        </w:rPr>
        <w:t xml:space="preserve"> diner</w:t>
      </w:r>
      <w:r>
        <w:rPr>
          <w:color w:val="000049"/>
        </w:rPr>
        <w:t xml:space="preserve"> moddhe</w:t>
      </w:r>
      <w:r>
        <w:rPr>
          <w:color w:val="00004B"/>
        </w:rPr>
        <w:t xml:space="preserve"> dewar</w:t>
      </w:r>
      <w:r>
        <w:rPr>
          <w:color w:val="00003B"/>
        </w:rPr>
        <w:t xml:space="preserve"> kotha</w:t>
      </w:r>
      <w:r>
        <w:rPr>
          <w:color w:val="400000"/>
        </w:rPr>
        <w:t xml:space="preserve"> cilo</w:t>
      </w:r>
      <w:r>
        <w:br/>
      </w:r>
      <w:r>
        <w:rPr>
          <w:color w:val="00008E"/>
        </w:rPr>
        <w:t xml:space="preserve"> addmoney</w:t>
      </w:r>
      <w:r>
        <w:rPr>
          <w:color w:val="000078"/>
        </w:rPr>
        <w:t xml:space="preserve"> korse</w:t>
      </w:r>
      <w:r>
        <w:rPr>
          <w:color w:val="450000"/>
        </w:rPr>
        <w:t xml:space="preserve"> but</w:t>
      </w:r>
      <w:r>
        <w:rPr>
          <w:color w:val="000047"/>
        </w:rPr>
        <w:t xml:space="preserve"> cashback</w:t>
      </w:r>
      <w:r>
        <w:rPr>
          <w:color w:val="00003C"/>
        </w:rPr>
        <w:t xml:space="preserve"> tk</w:t>
      </w:r>
      <w:r>
        <w:rPr>
          <w:color w:val="000057"/>
        </w:rPr>
        <w:t xml:space="preserve"> pay</w:t>
      </w:r>
      <w:r>
        <w:rPr>
          <w:color w:val="00005E"/>
        </w:rPr>
        <w:t xml:space="preserve"> ni</w:t>
      </w:r>
      <w:r>
        <w:br/>
      </w:r>
      <w:r>
        <w:rPr>
          <w:color w:val="000083"/>
        </w:rPr>
        <w:t xml:space="preserve"> islami</w:t>
      </w:r>
      <w:r>
        <w:rPr>
          <w:color w:val="000048"/>
        </w:rPr>
        <w:t xml:space="preserve"> bank</w:t>
      </w:r>
      <w:r>
        <w:rPr>
          <w:color w:val="00003F"/>
        </w:rPr>
        <w:t xml:space="preserve"> theke</w:t>
      </w:r>
      <w:r>
        <w:rPr>
          <w:color w:val="000038"/>
        </w:rPr>
        <w:t xml:space="preserve"> tk</w:t>
      </w:r>
      <w:r>
        <w:rPr>
          <w:color w:val="000043"/>
        </w:rPr>
        <w:t xml:space="preserve"> add</w:t>
      </w:r>
      <w:r>
        <w:rPr>
          <w:color w:val="00003F"/>
        </w:rPr>
        <w:t xml:space="preserve"> money</w:t>
      </w:r>
      <w:r>
        <w:rPr>
          <w:color w:val="3F0000"/>
        </w:rPr>
        <w:t xml:space="preserve"> er</w:t>
      </w:r>
      <w:r>
        <w:rPr>
          <w:color w:val="000041"/>
        </w:rPr>
        <w:t xml:space="preserve"> cash</w:t>
      </w:r>
      <w:r>
        <w:rPr>
          <w:color w:val="000043"/>
        </w:rPr>
        <w:t xml:space="preserve"> back</w:t>
      </w:r>
      <w:r>
        <w:rPr>
          <w:color w:val="580000"/>
        </w:rPr>
        <w:t xml:space="preserve"> pai</w:t>
      </w:r>
      <w:r>
        <w:rPr>
          <w:color w:val="00004B"/>
        </w:rPr>
        <w:t xml:space="preserve"> nai</w:t>
      </w:r>
      <w:r>
        <w:rPr>
          <w:color w:val="000000"/>
        </w:rPr>
        <w:t xml:space="preserve"> ekhono</w:t>
      </w:r>
      <w:r>
        <w:br/>
      </w:r>
      <w:r>
        <w:rPr>
          <w:color w:val="240000"/>
        </w:rPr>
        <w:t xml:space="preserve"> ami</w:t>
      </w:r>
      <w:r>
        <w:rPr>
          <w:color w:val="00004E"/>
        </w:rPr>
        <w:t xml:space="preserve"> goto</w:t>
      </w:r>
      <w:r>
        <w:rPr>
          <w:color w:val="00005A"/>
        </w:rPr>
        <w:t xml:space="preserve"> tarikh</w:t>
      </w:r>
      <w:r>
        <w:rPr>
          <w:color w:val="000060"/>
        </w:rPr>
        <w:t xml:space="preserve"> cellfin</w:t>
      </w:r>
      <w:r>
        <w:rPr>
          <w:color w:val="00002E"/>
        </w:rPr>
        <w:t xml:space="preserve"> theke</w:t>
      </w:r>
      <w:r>
        <w:rPr>
          <w:color w:val="00002B"/>
        </w:rPr>
        <w:t xml:space="preserve"> taka</w:t>
      </w:r>
      <w:r>
        <w:rPr>
          <w:color w:val="000032"/>
        </w:rPr>
        <w:t xml:space="preserve"> add</w:t>
      </w:r>
      <w:r>
        <w:rPr>
          <w:color w:val="00002F"/>
        </w:rPr>
        <w:t xml:space="preserve"> money</w:t>
      </w:r>
      <w:r>
        <w:rPr>
          <w:color w:val="480000"/>
        </w:rPr>
        <w:t xml:space="preserve"> kori</w:t>
      </w:r>
      <w:r>
        <w:rPr>
          <w:color w:val="000020"/>
        </w:rPr>
        <w:t xml:space="preserve"> bkash</w:t>
      </w:r>
      <w:r>
        <w:rPr>
          <w:color w:val="2A0000"/>
        </w:rPr>
        <w:t xml:space="preserve"> a</w:t>
      </w:r>
      <w:r>
        <w:rPr>
          <w:color w:val="7B0000"/>
        </w:rPr>
        <w:t xml:space="preserve"> akohono</w:t>
      </w:r>
      <w:r>
        <w:rPr>
          <w:color w:val="000031"/>
        </w:rPr>
        <w:t xml:space="preserve"> cashback</w:t>
      </w:r>
      <w:r>
        <w:rPr>
          <w:color w:val="000049"/>
        </w:rPr>
        <w:t xml:space="preserve"> paini</w:t>
      </w:r>
      <w:r>
        <w:br/>
      </w:r>
      <w:r>
        <w:rPr>
          <w:color w:val="000052"/>
        </w:rPr>
        <w:t xml:space="preserve"> bank</w:t>
      </w:r>
      <w:r>
        <w:rPr>
          <w:color w:val="000046"/>
        </w:rPr>
        <w:t xml:space="preserve"> to</w:t>
      </w:r>
      <w:r>
        <w:rPr>
          <w:color w:val="000031"/>
        </w:rPr>
        <w:t xml:space="preserve"> bkash</w:t>
      </w:r>
      <w:r>
        <w:rPr>
          <w:color w:val="000042"/>
        </w:rPr>
        <w:t xml:space="preserve"> taka</w:t>
      </w:r>
      <w:r>
        <w:rPr>
          <w:color w:val="00004C"/>
        </w:rPr>
        <w:t xml:space="preserve"> add</w:t>
      </w:r>
      <w:r>
        <w:rPr>
          <w:color w:val="000048"/>
        </w:rPr>
        <w:t xml:space="preserve"> money</w:t>
      </w:r>
      <w:r>
        <w:rPr>
          <w:color w:val="00006D"/>
        </w:rPr>
        <w:t xml:space="preserve"> r</w:t>
      </w:r>
      <w:r>
        <w:rPr>
          <w:color w:val="00004B"/>
        </w:rPr>
        <w:t xml:space="preserve"> cashback</w:t>
      </w:r>
      <w:r>
        <w:rPr>
          <w:color w:val="640000"/>
        </w:rPr>
        <w:t xml:space="preserve"> pai</w:t>
      </w:r>
      <w:r>
        <w:rPr>
          <w:color w:val="000055"/>
        </w:rPr>
        <w:t xml:space="preserve"> nai</w:t>
      </w:r>
      <w:r>
        <w:br/>
      </w:r>
      <w:r>
        <w:rPr>
          <w:color w:val="00007B"/>
        </w:rPr>
        <w:t xml:space="preserve"> tarikh</w:t>
      </w:r>
      <w:r>
        <w:rPr>
          <w:color w:val="000048"/>
        </w:rPr>
        <w:t xml:space="preserve"> kore</w:t>
      </w:r>
      <w:r>
        <w:rPr>
          <w:color w:val="000060"/>
        </w:rPr>
        <w:t xml:space="preserve"> bar</w:t>
      </w:r>
      <w:r>
        <w:rPr>
          <w:color w:val="000044"/>
        </w:rPr>
        <w:t xml:space="preserve"> add</w:t>
      </w:r>
      <w:r>
        <w:rPr>
          <w:color w:val="00003F"/>
        </w:rPr>
        <w:t xml:space="preserve"> money</w:t>
      </w:r>
      <w:r>
        <w:rPr>
          <w:color w:val="5F0000"/>
        </w:rPr>
        <w:t xml:space="preserve"> korlam</w:t>
      </w:r>
      <w:r>
        <w:rPr>
          <w:color w:val="000043"/>
        </w:rPr>
        <w:t xml:space="preserve"> cashback</w:t>
      </w:r>
      <w:r>
        <w:rPr>
          <w:color w:val="710000"/>
        </w:rPr>
        <w:t xml:space="preserve"> koi</w:t>
      </w:r>
      <w:r>
        <w:br/>
      </w:r>
      <w:r>
        <w:rPr>
          <w:color w:val="00005A"/>
        </w:rPr>
        <w:t xml:space="preserve"> tk</w:t>
      </w:r>
      <w:r>
        <w:rPr>
          <w:color w:val="000068"/>
        </w:rPr>
        <w:t xml:space="preserve"> cash</w:t>
      </w:r>
      <w:r>
        <w:rPr>
          <w:color w:val="00006B"/>
        </w:rPr>
        <w:t xml:space="preserve"> back</w:t>
      </w:r>
      <w:r>
        <w:rPr>
          <w:color w:val="8C0000"/>
        </w:rPr>
        <w:t xml:space="preserve"> pai</w:t>
      </w:r>
      <w:r>
        <w:rPr>
          <w:color w:val="000077"/>
        </w:rPr>
        <w:t xml:space="preserve"> nai</w:t>
      </w:r>
      <w:r>
        <w:br/>
      </w:r>
      <w:r>
        <w:rPr>
          <w:color w:val="2A0000"/>
        </w:rPr>
        <w:t xml:space="preserve"> আমার</w:t>
      </w:r>
      <w:r>
        <w:rPr>
          <w:color w:val="5D0000"/>
        </w:rPr>
        <w:t xml:space="preserve"> ও</w:t>
      </w:r>
      <w:r>
        <w:rPr>
          <w:color w:val="00007A"/>
        </w:rPr>
        <w:t xml:space="preserve"> তারিখের</w:t>
      </w:r>
      <w:r>
        <w:rPr>
          <w:color w:val="000073"/>
        </w:rPr>
        <w:t xml:space="preserve"> শুক্রবারে</w:t>
      </w:r>
      <w:r>
        <w:rPr>
          <w:color w:val="00006E"/>
        </w:rPr>
        <w:t xml:space="preserve"> এডমানি</w:t>
      </w:r>
      <w:r>
        <w:rPr>
          <w:color w:val="000040"/>
        </w:rPr>
        <w:t xml:space="preserve"> ক্যাশব্যাক</w:t>
      </w:r>
      <w:r>
        <w:rPr>
          <w:color w:val="000063"/>
        </w:rPr>
        <w:t xml:space="preserve"> আসেনি</w:t>
      </w:r>
      <w:r>
        <w:br/>
      </w:r>
      <w:r>
        <w:rPr>
          <w:color w:val="000000"/>
        </w:rPr>
        <w:t xml:space="preserve"> march</w:t>
      </w:r>
      <w:r>
        <w:rPr>
          <w:color w:val="000023"/>
        </w:rPr>
        <w:t xml:space="preserve"> tk</w:t>
      </w:r>
      <w:r>
        <w:rPr>
          <w:color w:val="000055"/>
        </w:rPr>
        <w:t xml:space="preserve"> add</w:t>
      </w:r>
      <w:r>
        <w:rPr>
          <w:color w:val="000050"/>
        </w:rPr>
        <w:t xml:space="preserve"> money</w:t>
      </w:r>
      <w:r>
        <w:rPr>
          <w:color w:val="000070"/>
        </w:rPr>
        <w:t xml:space="preserve"> bonus</w:t>
      </w:r>
      <w:r>
        <w:rPr>
          <w:color w:val="000048"/>
        </w:rPr>
        <w:t xml:space="preserve"> painai</w:t>
      </w:r>
      <w:r>
        <w:rPr>
          <w:color w:val="000068"/>
        </w:rPr>
        <w:t xml:space="preserve"> doibar</w:t>
      </w:r>
      <w:r>
        <w:rPr>
          <w:color w:val="000055"/>
        </w:rPr>
        <w:t xml:space="preserve"> add</w:t>
      </w:r>
      <w:r>
        <w:rPr>
          <w:color w:val="000050"/>
        </w:rPr>
        <w:t xml:space="preserve"> money</w:t>
      </w:r>
      <w:r>
        <w:rPr>
          <w:color w:val="3C0000"/>
        </w:rPr>
        <w:t xml:space="preserve"> korsi</w:t>
      </w:r>
      <w:r>
        <w:rPr>
          <w:color w:val="000070"/>
        </w:rPr>
        <w:t xml:space="preserve"> bonus</w:t>
      </w:r>
      <w:r>
        <w:rPr>
          <w:color w:val="000068"/>
        </w:rPr>
        <w:t xml:space="preserve"> paysi</w:t>
      </w:r>
      <w:r>
        <w:rPr>
          <w:color w:val="000050"/>
        </w:rPr>
        <w:t xml:space="preserve"> only</w:t>
      </w:r>
      <w:r>
        <w:rPr>
          <w:color w:val="000023"/>
        </w:rPr>
        <w:t xml:space="preserve"> tk</w:t>
      </w:r>
      <w:r>
        <w:br/>
      </w:r>
      <w:r>
        <w:rPr>
          <w:color w:val="000060"/>
        </w:rPr>
        <w:t xml:space="preserve"> accah</w:t>
      </w:r>
      <w:r>
        <w:rPr>
          <w:color w:val="200000"/>
        </w:rPr>
        <w:t xml:space="preserve"> ami</w:t>
      </w:r>
      <w:r>
        <w:rPr>
          <w:color w:val="6D0000"/>
        </w:rPr>
        <w:t xml:space="preserve"> trk</w:t>
      </w:r>
      <w:r>
        <w:rPr>
          <w:color w:val="000056"/>
        </w:rPr>
        <w:t xml:space="preserve"> cellfin</w:t>
      </w:r>
      <w:r>
        <w:rPr>
          <w:color w:val="000031"/>
        </w:rPr>
        <w:t xml:space="preserve"> app</w:t>
      </w:r>
      <w:r>
        <w:rPr>
          <w:color w:val="000025"/>
        </w:rPr>
        <w:t xml:space="preserve"> tk</w:t>
      </w:r>
      <w:r>
        <w:rPr>
          <w:color w:val="00002C"/>
        </w:rPr>
        <w:t xml:space="preserve"> add</w:t>
      </w:r>
      <w:r>
        <w:rPr>
          <w:color w:val="590000"/>
        </w:rPr>
        <w:t xml:space="preserve"> krci</w:t>
      </w:r>
      <w:r>
        <w:rPr>
          <w:color w:val="430000"/>
        </w:rPr>
        <w:t xml:space="preserve"> bt</w:t>
      </w:r>
      <w:r>
        <w:rPr>
          <w:color w:val="580000"/>
        </w:rPr>
        <w:t xml:space="preserve"> akno</w:t>
      </w:r>
      <w:r>
        <w:rPr>
          <w:color w:val="00002B"/>
        </w:rPr>
        <w:t xml:space="preserve"> cashback</w:t>
      </w:r>
      <w:r>
        <w:rPr>
          <w:color w:val="3A0000"/>
        </w:rPr>
        <w:t xml:space="preserve"> pai</w:t>
      </w:r>
      <w:r>
        <w:rPr>
          <w:color w:val="00003A"/>
        </w:rPr>
        <w:t xml:space="preserve"> ni</w:t>
      </w:r>
      <w:r>
        <w:br/>
      </w:r>
      <w:r>
        <w:rPr>
          <w:color w:val="3F0000"/>
        </w:rPr>
        <w:t xml:space="preserve"> amer</w:t>
      </w:r>
      <w:r>
        <w:rPr>
          <w:color w:val="00004E"/>
        </w:rPr>
        <w:t xml:space="preserve"> taka</w:t>
      </w:r>
      <w:r>
        <w:rPr>
          <w:color w:val="00002C"/>
        </w:rPr>
        <w:t xml:space="preserve"> recharge</w:t>
      </w:r>
      <w:r>
        <w:rPr>
          <w:color w:val="520000"/>
        </w:rPr>
        <w:t xml:space="preserve"> ja</w:t>
      </w:r>
      <w:r>
        <w:rPr>
          <w:color w:val="00004E"/>
        </w:rPr>
        <w:t xml:space="preserve"> taka</w:t>
      </w:r>
      <w:r>
        <w:rPr>
          <w:color w:val="00002D"/>
        </w:rPr>
        <w:t xml:space="preserve"> cashback</w:t>
      </w:r>
      <w:r>
        <w:rPr>
          <w:color w:val="00007D"/>
        </w:rPr>
        <w:t xml:space="preserve"> to</w:t>
      </w:r>
      <w:r>
        <w:rPr>
          <w:color w:val="000066"/>
        </w:rPr>
        <w:t xml:space="preserve"> delo</w:t>
      </w:r>
      <w:r>
        <w:rPr>
          <w:color w:val="000026"/>
        </w:rPr>
        <w:t xml:space="preserve"> na</w:t>
      </w:r>
      <w:r>
        <w:rPr>
          <w:color w:val="00007D"/>
        </w:rPr>
        <w:t xml:space="preserve"> to</w:t>
      </w:r>
      <w:r>
        <w:rPr>
          <w:color w:val="000051"/>
        </w:rPr>
        <w:t xml:space="preserve"> akto</w:t>
      </w:r>
      <w:r>
        <w:rPr>
          <w:color w:val="390000"/>
        </w:rPr>
        <w:t xml:space="preserve"> help</w:t>
      </w:r>
      <w:r>
        <w:rPr>
          <w:color w:val="00004F"/>
        </w:rPr>
        <w:t xml:space="preserve"> koren</w:t>
      </w:r>
      <w:r>
        <w:rPr>
          <w:color w:val="00007D"/>
        </w:rPr>
        <w:t xml:space="preserve"> to</w:t>
      </w:r>
      <w:r>
        <w:br/>
      </w:r>
      <w:r>
        <w:rPr>
          <w:color w:val="3D0000"/>
        </w:rPr>
        <w:t xml:space="preserve"> amak</w:t>
      </w:r>
      <w:r>
        <w:rPr>
          <w:color w:val="00002A"/>
        </w:rPr>
        <w:t xml:space="preserve"> bonus</w:t>
      </w:r>
      <w:r>
        <w:rPr>
          <w:color w:val="00001B"/>
        </w:rPr>
        <w:t xml:space="preserve"> taka</w:t>
      </w:r>
      <w:r>
        <w:rPr>
          <w:color w:val="000037"/>
        </w:rPr>
        <w:t xml:space="preserve"> akono</w:t>
      </w:r>
      <w:r>
        <w:rPr>
          <w:color w:val="710000"/>
        </w:rPr>
        <w:t xml:space="preserve"> dea</w:t>
      </w:r>
      <w:r>
        <w:rPr>
          <w:color w:val="2E0000"/>
        </w:rPr>
        <w:t xml:space="preserve"> hoi</w:t>
      </w:r>
      <w:r>
        <w:rPr>
          <w:color w:val="000000"/>
        </w:rPr>
        <w:t xml:space="preserve"> ni</w:t>
      </w:r>
      <w:r>
        <w:rPr>
          <w:color w:val="000022"/>
        </w:rPr>
        <w:t xml:space="preserve"> bank</w:t>
      </w:r>
      <w:r>
        <w:rPr>
          <w:color w:val="00001E"/>
        </w:rPr>
        <w:t xml:space="preserve"> theke</w:t>
      </w:r>
      <w:r>
        <w:rPr>
          <w:color w:val="00002A"/>
        </w:rPr>
        <w:t xml:space="preserve"> bikas</w:t>
      </w:r>
      <w:r>
        <w:rPr>
          <w:color w:val="000029"/>
        </w:rPr>
        <w:t xml:space="preserve"> transfer</w:t>
      </w:r>
      <w:r>
        <w:rPr>
          <w:color w:val="00004E"/>
        </w:rPr>
        <w:t xml:space="preserve"> diaselam</w:t>
      </w:r>
      <w:r>
        <w:rPr>
          <w:color w:val="00001B"/>
        </w:rPr>
        <w:t xml:space="preserve"> taka</w:t>
      </w:r>
      <w:r>
        <w:rPr>
          <w:color w:val="00002A"/>
        </w:rPr>
        <w:t xml:space="preserve"> bonus</w:t>
      </w:r>
      <w:r>
        <w:rPr>
          <w:color w:val="00003F"/>
        </w:rPr>
        <w:t xml:space="preserve"> march</w:t>
      </w:r>
      <w:r>
        <w:rPr>
          <w:color w:val="710000"/>
        </w:rPr>
        <w:t xml:space="preserve"> dea</w:t>
      </w:r>
      <w:r>
        <w:rPr>
          <w:color w:val="000028"/>
        </w:rPr>
        <w:t xml:space="preserve"> hobe</w:t>
      </w:r>
      <w:r>
        <w:rPr>
          <w:color w:val="00004E"/>
        </w:rPr>
        <w:t xml:space="preserve"> bolesilo</w:t>
      </w:r>
      <w:r>
        <w:rPr>
          <w:color w:val="350000"/>
        </w:rPr>
        <w:t xml:space="preserve"> koi</w:t>
      </w:r>
      <w:r>
        <w:rPr>
          <w:color w:val="330000"/>
        </w:rPr>
        <w:t xml:space="preserve"> akn</w:t>
      </w:r>
      <w:r>
        <w:rPr>
          <w:color w:val="00004E"/>
        </w:rPr>
        <w:t xml:space="preserve"> pojnto</w:t>
      </w:r>
      <w:r>
        <w:rPr>
          <w:color w:val="00001D"/>
        </w:rPr>
        <w:t xml:space="preserve"> to</w:t>
      </w:r>
      <w:r>
        <w:rPr>
          <w:color w:val="00003B"/>
        </w:rPr>
        <w:t xml:space="preserve"> dilo</w:t>
      </w:r>
      <w:r>
        <w:rPr>
          <w:color w:val="00001A"/>
        </w:rPr>
        <w:t xml:space="preserve"> na</w:t>
      </w:r>
      <w:r>
        <w:br/>
      </w:r>
      <w:r>
        <w:rPr>
          <w:color w:val="4A0000"/>
        </w:rPr>
        <w:t xml:space="preserve"> আমি</w:t>
      </w:r>
      <w:r>
        <w:rPr>
          <w:color w:val="00004D"/>
        </w:rPr>
        <w:t xml:space="preserve"> গত</w:t>
      </w:r>
      <w:r>
        <w:rPr>
          <w:color w:val="000059"/>
        </w:rPr>
        <w:t xml:space="preserve"> তারিখ</w:t>
      </w:r>
      <w:r>
        <w:rPr>
          <w:color w:val="00005B"/>
        </w:rPr>
        <w:t xml:space="preserve"> শুক্রবার</w:t>
      </w:r>
      <w:r>
        <w:rPr>
          <w:color w:val="00004B"/>
        </w:rPr>
        <w:t xml:space="preserve"> দিন</w:t>
      </w:r>
      <w:r>
        <w:rPr>
          <w:color w:val="000025"/>
        </w:rPr>
        <w:t xml:space="preserve"> টাকা</w:t>
      </w:r>
      <w:r>
        <w:rPr>
          <w:color w:val="370000"/>
        </w:rPr>
        <w:t xml:space="preserve"> করে</w:t>
      </w:r>
      <w:r>
        <w:rPr>
          <w:color w:val="000044"/>
        </w:rPr>
        <w:t xml:space="preserve"> ব্যাংক</w:t>
      </w:r>
      <w:r>
        <w:rPr>
          <w:color w:val="00002D"/>
        </w:rPr>
        <w:t xml:space="preserve"> থেকে</w:t>
      </w:r>
      <w:r>
        <w:rPr>
          <w:color w:val="00004C"/>
        </w:rPr>
        <w:t xml:space="preserve"> অ্যাড</w:t>
      </w:r>
      <w:r>
        <w:rPr>
          <w:color w:val="00003D"/>
        </w:rPr>
        <w:t xml:space="preserve"> মানি</w:t>
      </w:r>
      <w:r>
        <w:rPr>
          <w:color w:val="000000"/>
        </w:rPr>
        <w:t xml:space="preserve"> করি</w:t>
      </w:r>
      <w:r>
        <w:rPr>
          <w:color w:val="330000"/>
        </w:rPr>
        <w:t xml:space="preserve"> কিন্তু</w:t>
      </w:r>
      <w:r>
        <w:rPr>
          <w:color w:val="460000"/>
        </w:rPr>
        <w:t xml:space="preserve"> এখনো</w:t>
      </w:r>
      <w:r>
        <w:rPr>
          <w:color w:val="4A0000"/>
        </w:rPr>
        <w:t xml:space="preserve"> আমি</w:t>
      </w:r>
      <w:r>
        <w:rPr>
          <w:color w:val="000037"/>
        </w:rPr>
        <w:t xml:space="preserve"> ক্যাশব্যাক</w:t>
      </w:r>
      <w:r>
        <w:rPr>
          <w:color w:val="000000"/>
        </w:rPr>
        <w:t xml:space="preserve"> পাইনি</w:t>
      </w:r>
      <w:r>
        <w:br/>
      </w:r>
      <w:r>
        <w:rPr>
          <w:color w:val="000000"/>
        </w:rPr>
        <w:t xml:space="preserve"> তারিখে</w:t>
      </w:r>
      <w:r>
        <w:rPr>
          <w:color w:val="000000"/>
        </w:rPr>
        <w:t xml:space="preserve"> টাকা</w:t>
      </w:r>
      <w:r>
        <w:rPr>
          <w:color w:val="000035"/>
        </w:rPr>
        <w:t xml:space="preserve"> এড</w:t>
      </w:r>
      <w:r>
        <w:rPr>
          <w:color w:val="000067"/>
        </w:rPr>
        <w:t xml:space="preserve"> ম‍্যানি</w:t>
      </w:r>
      <w:r>
        <w:rPr>
          <w:color w:val="420000"/>
        </w:rPr>
        <w:t xml:space="preserve"> করছিলাম</w:t>
      </w:r>
      <w:r>
        <w:rPr>
          <w:color w:val="000000"/>
        </w:rPr>
        <w:t xml:space="preserve"> তারিখে</w:t>
      </w:r>
      <w:r>
        <w:rPr>
          <w:color w:val="000056"/>
        </w:rPr>
        <w:t xml:space="preserve"> দুপুরে</w:t>
      </w:r>
      <w:r>
        <w:rPr>
          <w:color w:val="000000"/>
        </w:rPr>
        <w:t xml:space="preserve"> স্বপ্ন</w:t>
      </w:r>
      <w:r>
        <w:rPr>
          <w:color w:val="000049"/>
        </w:rPr>
        <w:t xml:space="preserve"> কুপন</w:t>
      </w:r>
      <w:r>
        <w:rPr>
          <w:color w:val="000049"/>
        </w:rPr>
        <w:t xml:space="preserve"> দিছে</w:t>
      </w:r>
      <w:r>
        <w:rPr>
          <w:color w:val="260000"/>
        </w:rPr>
        <w:t xml:space="preserve"> কিন্তু</w:t>
      </w:r>
      <w:r>
        <w:rPr>
          <w:color w:val="000000"/>
        </w:rPr>
        <w:t xml:space="preserve"> টাকা</w:t>
      </w:r>
      <w:r>
        <w:rPr>
          <w:color w:val="000057"/>
        </w:rPr>
        <w:t xml:space="preserve"> ক‍্যাশ</w:t>
      </w:r>
      <w:r>
        <w:rPr>
          <w:color w:val="00005A"/>
        </w:rPr>
        <w:t xml:space="preserve"> ব‍্যাক</w:t>
      </w:r>
      <w:r>
        <w:rPr>
          <w:color w:val="000050"/>
        </w:rPr>
        <w:t xml:space="preserve"> দেয়নি</w:t>
      </w:r>
      <w:r>
        <w:rPr>
          <w:color w:val="470000"/>
        </w:rPr>
        <w:t xml:space="preserve"> কারণ</w:t>
      </w:r>
      <w:r>
        <w:rPr>
          <w:color w:val="000000"/>
        </w:rPr>
        <w:t xml:space="preserve"> কি</w:t>
      </w:r>
      <w:r>
        <w:br/>
      </w:r>
      <w:r>
        <w:rPr>
          <w:color w:val="000063"/>
        </w:rPr>
        <w:t xml:space="preserve"> tarik</w:t>
      </w:r>
      <w:r>
        <w:rPr>
          <w:color w:val="00005F"/>
        </w:rPr>
        <w:t xml:space="preserve"> tk</w:t>
      </w:r>
      <w:r>
        <w:rPr>
          <w:color w:val="000038"/>
        </w:rPr>
        <w:t xml:space="preserve"> add</w:t>
      </w:r>
      <w:r>
        <w:rPr>
          <w:color w:val="000035"/>
        </w:rPr>
        <w:t xml:space="preserve"> money</w:t>
      </w:r>
      <w:r>
        <w:rPr>
          <w:color w:val="520000"/>
        </w:rPr>
        <w:t xml:space="preserve"> kori</w:t>
      </w:r>
      <w:r>
        <w:rPr>
          <w:color w:val="000067"/>
        </w:rPr>
        <w:t xml:space="preserve"> coupon</w:t>
      </w:r>
      <w:r>
        <w:rPr>
          <w:color w:val="750000"/>
        </w:rPr>
        <w:t xml:space="preserve"> paisi</w:t>
      </w:r>
      <w:r>
        <w:rPr>
          <w:color w:val="360000"/>
        </w:rPr>
        <w:t xml:space="preserve"> but</w:t>
      </w:r>
      <w:r>
        <w:rPr>
          <w:color w:val="00005F"/>
        </w:rPr>
        <w:t xml:space="preserve"> tk</w:t>
      </w:r>
      <w:r>
        <w:rPr>
          <w:color w:val="4A0000"/>
        </w:rPr>
        <w:t xml:space="preserve"> pai</w:t>
      </w:r>
      <w:r>
        <w:rPr>
          <w:color w:val="000000"/>
        </w:rPr>
        <w:t xml:space="preserve"> ni</w:t>
      </w:r>
      <w:r>
        <w:rPr>
          <w:color w:val="000000"/>
        </w:rPr>
        <w:t xml:space="preserve"> kno</w:t>
      </w:r>
      <w:r>
        <w:br/>
      </w:r>
      <w:r>
        <w:rPr>
          <w:color w:val="400000"/>
        </w:rPr>
        <w:t xml:space="preserve"> ji</w:t>
      </w:r>
      <w:r>
        <w:rPr>
          <w:color w:val="1B0000"/>
        </w:rPr>
        <w:t xml:space="preserve"> ami</w:t>
      </w:r>
      <w:r>
        <w:rPr>
          <w:color w:val="00003E"/>
        </w:rPr>
        <w:t xml:space="preserve"> tk</w:t>
      </w:r>
      <w:r>
        <w:rPr>
          <w:color w:val="000048"/>
        </w:rPr>
        <w:t xml:space="preserve"> cellfin</w:t>
      </w:r>
      <w:r>
        <w:rPr>
          <w:color w:val="000022"/>
        </w:rPr>
        <w:t xml:space="preserve"> theke</w:t>
      </w:r>
      <w:r>
        <w:rPr>
          <w:color w:val="000025"/>
        </w:rPr>
        <w:t xml:space="preserve"> add</w:t>
      </w:r>
      <w:r>
        <w:rPr>
          <w:color w:val="000023"/>
        </w:rPr>
        <w:t xml:space="preserve"> money</w:t>
      </w:r>
      <w:r>
        <w:rPr>
          <w:color w:val="340000"/>
        </w:rPr>
        <w:t xml:space="preserve"> korsi</w:t>
      </w:r>
      <w:r>
        <w:rPr>
          <w:color w:val="230000"/>
        </w:rPr>
        <w:t xml:space="preserve"> but</w:t>
      </w:r>
      <w:r>
        <w:rPr>
          <w:color w:val="000049"/>
        </w:rPr>
        <w:t xml:space="preserve"> shwapno</w:t>
      </w:r>
      <w:r>
        <w:rPr>
          <w:color w:val="690000"/>
        </w:rPr>
        <w:t xml:space="preserve"> er</w:t>
      </w:r>
      <w:r>
        <w:rPr>
          <w:color w:val="00003E"/>
        </w:rPr>
        <w:t xml:space="preserve"> tk</w:t>
      </w:r>
      <w:r>
        <w:rPr>
          <w:color w:val="690000"/>
        </w:rPr>
        <w:t xml:space="preserve"> er</w:t>
      </w:r>
      <w:r>
        <w:rPr>
          <w:color w:val="00004C"/>
        </w:rPr>
        <w:t xml:space="preserve"> cupon</w:t>
      </w:r>
      <w:r>
        <w:rPr>
          <w:color w:val="000058"/>
        </w:rPr>
        <w:t xml:space="preserve"> paileo</w:t>
      </w:r>
      <w:r>
        <w:rPr>
          <w:color w:val="000034"/>
        </w:rPr>
        <w:t xml:space="preserve"> ekhon</w:t>
      </w:r>
      <w:r>
        <w:rPr>
          <w:color w:val="330000"/>
        </w:rPr>
        <w:t xml:space="preserve"> o</w:t>
      </w:r>
      <w:r>
        <w:rPr>
          <w:color w:val="000018"/>
        </w:rPr>
        <w:t xml:space="preserve"> bkash</w:t>
      </w:r>
      <w:r>
        <w:rPr>
          <w:color w:val="690000"/>
        </w:rPr>
        <w:t xml:space="preserve"> er</w:t>
      </w:r>
      <w:r>
        <w:rPr>
          <w:color w:val="000024"/>
        </w:rPr>
        <w:t xml:space="preserve"> cashback</w:t>
      </w:r>
      <w:r>
        <w:rPr>
          <w:color w:val="000023"/>
        </w:rPr>
        <w:t xml:space="preserve"> ta</w:t>
      </w:r>
      <w:r>
        <w:rPr>
          <w:color w:val="310000"/>
        </w:rPr>
        <w:t xml:space="preserve"> pai</w:t>
      </w:r>
      <w:r>
        <w:rPr>
          <w:color w:val="000029"/>
        </w:rPr>
        <w:t xml:space="preserve"> nai</w:t>
      </w:r>
      <w:r>
        <w:br/>
      </w:r>
      <w:r>
        <w:rPr>
          <w:color w:val="000080"/>
        </w:rPr>
        <w:t xml:space="preserve"> islami</w:t>
      </w:r>
      <w:r>
        <w:rPr>
          <w:color w:val="000047"/>
        </w:rPr>
        <w:t xml:space="preserve"> bank</w:t>
      </w:r>
      <w:r>
        <w:rPr>
          <w:color w:val="390000"/>
        </w:rPr>
        <w:t xml:space="preserve"> i</w:t>
      </w:r>
      <w:r>
        <w:rPr>
          <w:color w:val="00007D"/>
        </w:rPr>
        <w:t xml:space="preserve"> banking</w:t>
      </w:r>
      <w:r>
        <w:rPr>
          <w:color w:val="3E0000"/>
        </w:rPr>
        <w:t xml:space="preserve"> er</w:t>
      </w:r>
      <w:r>
        <w:rPr>
          <w:color w:val="000037"/>
        </w:rPr>
        <w:t xml:space="preserve"> tk</w:t>
      </w:r>
      <w:r>
        <w:rPr>
          <w:color w:val="000041"/>
        </w:rPr>
        <w:t xml:space="preserve"> cashback</w:t>
      </w:r>
      <w:r>
        <w:rPr>
          <w:color w:val="560000"/>
        </w:rPr>
        <w:t xml:space="preserve"> pai</w:t>
      </w:r>
      <w:r>
        <w:rPr>
          <w:color w:val="000049"/>
        </w:rPr>
        <w:t xml:space="preserve"> nai</w:t>
      </w:r>
      <w:r>
        <w:br/>
      </w:r>
      <w:r>
        <w:rPr>
          <w:color w:val="1F0000"/>
        </w:rPr>
        <w:t xml:space="preserve"> আমি</w:t>
      </w:r>
      <w:r>
        <w:rPr>
          <w:color w:val="000063"/>
        </w:rPr>
        <w:t xml:space="preserve"> ইসলামি</w:t>
      </w:r>
      <w:r>
        <w:rPr>
          <w:color w:val="000050"/>
        </w:rPr>
        <w:t xml:space="preserve"> ব্যাংকের</w:t>
      </w:r>
      <w:r>
        <w:rPr>
          <w:color w:val="00005D"/>
        </w:rPr>
        <w:t xml:space="preserve"> সেলফিন</w:t>
      </w:r>
      <w:r>
        <w:rPr>
          <w:color w:val="000026"/>
        </w:rPr>
        <w:t xml:space="preserve"> থেকে</w:t>
      </w:r>
      <w:r>
        <w:rPr>
          <w:color w:val="000040"/>
        </w:rPr>
        <w:t xml:space="preserve"> টাকা</w:t>
      </w:r>
      <w:r>
        <w:rPr>
          <w:color w:val="00003D"/>
        </w:rPr>
        <w:t xml:space="preserve"> এড</w:t>
      </w:r>
      <w:r>
        <w:rPr>
          <w:color w:val="000034"/>
        </w:rPr>
        <w:t xml:space="preserve"> মানি</w:t>
      </w:r>
      <w:r>
        <w:rPr>
          <w:color w:val="00006A"/>
        </w:rPr>
        <w:t xml:space="preserve"> করচি</w:t>
      </w:r>
      <w:r>
        <w:rPr>
          <w:color w:val="000040"/>
        </w:rPr>
        <w:t xml:space="preserve"> টাকা</w:t>
      </w:r>
      <w:r>
        <w:rPr>
          <w:color w:val="00002F"/>
        </w:rPr>
        <w:t xml:space="preserve"> ক্যাশব্যাক</w:t>
      </w:r>
      <w:r>
        <w:rPr>
          <w:color w:val="5D0000"/>
        </w:rPr>
        <w:t xml:space="preserve"> পায়</w:t>
      </w:r>
      <w:r>
        <w:rPr>
          <w:color w:val="000041"/>
        </w:rPr>
        <w:t xml:space="preserve"> নি</w:t>
      </w:r>
      <w:r>
        <w:br/>
      </w:r>
      <w:r>
        <w:rPr>
          <w:color w:val="2E0000"/>
        </w:rPr>
        <w:t xml:space="preserve"> আমি</w:t>
      </w:r>
      <w:r>
        <w:rPr>
          <w:color w:val="000060"/>
        </w:rPr>
        <w:t xml:space="preserve"> গত</w:t>
      </w:r>
      <w:r>
        <w:rPr>
          <w:color w:val="000071"/>
        </w:rPr>
        <w:t xml:space="preserve"> শুক্রবার</w:t>
      </w:r>
      <w:r>
        <w:rPr>
          <w:color w:val="480000"/>
        </w:rPr>
        <w:t xml:space="preserve"> এ</w:t>
      </w:r>
      <w:r>
        <w:rPr>
          <w:color w:val="00005F"/>
        </w:rPr>
        <w:t xml:space="preserve"> অ্যাড</w:t>
      </w:r>
      <w:r>
        <w:rPr>
          <w:color w:val="00004C"/>
        </w:rPr>
        <w:t xml:space="preserve"> মানি</w:t>
      </w:r>
      <w:r>
        <w:rPr>
          <w:color w:val="440000"/>
        </w:rPr>
        <w:t xml:space="preserve"> করে</w:t>
      </w:r>
      <w:r>
        <w:rPr>
          <w:color w:val="000057"/>
        </w:rPr>
        <w:t xml:space="preserve"> বোনাস</w:t>
      </w:r>
      <w:r>
        <w:rPr>
          <w:color w:val="00005A"/>
        </w:rPr>
        <w:t xml:space="preserve"> পাইনি</w:t>
      </w:r>
      <w:r>
        <w:br/>
      </w:r>
      <w:r>
        <w:rPr>
          <w:color w:val="00004F"/>
        </w:rPr>
        <w:t xml:space="preserve"> tk</w:t>
      </w:r>
      <w:r>
        <w:rPr>
          <w:color w:val="00005E"/>
        </w:rPr>
        <w:t xml:space="preserve"> add</w:t>
      </w:r>
      <w:r>
        <w:rPr>
          <w:color w:val="000058"/>
        </w:rPr>
        <w:t xml:space="preserve"> money</w:t>
      </w:r>
      <w:r>
        <w:rPr>
          <w:color w:val="00007D"/>
        </w:rPr>
        <w:t xml:space="preserve"> bonus</w:t>
      </w:r>
      <w:r>
        <w:rPr>
          <w:color w:val="00008C"/>
        </w:rPr>
        <w:t xml:space="preserve"> pelam</w:t>
      </w:r>
      <w:r>
        <w:rPr>
          <w:color w:val="00004F"/>
        </w:rPr>
        <w:t xml:space="preserve"> na</w:t>
      </w:r>
      <w:r>
        <w:rPr>
          <w:color w:val="000000"/>
        </w:rPr>
        <w:t xml:space="preserve"> keno</w:t>
      </w:r>
      <w:r>
        <w:br/>
      </w:r>
      <w:r>
        <w:rPr>
          <w:color w:val="00007D"/>
        </w:rPr>
        <w:t xml:space="preserve"> তারিখ</w:t>
      </w:r>
      <w:r>
        <w:rPr>
          <w:color w:val="510000"/>
        </w:rPr>
        <w:t xml:space="preserve"> এ</w:t>
      </w:r>
      <w:r>
        <w:rPr>
          <w:color w:val="00004D"/>
        </w:rPr>
        <w:t xml:space="preserve"> সেলফিন</w:t>
      </w:r>
      <w:r>
        <w:rPr>
          <w:color w:val="00001F"/>
        </w:rPr>
        <w:t xml:space="preserve"> থেকে</w:t>
      </w:r>
      <w:r>
        <w:rPr>
          <w:color w:val="00001A"/>
        </w:rPr>
        <w:t xml:space="preserve"> টাকা</w:t>
      </w:r>
      <w:r>
        <w:rPr>
          <w:color w:val="000043"/>
        </w:rPr>
        <w:t xml:space="preserve"> এডমানি</w:t>
      </w:r>
      <w:r>
        <w:rPr>
          <w:color w:val="000000"/>
        </w:rPr>
        <w:t xml:space="preserve"> করেছি</w:t>
      </w:r>
      <w:r>
        <w:rPr>
          <w:color w:val="490000"/>
        </w:rPr>
        <w:t xml:space="preserve"> সেটার</w:t>
      </w:r>
      <w:r>
        <w:rPr>
          <w:color w:val="000045"/>
        </w:rPr>
        <w:t xml:space="preserve"> কুপন</w:t>
      </w:r>
      <w:r>
        <w:rPr>
          <w:color w:val="000072"/>
        </w:rPr>
        <w:t xml:space="preserve"> পেলাম</w:t>
      </w:r>
      <w:r>
        <w:rPr>
          <w:color w:val="00007D"/>
        </w:rPr>
        <w:t xml:space="preserve"> তারিখ</w:t>
      </w:r>
      <w:r>
        <w:rPr>
          <w:color w:val="510000"/>
        </w:rPr>
        <w:t xml:space="preserve"> এ</w:t>
      </w:r>
      <w:r>
        <w:rPr>
          <w:color w:val="230000"/>
        </w:rPr>
        <w:t xml:space="preserve"> কিন্তু</w:t>
      </w:r>
      <w:r>
        <w:rPr>
          <w:color w:val="000019"/>
        </w:rPr>
        <w:t xml:space="preserve"> বিকাশ</w:t>
      </w:r>
      <w:r>
        <w:rPr>
          <w:color w:val="000031"/>
        </w:rPr>
        <w:t xml:space="preserve"> বোনাস</w:t>
      </w:r>
      <w:r>
        <w:rPr>
          <w:color w:val="330000"/>
        </w:rPr>
        <w:t xml:space="preserve"> তো</w:t>
      </w:r>
      <w:r>
        <w:rPr>
          <w:color w:val="000072"/>
        </w:rPr>
        <w:t xml:space="preserve"> পেলাম</w:t>
      </w:r>
      <w:r>
        <w:rPr>
          <w:color w:val="000000"/>
        </w:rPr>
        <w:t xml:space="preserve"> না</w:t>
      </w:r>
      <w:r>
        <w:br/>
      </w:r>
      <w:r>
        <w:rPr>
          <w:color w:val="350000"/>
        </w:rPr>
        <w:t xml:space="preserve"> আমি</w:t>
      </w:r>
      <w:r>
        <w:rPr>
          <w:color w:val="00009E"/>
        </w:rPr>
        <w:t xml:space="preserve"> ক্যাশব্যাকের</w:t>
      </w:r>
      <w:r>
        <w:rPr>
          <w:color w:val="000036"/>
        </w:rPr>
        <w:t xml:space="preserve"> টাকা</w:t>
      </w:r>
      <w:r>
        <w:rPr>
          <w:color w:val="650000"/>
        </w:rPr>
        <w:t xml:space="preserve"> এখনো</w:t>
      </w:r>
      <w:r>
        <w:rPr>
          <w:color w:val="000074"/>
        </w:rPr>
        <w:t xml:space="preserve"> পেলাম</w:t>
      </w:r>
      <w:r>
        <w:rPr>
          <w:color w:val="000040"/>
        </w:rPr>
        <w:t xml:space="preserve"> না</w:t>
      </w:r>
      <w:r>
        <w:rPr>
          <w:color w:val="00004D"/>
        </w:rPr>
        <w:t xml:space="preserve"> কেন</w:t>
      </w:r>
      <w:r>
        <w:br/>
      </w:r>
      <w:r>
        <w:rPr>
          <w:color w:val="5F0000"/>
        </w:rPr>
        <w:t xml:space="preserve"> iam</w:t>
      </w:r>
      <w:r>
        <w:rPr>
          <w:color w:val="00005D"/>
        </w:rPr>
        <w:t xml:space="preserve"> sabbir</w:t>
      </w:r>
      <w:r>
        <w:rPr>
          <w:color w:val="00006A"/>
        </w:rPr>
        <w:t xml:space="preserve"> speaking</w:t>
      </w:r>
      <w:r>
        <w:rPr>
          <w:color w:val="000028"/>
        </w:rPr>
        <w:t xml:space="preserve"> my</w:t>
      </w:r>
      <w:r>
        <w:rPr>
          <w:color w:val="000055"/>
        </w:rPr>
        <w:t xml:space="preserve"> sime</w:t>
      </w:r>
      <w:r>
        <w:rPr>
          <w:color w:val="00001C"/>
        </w:rPr>
        <w:t xml:space="preserve"> bkash</w:t>
      </w:r>
      <w:r>
        <w:rPr>
          <w:color w:val="00002F"/>
        </w:rPr>
        <w:t xml:space="preserve"> app</w:t>
      </w:r>
      <w:r>
        <w:rPr>
          <w:color w:val="00004A"/>
        </w:rPr>
        <w:t xml:space="preserve"> taka</w:t>
      </w:r>
      <w:r>
        <w:rPr>
          <w:color w:val="00003A"/>
        </w:rPr>
        <w:t xml:space="preserve"> mobile</w:t>
      </w:r>
      <w:r>
        <w:rPr>
          <w:color w:val="00002A"/>
        </w:rPr>
        <w:t xml:space="preserve"> recharge</w:t>
      </w:r>
      <w:r>
        <w:rPr>
          <w:color w:val="00004A"/>
        </w:rPr>
        <w:t xml:space="preserve"> taka</w:t>
      </w:r>
      <w:r>
        <w:rPr>
          <w:color w:val="000035"/>
        </w:rPr>
        <w:t xml:space="preserve"> not</w:t>
      </w:r>
      <w:r>
        <w:rPr>
          <w:color w:val="00002A"/>
        </w:rPr>
        <w:t xml:space="preserve"> cash</w:t>
      </w:r>
      <w:r>
        <w:rPr>
          <w:color w:val="00005C"/>
        </w:rPr>
        <w:t xml:space="preserve"> beck</w:t>
      </w:r>
      <w:r>
        <w:rPr>
          <w:color w:val="000000"/>
        </w:rPr>
        <w:t xml:space="preserve"> plz</w:t>
      </w:r>
      <w:r>
        <w:br/>
      </w:r>
      <w:r>
        <w:rPr>
          <w:color w:val="540000"/>
        </w:rPr>
        <w:t xml:space="preserve"> i</w:t>
      </w:r>
      <w:r>
        <w:rPr>
          <w:color w:val="000055"/>
        </w:rPr>
        <w:t xml:space="preserve"> added</w:t>
      </w:r>
      <w:r>
        <w:rPr>
          <w:color w:val="000052"/>
        </w:rPr>
        <w:t xml:space="preserve"> taka</w:t>
      </w:r>
      <w:r>
        <w:rPr>
          <w:color w:val="00003A"/>
        </w:rPr>
        <w:t xml:space="preserve"> from</w:t>
      </w:r>
      <w:r>
        <w:rPr>
          <w:color w:val="000033"/>
        </w:rPr>
        <w:t xml:space="preserve"> bank</w:t>
      </w:r>
      <w:r>
        <w:rPr>
          <w:color w:val="000023"/>
        </w:rPr>
        <w:t xml:space="preserve"> account</w:t>
      </w:r>
      <w:r>
        <w:rPr>
          <w:color w:val="000057"/>
        </w:rPr>
        <w:t xml:space="preserve"> to</w:t>
      </w:r>
      <w:r>
        <w:rPr>
          <w:color w:val="00003E"/>
        </w:rPr>
        <w:t xml:space="preserve"> get</w:t>
      </w:r>
      <w:r>
        <w:rPr>
          <w:color w:val="000052"/>
        </w:rPr>
        <w:t xml:space="preserve"> taka</w:t>
      </w:r>
      <w:r>
        <w:rPr>
          <w:color w:val="00002F"/>
        </w:rPr>
        <w:t xml:space="preserve"> cashback</w:t>
      </w:r>
      <w:r>
        <w:rPr>
          <w:color w:val="000000"/>
        </w:rPr>
        <w:t xml:space="preserve"> offer</w:t>
      </w:r>
      <w:r>
        <w:rPr>
          <w:color w:val="2E0000"/>
        </w:rPr>
        <w:t xml:space="preserve"> but</w:t>
      </w:r>
      <w:r>
        <w:rPr>
          <w:color w:val="540000"/>
        </w:rPr>
        <w:t xml:space="preserve"> i</w:t>
      </w:r>
      <w:r>
        <w:rPr>
          <w:color w:val="460000"/>
        </w:rPr>
        <w:t xml:space="preserve"> am</w:t>
      </w:r>
      <w:r>
        <w:rPr>
          <w:color w:val="00003B"/>
        </w:rPr>
        <w:t xml:space="preserve"> not</w:t>
      </w:r>
      <w:r>
        <w:rPr>
          <w:color w:val="000057"/>
        </w:rPr>
        <w:t xml:space="preserve"> to</w:t>
      </w:r>
      <w:r>
        <w:rPr>
          <w:color w:val="000058"/>
        </w:rPr>
        <w:t xml:space="preserve"> getting</w:t>
      </w:r>
      <w:r>
        <w:rPr>
          <w:color w:val="400000"/>
        </w:rPr>
        <w:t xml:space="preserve"> it</w:t>
      </w:r>
      <w:r>
        <w:rPr>
          <w:color w:val="000000"/>
        </w:rPr>
        <w:t xml:space="preserve"> yet</w:t>
      </w:r>
      <w:r>
        <w:br/>
      </w:r>
      <w:r>
        <w:rPr>
          <w:color w:val="00008A"/>
        </w:rPr>
        <w:t xml:space="preserve"> agrani</w:t>
      </w:r>
      <w:r>
        <w:rPr>
          <w:color w:val="00004F"/>
        </w:rPr>
        <w:t xml:space="preserve"> bank</w:t>
      </w:r>
      <w:r>
        <w:rPr>
          <w:color w:val="000049"/>
        </w:rPr>
        <w:t xml:space="preserve"> add</w:t>
      </w:r>
      <w:r>
        <w:rPr>
          <w:color w:val="000044"/>
        </w:rPr>
        <w:t xml:space="preserve"> money</w:t>
      </w:r>
      <w:r>
        <w:rPr>
          <w:color w:val="550000"/>
        </w:rPr>
        <w:t xml:space="preserve"> korle</w:t>
      </w:r>
      <w:r>
        <w:rPr>
          <w:color w:val="000094"/>
        </w:rPr>
        <w:t xml:space="preserve"> bunas</w:t>
      </w:r>
      <w:r>
        <w:rPr>
          <w:color w:val="000000"/>
        </w:rPr>
        <w:t xml:space="preserve"> panini</w:t>
      </w:r>
      <w:r>
        <w:br/>
      </w:r>
      <w:r>
        <w:rPr>
          <w:color w:val="4B0000"/>
        </w:rPr>
        <w:t xml:space="preserve"> amr</w:t>
      </w:r>
      <w:r>
        <w:rPr>
          <w:color w:val="000019"/>
        </w:rPr>
        <w:t xml:space="preserve"> bkash</w:t>
      </w:r>
      <w:r>
        <w:rPr>
          <w:color w:val="000055"/>
        </w:rPr>
        <w:t xml:space="preserve"> salary</w:t>
      </w:r>
      <w:r>
        <w:rPr>
          <w:color w:val="00001C"/>
        </w:rPr>
        <w:t xml:space="preserve"> account</w:t>
      </w:r>
      <w:r>
        <w:rPr>
          <w:color w:val="000024"/>
        </w:rPr>
        <w:t xml:space="preserve"> theke</w:t>
      </w:r>
      <w:r>
        <w:rPr>
          <w:color w:val="000058"/>
        </w:rPr>
        <w:t xml:space="preserve"> kicukhon</w:t>
      </w:r>
      <w:r>
        <w:rPr>
          <w:color w:val="350000"/>
        </w:rPr>
        <w:t xml:space="preserve"> age</w:t>
      </w:r>
      <w:r>
        <w:rPr>
          <w:color w:val="4B0000"/>
        </w:rPr>
        <w:t xml:space="preserve"> amr</w:t>
      </w:r>
      <w:r>
        <w:rPr>
          <w:color w:val="00005E"/>
        </w:rPr>
        <w:t xml:space="preserve"> beton</w:t>
      </w:r>
      <w:r>
        <w:rPr>
          <w:color w:val="480000"/>
        </w:rPr>
        <w:t xml:space="preserve"> er</w:t>
      </w:r>
      <w:r>
        <w:rPr>
          <w:color w:val="000042"/>
        </w:rPr>
        <w:t xml:space="preserve"> taka</w:t>
      </w:r>
      <w:r>
        <w:rPr>
          <w:color w:val="00004B"/>
        </w:rPr>
        <w:t xml:space="preserve"> cash</w:t>
      </w:r>
      <w:r>
        <w:rPr>
          <w:color w:val="000033"/>
        </w:rPr>
        <w:t xml:space="preserve"> out</w:t>
      </w:r>
      <w:r>
        <w:rPr>
          <w:color w:val="000000"/>
        </w:rPr>
        <w:t xml:space="preserve"> koreci</w:t>
      </w:r>
      <w:r>
        <w:rPr>
          <w:color w:val="2B0000"/>
        </w:rPr>
        <w:t xml:space="preserve"> kintu</w:t>
      </w:r>
      <w:r>
        <w:rPr>
          <w:color w:val="000032"/>
        </w:rPr>
        <w:t xml:space="preserve"> charge</w:t>
      </w:r>
      <w:r>
        <w:rPr>
          <w:color w:val="480000"/>
        </w:rPr>
        <w:t xml:space="preserve"> er</w:t>
      </w:r>
      <w:r>
        <w:rPr>
          <w:color w:val="000042"/>
        </w:rPr>
        <w:t xml:space="preserve"> taka</w:t>
      </w:r>
      <w:r>
        <w:rPr>
          <w:color w:val="00004B"/>
        </w:rPr>
        <w:t xml:space="preserve"> cash</w:t>
      </w:r>
      <w:r>
        <w:rPr>
          <w:color w:val="000026"/>
        </w:rPr>
        <w:t xml:space="preserve"> back</w:t>
      </w:r>
      <w:r>
        <w:rPr>
          <w:color w:val="00004B"/>
        </w:rPr>
        <w:t xml:space="preserve"> payni</w:t>
      </w:r>
      <w:r>
        <w:rPr>
          <w:color w:val="000000"/>
        </w:rPr>
        <w:t xml:space="preserve"> ekhono</w:t>
      </w:r>
      <w:r>
        <w:rPr>
          <w:color w:val="000000"/>
        </w:rPr>
        <w:t xml:space="preserve"> kno</w:t>
      </w:r>
      <w:r>
        <w:br/>
      </w:r>
      <w:r>
        <w:rPr>
          <w:color w:val="00004E"/>
        </w:rPr>
        <w:t xml:space="preserve"> taka</w:t>
      </w:r>
      <w:r>
        <w:rPr>
          <w:color w:val="000054"/>
        </w:rPr>
        <w:t xml:space="preserve"> offer</w:t>
      </w:r>
      <w:r>
        <w:rPr>
          <w:color w:val="000055"/>
        </w:rPr>
        <w:t xml:space="preserve"> ta</w:t>
      </w:r>
      <w:r>
        <w:rPr>
          <w:color w:val="0000A0"/>
        </w:rPr>
        <w:t xml:space="preserve"> aslo</w:t>
      </w:r>
      <w:r>
        <w:rPr>
          <w:color w:val="000089"/>
        </w:rPr>
        <w:t xml:space="preserve"> nah</w:t>
      </w:r>
      <w:r>
        <w:br/>
      </w:r>
      <w:r>
        <w:rPr>
          <w:color w:val="000077"/>
        </w:rPr>
        <w:t xml:space="preserve"> taka</w:t>
      </w:r>
      <w:r>
        <w:rPr>
          <w:color w:val="00008F"/>
        </w:rPr>
        <w:t xml:space="preserve"> peyment</w:t>
      </w:r>
      <w:r>
        <w:rPr>
          <w:color w:val="000077"/>
        </w:rPr>
        <w:t xml:space="preserve"> taka</w:t>
      </w:r>
      <w:r>
        <w:rPr>
          <w:color w:val="000044"/>
        </w:rPr>
        <w:t xml:space="preserve"> cashback</w:t>
      </w:r>
      <w:r>
        <w:rPr>
          <w:color w:val="000079"/>
        </w:rPr>
        <w:t xml:space="preserve"> aslo</w:t>
      </w:r>
      <w:r>
        <w:rPr>
          <w:color w:val="000068"/>
        </w:rPr>
        <w:t xml:space="preserve"> nah</w:t>
      </w:r>
      <w:r>
        <w:br/>
      </w:r>
      <w:r>
        <w:rPr>
          <w:color w:val="500000"/>
        </w:rPr>
        <w:t xml:space="preserve"> ektu</w:t>
      </w:r>
      <w:r>
        <w:rPr>
          <w:color w:val="4D0000"/>
        </w:rPr>
        <w:t xml:space="preserve"> age</w:t>
      </w:r>
      <w:r>
        <w:rPr>
          <w:color w:val="500000"/>
        </w:rPr>
        <w:t xml:space="preserve"> apnader</w:t>
      </w:r>
      <w:r>
        <w:rPr>
          <w:color w:val="000065"/>
        </w:rPr>
        <w:t xml:space="preserve"> ad</w:t>
      </w:r>
      <w:r>
        <w:rPr>
          <w:color w:val="00006D"/>
        </w:rPr>
        <w:t xml:space="preserve"> dekhe</w:t>
      </w:r>
      <w:r>
        <w:rPr>
          <w:color w:val="000000"/>
        </w:rPr>
        <w:t xml:space="preserve"> tk</w:t>
      </w:r>
      <w:r>
        <w:rPr>
          <w:color w:val="000036"/>
        </w:rPr>
        <w:t xml:space="preserve"> recharge</w:t>
      </w:r>
      <w:r>
        <w:rPr>
          <w:color w:val="510000"/>
        </w:rPr>
        <w:t xml:space="preserve"> kori</w:t>
      </w:r>
      <w:r>
        <w:rPr>
          <w:color w:val="360000"/>
        </w:rPr>
        <w:t xml:space="preserve"> but</w:t>
      </w:r>
      <w:r>
        <w:rPr>
          <w:color w:val="000000"/>
        </w:rPr>
        <w:t xml:space="preserve"> tk</w:t>
      </w:r>
      <w:r>
        <w:rPr>
          <w:color w:val="000037"/>
        </w:rPr>
        <w:t xml:space="preserve"> cashback</w:t>
      </w:r>
      <w:r>
        <w:rPr>
          <w:color w:val="5A0000"/>
        </w:rPr>
        <w:t xml:space="preserve"> ashe</w:t>
      </w:r>
      <w:r>
        <w:rPr>
          <w:color w:val="000000"/>
        </w:rPr>
        <w:t xml:space="preserve"> nai</w:t>
      </w:r>
      <w:r>
        <w:br/>
      </w:r>
      <w:r>
        <w:rPr>
          <w:color w:val="000061"/>
        </w:rPr>
        <w:t xml:space="preserve"> tk</w:t>
      </w:r>
      <w:r>
        <w:rPr>
          <w:color w:val="000071"/>
        </w:rPr>
        <w:t xml:space="preserve"> recharge</w:t>
      </w:r>
      <w:r>
        <w:rPr>
          <w:color w:val="000035"/>
        </w:rPr>
        <w:t xml:space="preserve"> e</w:t>
      </w:r>
      <w:r>
        <w:rPr>
          <w:color w:val="000061"/>
        </w:rPr>
        <w:t xml:space="preserve"> tk</w:t>
      </w:r>
      <w:r>
        <w:rPr>
          <w:color w:val="000038"/>
        </w:rPr>
        <w:t xml:space="preserve"> cash</w:t>
      </w:r>
      <w:r>
        <w:rPr>
          <w:color w:val="00003A"/>
        </w:rPr>
        <w:t xml:space="preserve"> back</w:t>
      </w:r>
      <w:r>
        <w:rPr>
          <w:color w:val="000035"/>
        </w:rPr>
        <w:t xml:space="preserve"> offer</w:t>
      </w:r>
      <w:r>
        <w:rPr>
          <w:color w:val="000000"/>
        </w:rPr>
        <w:t xml:space="preserve"> silo</w:t>
      </w:r>
      <w:r>
        <w:rPr>
          <w:color w:val="000000"/>
        </w:rPr>
        <w:t xml:space="preserve"> ami</w:t>
      </w:r>
      <w:r>
        <w:rPr>
          <w:color w:val="000071"/>
        </w:rPr>
        <w:t xml:space="preserve"> recharge</w:t>
      </w:r>
      <w:r>
        <w:rPr>
          <w:color w:val="000000"/>
        </w:rPr>
        <w:t xml:space="preserve"> korsi</w:t>
      </w:r>
      <w:r>
        <w:rPr>
          <w:color w:val="000000"/>
        </w:rPr>
        <w:t xml:space="preserve"> but</w:t>
      </w:r>
      <w:r>
        <w:rPr>
          <w:color w:val="000039"/>
        </w:rPr>
        <w:t xml:space="preserve"> cashback</w:t>
      </w:r>
      <w:r>
        <w:rPr>
          <w:color w:val="4C0000"/>
        </w:rPr>
        <w:t xml:space="preserve"> pai</w:t>
      </w:r>
      <w:r>
        <w:rPr>
          <w:color w:val="000000"/>
        </w:rPr>
        <w:t xml:space="preserve"> ni</w:t>
      </w:r>
      <w:r>
        <w:rPr>
          <w:color w:val="000000"/>
        </w:rPr>
        <w:t xml:space="preserve"> ki</w:t>
      </w:r>
      <w:r>
        <w:rPr>
          <w:color w:val="360000"/>
        </w:rPr>
        <w:t xml:space="preserve"> korte</w:t>
      </w:r>
      <w:r>
        <w:rPr>
          <w:color w:val="600000"/>
        </w:rPr>
        <w:t xml:space="preserve"> hbe</w:t>
      </w:r>
      <w:r>
        <w:rPr>
          <w:color w:val="00005D"/>
        </w:rPr>
        <w:t xml:space="preserve"> ekhn</w:t>
      </w:r>
      <w:r>
        <w:br/>
      </w:r>
      <w:r>
        <w:rPr>
          <w:color w:val="00002D"/>
        </w:rPr>
        <w:t xml:space="preserve"> bkash</w:t>
      </w:r>
      <w:r>
        <w:rPr>
          <w:color w:val="00004C"/>
        </w:rPr>
        <w:t xml:space="preserve"> app</w:t>
      </w:r>
      <w:r>
        <w:rPr>
          <w:color w:val="3A0000"/>
        </w:rPr>
        <w:t xml:space="preserve"> a</w:t>
      </w:r>
      <w:r>
        <w:rPr>
          <w:color w:val="00005A"/>
        </w:rPr>
        <w:t xml:space="preserve"> new</w:t>
      </w:r>
      <w:r>
        <w:rPr>
          <w:color w:val="000033"/>
        </w:rPr>
        <w:t xml:space="preserve"> account</w:t>
      </w:r>
      <w:r>
        <w:rPr>
          <w:color w:val="00008B"/>
        </w:rPr>
        <w:t xml:space="preserve"> খুললাম</w:t>
      </w:r>
      <w:r>
        <w:rPr>
          <w:color w:val="00002E"/>
        </w:rPr>
        <w:t xml:space="preserve"> টাকা</w:t>
      </w:r>
      <w:r>
        <w:rPr>
          <w:color w:val="000063"/>
        </w:rPr>
        <w:t xml:space="preserve"> পেলাম</w:t>
      </w:r>
      <w:r>
        <w:rPr>
          <w:color w:val="000037"/>
        </w:rPr>
        <w:t xml:space="preserve"> না</w:t>
      </w:r>
      <w:r>
        <w:rPr>
          <w:color w:val="5A0000"/>
        </w:rPr>
        <w:t xml:space="preserve"> তো</w:t>
      </w:r>
      <w:r>
        <w:br/>
      </w:r>
      <w:r>
        <w:rPr>
          <w:color w:val="310000"/>
        </w:rPr>
        <w:t xml:space="preserve"> ami</w:t>
      </w:r>
      <w:r>
        <w:rPr>
          <w:color w:val="000057"/>
        </w:rPr>
        <w:t xml:space="preserve"> new</w:t>
      </w:r>
      <w:r>
        <w:rPr>
          <w:color w:val="00002B"/>
        </w:rPr>
        <w:t xml:space="preserve"> bkash</w:t>
      </w:r>
      <w:r>
        <w:rPr>
          <w:color w:val="000031"/>
        </w:rPr>
        <w:t xml:space="preserve"> account</w:t>
      </w:r>
      <w:r>
        <w:rPr>
          <w:color w:val="00006F"/>
        </w:rPr>
        <w:t xml:space="preserve"> create</w:t>
      </w:r>
      <w:r>
        <w:rPr>
          <w:color w:val="6F0000"/>
        </w:rPr>
        <w:t xml:space="preserve"> koreci</w:t>
      </w:r>
      <w:r>
        <w:rPr>
          <w:color w:val="400000"/>
        </w:rPr>
        <w:t xml:space="preserve"> but</w:t>
      </w:r>
      <w:r>
        <w:rPr>
          <w:color w:val="00004B"/>
        </w:rPr>
        <w:t xml:space="preserve"> kono</w:t>
      </w:r>
      <w:r>
        <w:rPr>
          <w:color w:val="00003E"/>
        </w:rPr>
        <w:t xml:space="preserve"> offer</w:t>
      </w:r>
      <w:r>
        <w:rPr>
          <w:color w:val="00004B"/>
        </w:rPr>
        <w:t xml:space="preserve"> nai</w:t>
      </w:r>
      <w:r>
        <w:rPr>
          <w:color w:val="00004E"/>
        </w:rPr>
        <w:t xml:space="preserve"> keno</w:t>
      </w:r>
      <w:r>
        <w:br/>
      </w:r>
      <w:r>
        <w:rPr>
          <w:color w:val="1E0000"/>
        </w:rPr>
        <w:t xml:space="preserve"> ami</w:t>
      </w:r>
      <w:r>
        <w:rPr>
          <w:color w:val="000055"/>
        </w:rPr>
        <w:t xml:space="preserve"> jokhon</w:t>
      </w:r>
      <w:r>
        <w:rPr>
          <w:color w:val="00001A"/>
        </w:rPr>
        <w:t xml:space="preserve"> bkash</w:t>
      </w:r>
      <w:r>
        <w:rPr>
          <w:color w:val="000057"/>
        </w:rPr>
        <w:t xml:space="preserve"> khuli</w:t>
      </w:r>
      <w:r>
        <w:rPr>
          <w:color w:val="000054"/>
        </w:rPr>
        <w:t xml:space="preserve"> tokhon</w:t>
      </w:r>
      <w:r>
        <w:rPr>
          <w:color w:val="730000"/>
        </w:rPr>
        <w:t xml:space="preserve"> amake</w:t>
      </w:r>
      <w:r>
        <w:rPr>
          <w:color w:val="000046"/>
        </w:rPr>
        <w:t xml:space="preserve"> taka</w:t>
      </w:r>
      <w:r>
        <w:rPr>
          <w:color w:val="00005C"/>
        </w:rPr>
        <w:t xml:space="preserve"> debar</w:t>
      </w:r>
      <w:r>
        <w:rPr>
          <w:color w:val="00003C"/>
        </w:rPr>
        <w:t xml:space="preserve"> kotha</w:t>
      </w:r>
      <w:r>
        <w:rPr>
          <w:color w:val="420000"/>
        </w:rPr>
        <w:t xml:space="preserve"> cilo</w:t>
      </w:r>
      <w:r>
        <w:rPr>
          <w:color w:val="730000"/>
        </w:rPr>
        <w:t xml:space="preserve"> amake</w:t>
      </w:r>
      <w:r>
        <w:rPr>
          <w:color w:val="000046"/>
        </w:rPr>
        <w:t xml:space="preserve"> taka</w:t>
      </w:r>
      <w:r>
        <w:rPr>
          <w:color w:val="00004E"/>
        </w:rPr>
        <w:t xml:space="preserve"> dice</w:t>
      </w:r>
      <w:r>
        <w:br/>
      </w:r>
      <w:r>
        <w:rPr>
          <w:color w:val="380000"/>
        </w:rPr>
        <w:t xml:space="preserve"> apu</w:t>
      </w:r>
      <w:r>
        <w:rPr>
          <w:color w:val="320000"/>
        </w:rPr>
        <w:t xml:space="preserve"> amake</w:t>
      </w:r>
      <w:r>
        <w:rPr>
          <w:color w:val="000036"/>
        </w:rPr>
        <w:t xml:space="preserve"> sms</w:t>
      </w:r>
      <w:r>
        <w:rPr>
          <w:color w:val="00002D"/>
        </w:rPr>
        <w:t xml:space="preserve"> ekta</w:t>
      </w:r>
      <w:r>
        <w:rPr>
          <w:color w:val="000021"/>
        </w:rPr>
        <w:t xml:space="preserve"> offer</w:t>
      </w:r>
      <w:r>
        <w:rPr>
          <w:color w:val="000038"/>
        </w:rPr>
        <w:t xml:space="preserve"> deya</w:t>
      </w:r>
      <w:r>
        <w:rPr>
          <w:color w:val="000057"/>
        </w:rPr>
        <w:t xml:space="preserve"> hyechilo</w:t>
      </w:r>
      <w:r>
        <w:rPr>
          <w:color w:val="00003C"/>
        </w:rPr>
        <w:t xml:space="preserve"> tk</w:t>
      </w:r>
      <w:r>
        <w:rPr>
          <w:color w:val="000027"/>
        </w:rPr>
        <w:t xml:space="preserve"> app</w:t>
      </w:r>
      <w:r>
        <w:rPr>
          <w:color w:val="000057"/>
        </w:rPr>
        <w:t xml:space="preserve"> tgeke</w:t>
      </w:r>
      <w:r>
        <w:rPr>
          <w:color w:val="000022"/>
        </w:rPr>
        <w:t xml:space="preserve"> recharge</w:t>
      </w:r>
      <w:r>
        <w:rPr>
          <w:color w:val="000020"/>
        </w:rPr>
        <w:t xml:space="preserve"> e</w:t>
      </w:r>
      <w:r>
        <w:rPr>
          <w:color w:val="00003C"/>
        </w:rPr>
        <w:t xml:space="preserve"> tk</w:t>
      </w:r>
      <w:r>
        <w:rPr>
          <w:color w:val="000022"/>
        </w:rPr>
        <w:t xml:space="preserve"> cash</w:t>
      </w:r>
      <w:r>
        <w:rPr>
          <w:color w:val="000047"/>
        </w:rPr>
        <w:t xml:space="preserve"> back</w:t>
      </w:r>
      <w:r>
        <w:rPr>
          <w:color w:val="1A0000"/>
        </w:rPr>
        <w:t xml:space="preserve"> ami</w:t>
      </w:r>
      <w:r>
        <w:rPr>
          <w:color w:val="000052"/>
        </w:rPr>
        <w:t xml:space="preserve"> reachrge</w:t>
      </w:r>
      <w:r>
        <w:rPr>
          <w:color w:val="350000"/>
        </w:rPr>
        <w:t xml:space="preserve"> korchi</w:t>
      </w:r>
      <w:r>
        <w:rPr>
          <w:color w:val="280000"/>
        </w:rPr>
        <w:t xml:space="preserve"> kintu</w:t>
      </w:r>
      <w:r>
        <w:rPr>
          <w:color w:val="000047"/>
        </w:rPr>
        <w:t xml:space="preserve"> back</w:t>
      </w:r>
      <w:r>
        <w:rPr>
          <w:color w:val="000027"/>
        </w:rPr>
        <w:t xml:space="preserve"> kora</w:t>
      </w:r>
      <w:r>
        <w:rPr>
          <w:color w:val="000054"/>
        </w:rPr>
        <w:t xml:space="preserve"> hyni</w:t>
      </w:r>
      <w:r>
        <w:br/>
      </w:r>
      <w:r>
        <w:rPr>
          <w:color w:val="440000"/>
        </w:rPr>
        <w:t xml:space="preserve"> ji</w:t>
      </w:r>
      <w:r>
        <w:rPr>
          <w:color w:val="3A0000"/>
        </w:rPr>
        <w:t xml:space="preserve"> ami</w:t>
      </w:r>
      <w:r>
        <w:rPr>
          <w:color w:val="000019"/>
        </w:rPr>
        <w:t xml:space="preserve"> bkash</w:t>
      </w:r>
      <w:r>
        <w:rPr>
          <w:color w:val="250000"/>
        </w:rPr>
        <w:t xml:space="preserve"> er</w:t>
      </w:r>
      <w:r>
        <w:rPr>
          <w:color w:val="00003F"/>
        </w:rPr>
        <w:t xml:space="preserve"> ekti</w:t>
      </w:r>
      <w:r>
        <w:rPr>
          <w:color w:val="000024"/>
        </w:rPr>
        <w:t xml:space="preserve"> offer</w:t>
      </w:r>
      <w:r>
        <w:rPr>
          <w:color w:val="00004D"/>
        </w:rPr>
        <w:t xml:space="preserve"> dekhe</w:t>
      </w:r>
      <w:r>
        <w:rPr>
          <w:color w:val="000021"/>
        </w:rPr>
        <w:t xml:space="preserve"> tk</w:t>
      </w:r>
      <w:r>
        <w:rPr>
          <w:color w:val="000026"/>
        </w:rPr>
        <w:t xml:space="preserve"> recharge</w:t>
      </w:r>
      <w:r>
        <w:rPr>
          <w:color w:val="450000"/>
        </w:rPr>
        <w:t xml:space="preserve"> korechilam</w:t>
      </w:r>
      <w:r>
        <w:rPr>
          <w:color w:val="000041"/>
        </w:rPr>
        <w:t xml:space="preserve"> akhn</w:t>
      </w:r>
      <w:r>
        <w:rPr>
          <w:color w:val="380000"/>
        </w:rPr>
        <w:t xml:space="preserve"> amake</w:t>
      </w:r>
      <w:r>
        <w:rPr>
          <w:color w:val="000022"/>
        </w:rPr>
        <w:t xml:space="preserve"> taka</w:t>
      </w:r>
      <w:r>
        <w:rPr>
          <w:color w:val="000034"/>
        </w:rPr>
        <w:t xml:space="preserve"> bonus</w:t>
      </w:r>
      <w:r>
        <w:rPr>
          <w:color w:val="00004A"/>
        </w:rPr>
        <w:t xml:space="preserve"> dewar</w:t>
      </w:r>
      <w:r>
        <w:rPr>
          <w:color w:val="00003A"/>
        </w:rPr>
        <w:t xml:space="preserve"> kotha</w:t>
      </w:r>
      <w:r>
        <w:rPr>
          <w:color w:val="400000"/>
        </w:rPr>
        <w:t xml:space="preserve"> cilo</w:t>
      </w:r>
      <w:r>
        <w:rPr>
          <w:color w:val="2D0000"/>
        </w:rPr>
        <w:t xml:space="preserve"> kintu</w:t>
      </w:r>
      <w:r>
        <w:rPr>
          <w:color w:val="000027"/>
        </w:rPr>
        <w:t xml:space="preserve"> cashback</w:t>
      </w:r>
      <w:r>
        <w:rPr>
          <w:color w:val="000025"/>
        </w:rPr>
        <w:t xml:space="preserve"> ta</w:t>
      </w:r>
      <w:r>
        <w:rPr>
          <w:color w:val="3A0000"/>
        </w:rPr>
        <w:t xml:space="preserve"> ami</w:t>
      </w:r>
      <w:r>
        <w:rPr>
          <w:color w:val="00003C"/>
        </w:rPr>
        <w:t xml:space="preserve"> akhono</w:t>
      </w:r>
      <w:r>
        <w:rPr>
          <w:color w:val="340000"/>
        </w:rPr>
        <w:t xml:space="preserve"> pai</w:t>
      </w:r>
      <w:r>
        <w:rPr>
          <w:color w:val="000000"/>
        </w:rPr>
        <w:t xml:space="preserve"> nai</w:t>
      </w:r>
      <w:r>
        <w:br/>
      </w:r>
      <w:r>
        <w:rPr>
          <w:color w:val="2B0000"/>
        </w:rPr>
        <w:t xml:space="preserve"> আমি</w:t>
      </w:r>
      <w:r>
        <w:rPr>
          <w:color w:val="000029"/>
        </w:rPr>
        <w:t xml:space="preserve"> বিকাশ</w:t>
      </w:r>
      <w:r>
        <w:rPr>
          <w:color w:val="000075"/>
        </w:rPr>
        <w:t xml:space="preserve"> খুলছি</w:t>
      </w:r>
      <w:r>
        <w:rPr>
          <w:color w:val="00002C"/>
        </w:rPr>
        <w:t xml:space="preserve"> টাকা</w:t>
      </w:r>
      <w:r>
        <w:rPr>
          <w:color w:val="8F0000"/>
        </w:rPr>
        <w:t xml:space="preserve"> দে</w:t>
      </w:r>
      <w:r>
        <w:rPr>
          <w:color w:val="000051"/>
        </w:rPr>
        <w:t xml:space="preserve"> একাউন্টে</w:t>
      </w:r>
      <w:r>
        <w:rPr>
          <w:color w:val="00005D"/>
        </w:rPr>
        <w:t xml:space="preserve"> জমা</w:t>
      </w:r>
      <w:r>
        <w:rPr>
          <w:color w:val="00004C"/>
        </w:rPr>
        <w:t xml:space="preserve"> নাই</w:t>
      </w:r>
      <w:r>
        <w:rPr>
          <w:color w:val="00003F"/>
        </w:rPr>
        <w:t xml:space="preserve"> কেন</w:t>
      </w:r>
      <w:r>
        <w:br/>
      </w:r>
      <w:r>
        <w:rPr>
          <w:color w:val="1D0000"/>
        </w:rPr>
        <w:t xml:space="preserve"> আমার</w:t>
      </w:r>
      <w:r>
        <w:rPr>
          <w:color w:val="3B0000"/>
        </w:rPr>
        <w:t xml:space="preserve"> তো</w:t>
      </w:r>
      <w:r>
        <w:rPr>
          <w:color w:val="000052"/>
        </w:rPr>
        <w:t xml:space="preserve"> দুইটা</w:t>
      </w:r>
      <w:r>
        <w:rPr>
          <w:color w:val="00002D"/>
        </w:rPr>
        <w:t xml:space="preserve"> অফার</w:t>
      </w:r>
      <w:r>
        <w:rPr>
          <w:color w:val="3F0000"/>
        </w:rPr>
        <w:t xml:space="preserve"> ছিল</w:t>
      </w:r>
      <w:r>
        <w:rPr>
          <w:color w:val="00005A"/>
        </w:rPr>
        <w:t xml:space="preserve"> টাকা</w:t>
      </w:r>
      <w:r>
        <w:rPr>
          <w:color w:val="000034"/>
        </w:rPr>
        <w:t xml:space="preserve"> রিচার্জে</w:t>
      </w:r>
      <w:r>
        <w:rPr>
          <w:color w:val="00005A"/>
        </w:rPr>
        <w:t xml:space="preserve"> টাকা</w:t>
      </w:r>
      <w:r>
        <w:rPr>
          <w:color w:val="00002C"/>
        </w:rPr>
        <w:t xml:space="preserve"> ক্যাশব্যাক</w:t>
      </w:r>
      <w:r>
        <w:rPr>
          <w:color w:val="00003E"/>
        </w:rPr>
        <w:t xml:space="preserve"> আর</w:t>
      </w:r>
      <w:r>
        <w:rPr>
          <w:color w:val="000053"/>
        </w:rPr>
        <w:t xml:space="preserve"> টাকায়</w:t>
      </w:r>
      <w:r>
        <w:rPr>
          <w:color w:val="00005A"/>
        </w:rPr>
        <w:t xml:space="preserve"> টাকা</w:t>
      </w:r>
      <w:r>
        <w:rPr>
          <w:color w:val="00002C"/>
        </w:rPr>
        <w:t xml:space="preserve"> ক্যাশব্যাক</w:t>
      </w:r>
      <w:r>
        <w:rPr>
          <w:color w:val="450000"/>
        </w:rPr>
        <w:t xml:space="preserve"> বাট</w:t>
      </w:r>
      <w:r>
        <w:rPr>
          <w:color w:val="000031"/>
        </w:rPr>
        <w:t xml:space="preserve"> রিচার্জ</w:t>
      </w:r>
      <w:r>
        <w:rPr>
          <w:color w:val="380000"/>
        </w:rPr>
        <w:t xml:space="preserve"> করার</w:t>
      </w:r>
      <w:r>
        <w:rPr>
          <w:color w:val="3D0000"/>
        </w:rPr>
        <w:t xml:space="preserve"> পর</w:t>
      </w:r>
      <w:r>
        <w:rPr>
          <w:color w:val="00002C"/>
        </w:rPr>
        <w:t xml:space="preserve"> ক্যাশব্যাক</w:t>
      </w:r>
      <w:r>
        <w:rPr>
          <w:color w:val="000061"/>
        </w:rPr>
        <w:t xml:space="preserve"> আসছেনা</w:t>
      </w:r>
      <w:r>
        <w:br/>
      </w:r>
      <w:r>
        <w:rPr>
          <w:color w:val="000025"/>
        </w:rPr>
        <w:t xml:space="preserve"> নতুন</w:t>
      </w:r>
      <w:r>
        <w:rPr>
          <w:color w:val="000024"/>
        </w:rPr>
        <w:t xml:space="preserve"> বিকাশের</w:t>
      </w:r>
      <w:r>
        <w:rPr>
          <w:color w:val="000018"/>
        </w:rPr>
        <w:t xml:space="preserve"> একাউন্ট</w:t>
      </w:r>
      <w:r>
        <w:rPr>
          <w:color w:val="2F0000"/>
        </w:rPr>
        <w:t xml:space="preserve"> করছিলাম</w:t>
      </w:r>
      <w:r>
        <w:rPr>
          <w:color w:val="000039"/>
        </w:rPr>
        <w:t xml:space="preserve"> মাই</w:t>
      </w:r>
      <w:r>
        <w:rPr>
          <w:color w:val="000040"/>
        </w:rPr>
        <w:t xml:space="preserve"> চ্যালেন্জ</w:t>
      </w:r>
      <w:r>
        <w:rPr>
          <w:color w:val="00002C"/>
        </w:rPr>
        <w:t xml:space="preserve"> অপশন</w:t>
      </w:r>
      <w:r>
        <w:rPr>
          <w:color w:val="400000"/>
        </w:rPr>
        <w:t xml:space="preserve"> আইছে</w:t>
      </w:r>
      <w:r>
        <w:rPr>
          <w:color w:val="000038"/>
        </w:rPr>
        <w:t xml:space="preserve"> সেখানে</w:t>
      </w:r>
      <w:r>
        <w:rPr>
          <w:color w:val="000039"/>
        </w:rPr>
        <w:t xml:space="preserve"> লিখা</w:t>
      </w:r>
      <w:r>
        <w:rPr>
          <w:color w:val="290000"/>
        </w:rPr>
        <w:t xml:space="preserve"> ছিল</w:t>
      </w:r>
      <w:r>
        <w:rPr>
          <w:color w:val="000057"/>
        </w:rPr>
        <w:t xml:space="preserve"> টাকার</w:t>
      </w:r>
      <w:r>
        <w:rPr>
          <w:color w:val="000042"/>
        </w:rPr>
        <w:t xml:space="preserve"> বেশী</w:t>
      </w:r>
      <w:r>
        <w:rPr>
          <w:color w:val="000027"/>
        </w:rPr>
        <w:t xml:space="preserve"> পে</w:t>
      </w:r>
      <w:r>
        <w:rPr>
          <w:color w:val="000035"/>
        </w:rPr>
        <w:t xml:space="preserve"> বিলে</w:t>
      </w:r>
      <w:r>
        <w:rPr>
          <w:color w:val="000013"/>
        </w:rPr>
        <w:t xml:space="preserve"> টাকা</w:t>
      </w:r>
      <w:r>
        <w:rPr>
          <w:color w:val="000064"/>
        </w:rPr>
        <w:t xml:space="preserve"> ক্যাসব্যাক</w:t>
      </w:r>
      <w:r>
        <w:rPr>
          <w:color w:val="130000"/>
        </w:rPr>
        <w:t xml:space="preserve"> আমি</w:t>
      </w:r>
      <w:r>
        <w:rPr>
          <w:color w:val="000057"/>
        </w:rPr>
        <w:t xml:space="preserve"> টাকার</w:t>
      </w:r>
      <w:r>
        <w:rPr>
          <w:color w:val="00001F"/>
        </w:rPr>
        <w:t xml:space="preserve"> একটা</w:t>
      </w:r>
      <w:r>
        <w:rPr>
          <w:color w:val="00001E"/>
        </w:rPr>
        <w:t xml:space="preserve"> বিল</w:t>
      </w:r>
      <w:r>
        <w:rPr>
          <w:color w:val="000031"/>
        </w:rPr>
        <w:t xml:space="preserve"> দিছি</w:t>
      </w:r>
      <w:r>
        <w:rPr>
          <w:color w:val="210000"/>
        </w:rPr>
        <w:t xml:space="preserve"> কোন</w:t>
      </w:r>
      <w:r>
        <w:rPr>
          <w:color w:val="000064"/>
        </w:rPr>
        <w:t xml:space="preserve"> ক্যাসব্যাক</w:t>
      </w:r>
      <w:r>
        <w:rPr>
          <w:color w:val="000044"/>
        </w:rPr>
        <w:t xml:space="preserve"> আসলোনা</w:t>
      </w:r>
      <w:r>
        <w:rPr>
          <w:color w:val="000000"/>
        </w:rPr>
        <w:t xml:space="preserve"> কেন</w:t>
      </w:r>
      <w:r>
        <w:br/>
      </w:r>
      <w:r>
        <w:rPr>
          <w:color w:val="370000"/>
        </w:rPr>
        <w:t xml:space="preserve"> ami</w:t>
      </w:r>
      <w:r>
        <w:rPr>
          <w:color w:val="000057"/>
        </w:rPr>
        <w:t xml:space="preserve"> keno</w:t>
      </w:r>
      <w:r>
        <w:rPr>
          <w:color w:val="000080"/>
        </w:rPr>
        <w:t xml:space="preserve"> log</w:t>
      </w:r>
      <w:r>
        <w:rPr>
          <w:color w:val="00005B"/>
        </w:rPr>
        <w:t xml:space="preserve"> in</w:t>
      </w:r>
      <w:r>
        <w:rPr>
          <w:color w:val="000063"/>
        </w:rPr>
        <w:t xml:space="preserve"> bonus</w:t>
      </w:r>
      <w:r>
        <w:rPr>
          <w:color w:val="630000"/>
        </w:rPr>
        <w:t xml:space="preserve"> pai</w:t>
      </w:r>
      <w:r>
        <w:rPr>
          <w:color w:val="000062"/>
        </w:rPr>
        <w:t xml:space="preserve"> ni</w:t>
      </w:r>
      <w:r>
        <w:br/>
      </w:r>
      <w:r>
        <w:rPr>
          <w:color w:val="000059"/>
        </w:rPr>
        <w:t xml:space="preserve"> bkashe</w:t>
      </w:r>
      <w:r>
        <w:rPr>
          <w:color w:val="00005B"/>
        </w:rPr>
        <w:t xml:space="preserve"> likha</w:t>
      </w:r>
      <w:r>
        <w:rPr>
          <w:color w:val="00003B"/>
        </w:rPr>
        <w:t xml:space="preserve"> ache</w:t>
      </w:r>
      <w:r>
        <w:rPr>
          <w:color w:val="000029"/>
        </w:rPr>
        <w:t xml:space="preserve"> taka</w:t>
      </w:r>
      <w:r>
        <w:rPr>
          <w:color w:val="00007F"/>
        </w:rPr>
        <w:t xml:space="preserve"> bonus</w:t>
      </w:r>
      <w:r>
        <w:rPr>
          <w:color w:val="230000"/>
        </w:rPr>
        <w:t xml:space="preserve"> ami</w:t>
      </w:r>
      <w:r>
        <w:rPr>
          <w:color w:val="00002B"/>
        </w:rPr>
        <w:t xml:space="preserve"> to</w:t>
      </w:r>
      <w:r>
        <w:rPr>
          <w:color w:val="00004F"/>
        </w:rPr>
        <w:t xml:space="preserve"> onek</w:t>
      </w:r>
      <w:r>
        <w:rPr>
          <w:color w:val="000045"/>
        </w:rPr>
        <w:t xml:space="preserve"> lenden</w:t>
      </w:r>
      <w:r>
        <w:rPr>
          <w:color w:val="450000"/>
        </w:rPr>
        <w:t xml:space="preserve"> kori</w:t>
      </w:r>
      <w:r>
        <w:rPr>
          <w:color w:val="360000"/>
        </w:rPr>
        <w:t xml:space="preserve"> kintu</w:t>
      </w:r>
      <w:r>
        <w:rPr>
          <w:color w:val="00007F"/>
        </w:rPr>
        <w:t xml:space="preserve"> bonus</w:t>
      </w:r>
      <w:r>
        <w:rPr>
          <w:color w:val="000046"/>
        </w:rPr>
        <w:t xml:space="preserve"> paini</w:t>
      </w:r>
      <w:r>
        <w:br/>
      </w:r>
      <w:r>
        <w:rPr>
          <w:color w:val="1C0000"/>
        </w:rPr>
        <w:t xml:space="preserve"> আমি</w:t>
      </w:r>
      <w:r>
        <w:rPr>
          <w:color w:val="00003C"/>
        </w:rPr>
        <w:t xml:space="preserve"> গত</w:t>
      </w:r>
      <w:r>
        <w:rPr>
          <w:color w:val="000067"/>
        </w:rPr>
        <w:t xml:space="preserve"> মাশে</w:t>
      </w:r>
      <w:r>
        <w:rPr>
          <w:color w:val="000040"/>
        </w:rPr>
        <w:t xml:space="preserve"> টাকার</w:t>
      </w:r>
      <w:r>
        <w:rPr>
          <w:color w:val="520000"/>
        </w:rPr>
        <w:t xml:space="preserve"> উপরে</w:t>
      </w:r>
      <w:r>
        <w:rPr>
          <w:color w:val="00002F"/>
        </w:rPr>
        <w:t xml:space="preserve"> টা</w:t>
      </w:r>
      <w:r>
        <w:rPr>
          <w:color w:val="000064"/>
        </w:rPr>
        <w:t xml:space="preserve"> প্রে</w:t>
      </w:r>
      <w:r>
        <w:rPr>
          <w:color w:val="00002D"/>
        </w:rPr>
        <w:t xml:space="preserve"> বিল</w:t>
      </w:r>
      <w:r>
        <w:rPr>
          <w:color w:val="4D0000"/>
        </w:rPr>
        <w:t xml:space="preserve"> দিয়েছে</w:t>
      </w:r>
      <w:r>
        <w:rPr>
          <w:color w:val="1C0000"/>
        </w:rPr>
        <w:t xml:space="preserve"> আমার</w:t>
      </w:r>
      <w:r>
        <w:rPr>
          <w:color w:val="00001D"/>
        </w:rPr>
        <w:t xml:space="preserve"> টাকা</w:t>
      </w:r>
      <w:r>
        <w:rPr>
          <w:color w:val="00005E"/>
        </w:rPr>
        <w:t xml:space="preserve"> আশে</w:t>
      </w:r>
      <w:r>
        <w:rPr>
          <w:color w:val="000058"/>
        </w:rPr>
        <w:t xml:space="preserve"> নায়</w:t>
      </w:r>
      <w:r>
        <w:br/>
      </w:r>
      <w:r>
        <w:rPr>
          <w:color w:val="000062"/>
        </w:rPr>
        <w:t xml:space="preserve"> amito</w:t>
      </w:r>
      <w:r>
        <w:rPr>
          <w:color w:val="000036"/>
        </w:rPr>
        <w:t xml:space="preserve"> card</w:t>
      </w:r>
      <w:r>
        <w:rPr>
          <w:color w:val="000044"/>
        </w:rPr>
        <w:t xml:space="preserve"> thake</w:t>
      </w:r>
      <w:r>
        <w:rPr>
          <w:color w:val="00001E"/>
        </w:rPr>
        <w:t xml:space="preserve"> bkash</w:t>
      </w:r>
      <w:r>
        <w:rPr>
          <w:color w:val="00002A"/>
        </w:rPr>
        <w:t xml:space="preserve"> e</w:t>
      </w:r>
      <w:r>
        <w:rPr>
          <w:color w:val="000000"/>
        </w:rPr>
        <w:t xml:space="preserve"> taka</w:t>
      </w:r>
      <w:r>
        <w:rPr>
          <w:color w:val="00002E"/>
        </w:rPr>
        <w:t xml:space="preserve"> add</w:t>
      </w:r>
      <w:r>
        <w:rPr>
          <w:color w:val="00002B"/>
        </w:rPr>
        <w:t xml:space="preserve"> money</w:t>
      </w:r>
      <w:r>
        <w:rPr>
          <w:color w:val="410000"/>
        </w:rPr>
        <w:t xml:space="preserve"> korlam</w:t>
      </w:r>
      <w:r>
        <w:rPr>
          <w:color w:val="000058"/>
        </w:rPr>
        <w:t xml:space="preserve"> bonous</w:t>
      </w:r>
      <w:r>
        <w:rPr>
          <w:color w:val="00002A"/>
        </w:rPr>
        <w:t xml:space="preserve"> to</w:t>
      </w:r>
      <w:r>
        <w:rPr>
          <w:color w:val="000057"/>
        </w:rPr>
        <w:t xml:space="preserve"> dilo</w:t>
      </w:r>
      <w:r>
        <w:rPr>
          <w:color w:val="000027"/>
        </w:rPr>
        <w:t xml:space="preserve"> na</w:t>
      </w:r>
      <w:r>
        <w:rPr>
          <w:color w:val="00006B"/>
        </w:rPr>
        <w:t xml:space="preserve"> khokon</w:t>
      </w:r>
      <w:r>
        <w:rPr>
          <w:color w:val="00004D"/>
        </w:rPr>
        <w:t xml:space="preserve"> dibe</w:t>
      </w:r>
      <w:r>
        <w:rPr>
          <w:color w:val="000000"/>
        </w:rPr>
        <w:t xml:space="preserve"> bonus</w:t>
      </w:r>
      <w:r>
        <w:br/>
      </w:r>
      <w:r>
        <w:rPr>
          <w:color w:val="390000"/>
        </w:rPr>
        <w:t xml:space="preserve"> ami</w:t>
      </w:r>
      <w:r>
        <w:rPr>
          <w:color w:val="0000C1"/>
        </w:rPr>
        <w:t xml:space="preserve"> chalang</w:t>
      </w:r>
      <w:r>
        <w:rPr>
          <w:color w:val="4A0000"/>
        </w:rPr>
        <w:t xml:space="preserve"> er</w:t>
      </w:r>
      <w:r>
        <w:rPr>
          <w:color w:val="000049"/>
        </w:rPr>
        <w:t xml:space="preserve"> offer</w:t>
      </w:r>
      <w:r>
        <w:rPr>
          <w:color w:val="000073"/>
        </w:rPr>
        <w:t xml:space="preserve"> paini</w:t>
      </w:r>
      <w:r>
        <w:br/>
      </w:r>
      <w:r>
        <w:rPr>
          <w:color w:val="2D0000"/>
        </w:rPr>
        <w:t xml:space="preserve"> amar</w:t>
      </w:r>
      <w:r>
        <w:rPr>
          <w:color w:val="00006D"/>
        </w:rPr>
        <w:t xml:space="preserve"> challenge</w:t>
      </w:r>
      <w:r>
        <w:rPr>
          <w:color w:val="00005D"/>
        </w:rPr>
        <w:t xml:space="preserve"> name</w:t>
      </w:r>
      <w:r>
        <w:rPr>
          <w:color w:val="570000"/>
        </w:rPr>
        <w:t xml:space="preserve"> j</w:t>
      </w:r>
      <w:r>
        <w:rPr>
          <w:color w:val="000034"/>
        </w:rPr>
        <w:t xml:space="preserve"> offer</w:t>
      </w:r>
      <w:r>
        <w:rPr>
          <w:color w:val="000063"/>
        </w:rPr>
        <w:t xml:space="preserve"> cole</w:t>
      </w:r>
      <w:r>
        <w:rPr>
          <w:color w:val="630000"/>
        </w:rPr>
        <w:t xml:space="preserve"> eita</w:t>
      </w:r>
      <w:r>
        <w:rPr>
          <w:color w:val="4A0000"/>
        </w:rPr>
        <w:t xml:space="preserve"> pai</w:t>
      </w:r>
      <w:r>
        <w:rPr>
          <w:color w:val="00002F"/>
        </w:rPr>
        <w:t xml:space="preserve"> na</w:t>
      </w:r>
      <w:r>
        <w:rPr>
          <w:color w:val="000040"/>
        </w:rPr>
        <w:t xml:space="preserve"> kno</w:t>
      </w:r>
      <w:r>
        <w:br/>
      </w:r>
      <w:r>
        <w:rPr>
          <w:color w:val="180000"/>
        </w:rPr>
        <w:t xml:space="preserve"> amar</w:t>
      </w:r>
      <w:r>
        <w:rPr>
          <w:color w:val="390000"/>
        </w:rPr>
        <w:t xml:space="preserve"> kase</w:t>
      </w:r>
      <w:r>
        <w:rPr>
          <w:color w:val="000030"/>
        </w:rPr>
        <w:t xml:space="preserve"> akti</w:t>
      </w:r>
      <w:r>
        <w:rPr>
          <w:color w:val="00005C"/>
        </w:rPr>
        <w:t xml:space="preserve"> sms</w:t>
      </w:r>
      <w:r>
        <w:rPr>
          <w:color w:val="360000"/>
        </w:rPr>
        <w:t xml:space="preserve"> asce</w:t>
      </w:r>
      <w:r>
        <w:rPr>
          <w:color w:val="00005C"/>
        </w:rPr>
        <w:t xml:space="preserve"> sms</w:t>
      </w:r>
      <w:r>
        <w:rPr>
          <w:color w:val="00001C"/>
        </w:rPr>
        <w:t xml:space="preserve"> ta</w:t>
      </w:r>
      <w:r>
        <w:rPr>
          <w:color w:val="00004A"/>
        </w:rPr>
        <w:t xml:space="preserve"> airokom</w:t>
      </w:r>
      <w:r>
        <w:rPr>
          <w:color w:val="2B0000"/>
        </w:rPr>
        <w:t xml:space="preserve"> je</w:t>
      </w:r>
      <w:r>
        <w:rPr>
          <w:color w:val="000013"/>
        </w:rPr>
        <w:t xml:space="preserve"> bkash</w:t>
      </w:r>
      <w:r>
        <w:rPr>
          <w:color w:val="000021"/>
        </w:rPr>
        <w:t xml:space="preserve"> app</w:t>
      </w:r>
      <w:r>
        <w:rPr>
          <w:color w:val="00001C"/>
        </w:rPr>
        <w:t xml:space="preserve"> theke</w:t>
      </w:r>
      <w:r>
        <w:rPr>
          <w:color w:val="000033"/>
        </w:rPr>
        <w:t xml:space="preserve"> tk</w:t>
      </w:r>
      <w:r>
        <w:rPr>
          <w:color w:val="000088"/>
        </w:rPr>
        <w:t xml:space="preserve"> recerge</w:t>
      </w:r>
      <w:r>
        <w:rPr>
          <w:color w:val="230000"/>
        </w:rPr>
        <w:t xml:space="preserve"> korle</w:t>
      </w:r>
      <w:r>
        <w:rPr>
          <w:color w:val="000033"/>
        </w:rPr>
        <w:t xml:space="preserve"> tk</w:t>
      </w:r>
      <w:r>
        <w:rPr>
          <w:color w:val="00003C"/>
        </w:rPr>
        <w:t xml:space="preserve"> cashback</w:t>
      </w:r>
      <w:r>
        <w:rPr>
          <w:color w:val="000020"/>
        </w:rPr>
        <w:t xml:space="preserve"> pabo</w:t>
      </w:r>
      <w:r>
        <w:rPr>
          <w:color w:val="220000"/>
        </w:rPr>
        <w:t xml:space="preserve"> kintu</w:t>
      </w:r>
      <w:r>
        <w:rPr>
          <w:color w:val="2C0000"/>
        </w:rPr>
        <w:t xml:space="preserve"> ami</w:t>
      </w:r>
      <w:r>
        <w:rPr>
          <w:color w:val="000088"/>
        </w:rPr>
        <w:t xml:space="preserve"> recerge</w:t>
      </w:r>
      <w:r>
        <w:rPr>
          <w:color w:val="280000"/>
        </w:rPr>
        <w:t xml:space="preserve"> korar</w:t>
      </w:r>
      <w:r>
        <w:rPr>
          <w:color w:val="00002A"/>
        </w:rPr>
        <w:t xml:space="preserve"> por</w:t>
      </w:r>
      <w:r>
        <w:rPr>
          <w:color w:val="2C0000"/>
        </w:rPr>
        <w:t xml:space="preserve"> ami</w:t>
      </w:r>
      <w:r>
        <w:rPr>
          <w:color w:val="00003C"/>
        </w:rPr>
        <w:t xml:space="preserve"> cashback</w:t>
      </w:r>
      <w:r>
        <w:rPr>
          <w:color w:val="000033"/>
        </w:rPr>
        <w:t xml:space="preserve"> painai</w:t>
      </w:r>
      <w:r>
        <w:br/>
      </w:r>
      <w:r>
        <w:rPr>
          <w:color w:val="00006C"/>
        </w:rPr>
        <w:t xml:space="preserve"> mygp</w:t>
      </w:r>
      <w:r>
        <w:rPr>
          <w:color w:val="000036"/>
        </w:rPr>
        <w:t xml:space="preserve"> app</w:t>
      </w:r>
      <w:r>
        <w:rPr>
          <w:color w:val="750000"/>
        </w:rPr>
        <w:t xml:space="preserve"> diye</w:t>
      </w:r>
      <w:r>
        <w:rPr>
          <w:color w:val="000054"/>
        </w:rPr>
        <w:t xml:space="preserve"> taka</w:t>
      </w:r>
      <w:r>
        <w:rPr>
          <w:color w:val="000030"/>
        </w:rPr>
        <w:t xml:space="preserve"> recharge</w:t>
      </w:r>
      <w:r>
        <w:rPr>
          <w:color w:val="000034"/>
        </w:rPr>
        <w:t xml:space="preserve"> kore</w:t>
      </w:r>
      <w:r>
        <w:rPr>
          <w:color w:val="00005F"/>
        </w:rPr>
        <w:t xml:space="preserve"> cilam</w:t>
      </w:r>
      <w:r>
        <w:rPr>
          <w:color w:val="000020"/>
        </w:rPr>
        <w:t xml:space="preserve"> bkash</w:t>
      </w:r>
      <w:r>
        <w:rPr>
          <w:color w:val="750000"/>
        </w:rPr>
        <w:t xml:space="preserve"> diye</w:t>
      </w:r>
      <w:r>
        <w:rPr>
          <w:color w:val="000030"/>
        </w:rPr>
        <w:t xml:space="preserve"> cash</w:t>
      </w:r>
      <w:r>
        <w:rPr>
          <w:color w:val="000031"/>
        </w:rPr>
        <w:t xml:space="preserve"> back</w:t>
      </w:r>
      <w:r>
        <w:rPr>
          <w:color w:val="000053"/>
        </w:rPr>
        <w:t xml:space="preserve"> painai</w:t>
      </w:r>
      <w:r>
        <w:rPr>
          <w:color w:val="000054"/>
        </w:rPr>
        <w:t xml:space="preserve"> taka</w:t>
      </w:r>
      <w:r>
        <w:rPr>
          <w:color w:val="000030"/>
        </w:rPr>
        <w:t xml:space="preserve"> cashback</w:t>
      </w:r>
      <w:r>
        <w:rPr>
          <w:color w:val="000053"/>
        </w:rPr>
        <w:t xml:space="preserve"> painai</w:t>
      </w:r>
      <w:r>
        <w:br/>
      </w:r>
      <w:r>
        <w:rPr>
          <w:color w:val="460000"/>
        </w:rPr>
        <w:t xml:space="preserve"> আমি</w:t>
      </w:r>
      <w:r>
        <w:rPr>
          <w:color w:val="310000"/>
        </w:rPr>
        <w:t xml:space="preserve"> এই</w:t>
      </w:r>
      <w:r>
        <w:rPr>
          <w:color w:val="00006F"/>
        </w:rPr>
        <w:t xml:space="preserve"> মাএ</w:t>
      </w:r>
      <w:r>
        <w:rPr>
          <w:color w:val="000021"/>
        </w:rPr>
        <w:t xml:space="preserve"> বিকাশ</w:t>
      </w:r>
      <w:r>
        <w:rPr>
          <w:color w:val="00002A"/>
        </w:rPr>
        <w:t xml:space="preserve"> একাউন্ট</w:t>
      </w:r>
      <w:r>
        <w:rPr>
          <w:color w:val="000081"/>
        </w:rPr>
        <w:t xml:space="preserve"> খোললাম</w:t>
      </w:r>
      <w:r>
        <w:rPr>
          <w:color w:val="2F0000"/>
        </w:rPr>
        <w:t xml:space="preserve"> কিন্তু</w:t>
      </w:r>
      <w:r>
        <w:rPr>
          <w:color w:val="460000"/>
        </w:rPr>
        <w:t xml:space="preserve"> আমি</w:t>
      </w:r>
      <w:r>
        <w:rPr>
          <w:color w:val="410000"/>
        </w:rPr>
        <w:t xml:space="preserve"> এখনো</w:t>
      </w:r>
      <w:r>
        <w:rPr>
          <w:color w:val="00005D"/>
        </w:rPr>
        <w:t xml:space="preserve"> ফ্রি</w:t>
      </w:r>
      <w:r>
        <w:rPr>
          <w:color w:val="000023"/>
        </w:rPr>
        <w:t xml:space="preserve"> টাকা</w:t>
      </w:r>
      <w:r>
        <w:rPr>
          <w:color w:val="00005E"/>
        </w:rPr>
        <w:t xml:space="preserve"> পাইনাই</w:t>
      </w:r>
      <w:r>
        <w:br/>
      </w:r>
      <w:r>
        <w:rPr>
          <w:color w:val="560000"/>
        </w:rPr>
        <w:t xml:space="preserve"> আমি</w:t>
      </w:r>
      <w:r>
        <w:rPr>
          <w:color w:val="7E0000"/>
        </w:rPr>
        <w:t xml:space="preserve"> একজনকে</w:t>
      </w:r>
      <w:r>
        <w:rPr>
          <w:color w:val="000029"/>
        </w:rPr>
        <w:t xml:space="preserve"> বিকাশ</w:t>
      </w:r>
      <w:r>
        <w:rPr>
          <w:color w:val="00006C"/>
        </w:rPr>
        <w:t xml:space="preserve"> খুলে</w:t>
      </w:r>
      <w:r>
        <w:rPr>
          <w:color w:val="00006C"/>
        </w:rPr>
        <w:t xml:space="preserve"> দিছি</w:t>
      </w:r>
      <w:r>
        <w:rPr>
          <w:color w:val="3B0000"/>
        </w:rPr>
        <w:t xml:space="preserve"> কিন্তু</w:t>
      </w:r>
      <w:r>
        <w:rPr>
          <w:color w:val="560000"/>
        </w:rPr>
        <w:t xml:space="preserve"> আমি</w:t>
      </w:r>
      <w:r>
        <w:rPr>
          <w:color w:val="00002B"/>
        </w:rPr>
        <w:t xml:space="preserve"> টাকা</w:t>
      </w:r>
      <w:r>
        <w:rPr>
          <w:color w:val="000054"/>
        </w:rPr>
        <w:t xml:space="preserve"> পাইনি</w:t>
      </w:r>
      <w:r>
        <w:rPr>
          <w:color w:val="00003E"/>
        </w:rPr>
        <w:t xml:space="preserve"> কেন</w:t>
      </w:r>
      <w:r>
        <w:br/>
      </w:r>
      <w:r>
        <w:rPr>
          <w:color w:val="000056"/>
        </w:rPr>
        <w:t xml:space="preserve"> i've</w:t>
      </w:r>
      <w:r>
        <w:rPr>
          <w:color w:val="00004B"/>
        </w:rPr>
        <w:t xml:space="preserve"> added</w:t>
      </w:r>
      <w:r>
        <w:rPr>
          <w:color w:val="000024"/>
        </w:rPr>
        <w:t xml:space="preserve"> taka</w:t>
      </w:r>
      <w:r>
        <w:rPr>
          <w:color w:val="00003A"/>
        </w:rPr>
        <w:t xml:space="preserve"> on</w:t>
      </w:r>
      <w:r>
        <w:rPr>
          <w:color w:val="00003D"/>
        </w:rPr>
        <w:t xml:space="preserve"> friday</w:t>
      </w:r>
      <w:r>
        <w:rPr>
          <w:color w:val="000033"/>
        </w:rPr>
        <w:t xml:space="preserve"> from</w:t>
      </w:r>
      <w:r>
        <w:rPr>
          <w:color w:val="00005A"/>
        </w:rPr>
        <w:t xml:space="preserve"> mtb</w:t>
      </w:r>
      <w:r>
        <w:rPr>
          <w:color w:val="280000"/>
        </w:rPr>
        <w:t xml:space="preserve"> but</w:t>
      </w:r>
      <w:r>
        <w:rPr>
          <w:color w:val="00004A"/>
        </w:rPr>
        <w:t xml:space="preserve"> didn't</w:t>
      </w:r>
      <w:r>
        <w:rPr>
          <w:color w:val="000037"/>
        </w:rPr>
        <w:t xml:space="preserve"> get</w:t>
      </w:r>
      <w:r>
        <w:rPr>
          <w:color w:val="300000"/>
        </w:rPr>
        <w:t xml:space="preserve"> the</w:t>
      </w:r>
      <w:r>
        <w:rPr>
          <w:color w:val="000029"/>
        </w:rPr>
        <w:t xml:space="preserve"> cash</w:t>
      </w:r>
      <w:r>
        <w:rPr>
          <w:color w:val="00002A"/>
        </w:rPr>
        <w:t xml:space="preserve"> back</w:t>
      </w:r>
      <w:r>
        <w:rPr>
          <w:color w:val="000024"/>
        </w:rPr>
        <w:t xml:space="preserve"> taka</w:t>
      </w:r>
      <w:r>
        <w:rPr>
          <w:color w:val="4B0000"/>
        </w:rPr>
        <w:t xml:space="preserve"> would</w:t>
      </w:r>
      <w:r>
        <w:rPr>
          <w:color w:val="3D0000"/>
        </w:rPr>
        <w:t xml:space="preserve"> you</w:t>
      </w:r>
      <w:r>
        <w:rPr>
          <w:color w:val="340000"/>
        </w:rPr>
        <w:t xml:space="preserve"> please</w:t>
      </w:r>
      <w:r>
        <w:rPr>
          <w:color w:val="00003E"/>
        </w:rPr>
        <w:t xml:space="preserve"> check</w:t>
      </w:r>
      <w:r>
        <w:br/>
      </w:r>
      <w:r>
        <w:rPr>
          <w:color w:val="000068"/>
        </w:rPr>
        <w:t xml:space="preserve"> i've</w:t>
      </w:r>
      <w:r>
        <w:rPr>
          <w:color w:val="00005B"/>
        </w:rPr>
        <w:t xml:space="preserve"> added</w:t>
      </w:r>
      <w:r>
        <w:rPr>
          <w:color w:val="000000"/>
        </w:rPr>
        <w:t xml:space="preserve"> tk</w:t>
      </w:r>
      <w:r>
        <w:rPr>
          <w:color w:val="000000"/>
        </w:rPr>
        <w:t xml:space="preserve"> -</w:t>
      </w:r>
      <w:r>
        <w:rPr>
          <w:color w:val="00003E"/>
        </w:rPr>
        <w:t xml:space="preserve"> from</w:t>
      </w:r>
      <w:r>
        <w:rPr>
          <w:color w:val="000062"/>
        </w:rPr>
        <w:t xml:space="preserve"> debit</w:t>
      </w:r>
      <w:r>
        <w:rPr>
          <w:color w:val="00003B"/>
        </w:rPr>
        <w:t xml:space="preserve"> card</w:t>
      </w:r>
      <w:r>
        <w:rPr>
          <w:color w:val="00002E"/>
        </w:rPr>
        <w:t xml:space="preserve"> to</w:t>
      </w:r>
      <w:r>
        <w:rPr>
          <w:color w:val="000030"/>
        </w:rPr>
        <w:t xml:space="preserve"> my</w:t>
      </w:r>
      <w:r>
        <w:rPr>
          <w:color w:val="000021"/>
        </w:rPr>
        <w:t xml:space="preserve"> bkash</w:t>
      </w:r>
      <w:r>
        <w:rPr>
          <w:color w:val="000045"/>
        </w:rPr>
        <w:t xml:space="preserve"> no</w:t>
      </w:r>
      <w:r>
        <w:rPr>
          <w:color w:val="310000"/>
        </w:rPr>
        <w:t xml:space="preserve"> but</w:t>
      </w:r>
      <w:r>
        <w:rPr>
          <w:color w:val="00005C"/>
        </w:rPr>
        <w:t xml:space="preserve"> didn’t</w:t>
      </w:r>
      <w:r>
        <w:rPr>
          <w:color w:val="000042"/>
        </w:rPr>
        <w:t xml:space="preserve"> get</w:t>
      </w:r>
      <w:r>
        <w:rPr>
          <w:color w:val="000000"/>
        </w:rPr>
        <w:t xml:space="preserve"> tk</w:t>
      </w:r>
      <w:r>
        <w:rPr>
          <w:color w:val="000000"/>
        </w:rPr>
        <w:t xml:space="preserve"> -</w:t>
      </w:r>
      <w:r>
        <w:rPr>
          <w:color w:val="000032"/>
        </w:rPr>
        <w:t xml:space="preserve"> cashback</w:t>
      </w:r>
      <w:r>
        <w:br/>
      </w:r>
      <w:r>
        <w:rPr>
          <w:color w:val="00003D"/>
        </w:rPr>
        <w:t xml:space="preserve"> আজকে</w:t>
      </w:r>
      <w:r>
        <w:rPr>
          <w:color w:val="330000"/>
        </w:rPr>
        <w:t xml:space="preserve"> আমাকে</w:t>
      </w:r>
      <w:r>
        <w:rPr>
          <w:color w:val="000068"/>
        </w:rPr>
        <w:t xml:space="preserve"> মেজেজ</w:t>
      </w:r>
      <w:r>
        <w:rPr>
          <w:color w:val="2E0000"/>
        </w:rPr>
        <w:t xml:space="preserve"> করা</w:t>
      </w:r>
      <w:r>
        <w:rPr>
          <w:color w:val="000035"/>
        </w:rPr>
        <w:t xml:space="preserve"> হয়েছে</w:t>
      </w:r>
      <w:r>
        <w:rPr>
          <w:color w:val="000042"/>
        </w:rPr>
        <w:t xml:space="preserve"> সিটি</w:t>
      </w:r>
      <w:r>
        <w:rPr>
          <w:color w:val="000033"/>
        </w:rPr>
        <w:t xml:space="preserve"> ব্যাংক</w:t>
      </w:r>
      <w:r>
        <w:rPr>
          <w:color w:val="000022"/>
        </w:rPr>
        <w:t xml:space="preserve"> থেকে</w:t>
      </w:r>
      <w:r>
        <w:rPr>
          <w:color w:val="000038"/>
        </w:rPr>
        <w:t xml:space="preserve"> টাকা</w:t>
      </w:r>
      <w:r>
        <w:rPr>
          <w:color w:val="00005D"/>
        </w:rPr>
        <w:t xml:space="preserve"> ট্রান্সপার</w:t>
      </w:r>
      <w:r>
        <w:rPr>
          <w:color w:val="00002E"/>
        </w:rPr>
        <w:t xml:space="preserve"> মানি</w:t>
      </w:r>
      <w:r>
        <w:rPr>
          <w:color w:val="2E0000"/>
        </w:rPr>
        <w:t xml:space="preserve"> করলে</w:t>
      </w:r>
      <w:r>
        <w:rPr>
          <w:color w:val="000038"/>
        </w:rPr>
        <w:t xml:space="preserve"> টাকা</w:t>
      </w:r>
      <w:r>
        <w:rPr>
          <w:color w:val="000029"/>
        </w:rPr>
        <w:t xml:space="preserve"> ক্যাশব্যাক</w:t>
      </w:r>
      <w:r>
        <w:rPr>
          <w:color w:val="000038"/>
        </w:rPr>
        <w:t xml:space="preserve"> পাব</w:t>
      </w:r>
      <w:r>
        <w:rPr>
          <w:color w:val="260000"/>
        </w:rPr>
        <w:t xml:space="preserve"> কিন্তু</w:t>
      </w:r>
      <w:r>
        <w:rPr>
          <w:color w:val="1C0000"/>
        </w:rPr>
        <w:t xml:space="preserve"> আমি</w:t>
      </w:r>
      <w:r>
        <w:rPr>
          <w:color w:val="4D0000"/>
        </w:rPr>
        <w:t xml:space="preserve"> ত</w:t>
      </w:r>
      <w:r>
        <w:rPr>
          <w:color w:val="00003D"/>
        </w:rPr>
        <w:t xml:space="preserve"> পেলাম</w:t>
      </w:r>
      <w:r>
        <w:rPr>
          <w:color w:val="000021"/>
        </w:rPr>
        <w:t xml:space="preserve"> না</w:t>
      </w:r>
      <w:r>
        <w:br/>
      </w:r>
      <w:r>
        <w:rPr>
          <w:color w:val="000071"/>
        </w:rPr>
        <w:t xml:space="preserve"> natun</w:t>
      </w:r>
      <w:r>
        <w:rPr>
          <w:color w:val="00001E"/>
        </w:rPr>
        <w:t xml:space="preserve"> bkash</w:t>
      </w:r>
      <w:r>
        <w:rPr>
          <w:color w:val="00004C"/>
        </w:rPr>
        <w:t xml:space="preserve"> ac</w:t>
      </w:r>
      <w:r>
        <w:rPr>
          <w:color w:val="00002A"/>
        </w:rPr>
        <w:t xml:space="preserve"> e</w:t>
      </w:r>
      <w:r>
        <w:rPr>
          <w:color w:val="000026"/>
        </w:rPr>
        <w:t xml:space="preserve"> tk</w:t>
      </w:r>
      <w:r>
        <w:rPr>
          <w:color w:val="00002D"/>
        </w:rPr>
        <w:t xml:space="preserve"> recharge</w:t>
      </w:r>
      <w:r>
        <w:rPr>
          <w:color w:val="410000"/>
        </w:rPr>
        <w:t xml:space="preserve"> korechi</w:t>
      </w:r>
      <w:r>
        <w:rPr>
          <w:color w:val="000041"/>
        </w:rPr>
        <w:t xml:space="preserve"> apps</w:t>
      </w:r>
      <w:r>
        <w:rPr>
          <w:color w:val="480000"/>
        </w:rPr>
        <w:t xml:space="preserve"> diya</w:t>
      </w:r>
      <w:r>
        <w:rPr>
          <w:color w:val="000026"/>
        </w:rPr>
        <w:t xml:space="preserve"> tk</w:t>
      </w:r>
      <w:r>
        <w:rPr>
          <w:color w:val="00002D"/>
        </w:rPr>
        <w:t xml:space="preserve"> cash</w:t>
      </w:r>
      <w:r>
        <w:rPr>
          <w:color w:val="00002E"/>
        </w:rPr>
        <w:t xml:space="preserve"> back</w:t>
      </w:r>
      <w:r>
        <w:rPr>
          <w:color w:val="3C0000"/>
        </w:rPr>
        <w:t xml:space="preserve"> pai</w:t>
      </w:r>
      <w:r>
        <w:rPr>
          <w:color w:val="00003C"/>
        </w:rPr>
        <w:t xml:space="preserve"> ni</w:t>
      </w:r>
      <w:r>
        <w:rPr>
          <w:color w:val="000000"/>
        </w:rPr>
        <w:t xml:space="preserve"> keno</w:t>
      </w:r>
      <w:r>
        <w:rPr>
          <w:color w:val="3E0000"/>
        </w:rPr>
        <w:t xml:space="preserve"> plz</w:t>
      </w:r>
      <w:r>
        <w:rPr>
          <w:color w:val="420000"/>
        </w:rPr>
        <w:t xml:space="preserve"> ektu</w:t>
      </w:r>
      <w:r>
        <w:rPr>
          <w:color w:val="000050"/>
        </w:rPr>
        <w:t xml:space="preserve"> janan</w:t>
      </w:r>
      <w:r>
        <w:br/>
      </w:r>
      <w:r>
        <w:rPr>
          <w:color w:val="000080"/>
        </w:rPr>
        <w:t xml:space="preserve"> mtb</w:t>
      </w:r>
      <w:r>
        <w:rPr>
          <w:color w:val="000020"/>
        </w:rPr>
        <w:t xml:space="preserve"> bank</w:t>
      </w:r>
      <w:r>
        <w:rPr>
          <w:color w:val="000038"/>
        </w:rPr>
        <w:t xml:space="preserve"> theke</w:t>
      </w:r>
      <w:r>
        <w:rPr>
          <w:color w:val="000019"/>
        </w:rPr>
        <w:t xml:space="preserve"> tk</w:t>
      </w:r>
      <w:r>
        <w:rPr>
          <w:color w:val="00003C"/>
        </w:rPr>
        <w:t xml:space="preserve"> internet</w:t>
      </w:r>
      <w:r>
        <w:rPr>
          <w:color w:val="000038"/>
        </w:rPr>
        <w:t xml:space="preserve"> banking</w:t>
      </w:r>
      <w:r>
        <w:rPr>
          <w:color w:val="1C0000"/>
        </w:rPr>
        <w:t xml:space="preserve"> er</w:t>
      </w:r>
      <w:r>
        <w:rPr>
          <w:color w:val="00003A"/>
        </w:rPr>
        <w:t xml:space="preserve"> madhome</w:t>
      </w:r>
      <w:r>
        <w:rPr>
          <w:color w:val="000039"/>
        </w:rPr>
        <w:t xml:space="preserve"> anle</w:t>
      </w:r>
      <w:r>
        <w:rPr>
          <w:color w:val="000019"/>
        </w:rPr>
        <w:t xml:space="preserve"> tk</w:t>
      </w:r>
      <w:r>
        <w:rPr>
          <w:color w:val="000070"/>
        </w:rPr>
        <w:t xml:space="preserve"> bonous</w:t>
      </w:r>
      <w:r>
        <w:rPr>
          <w:color w:val="000039"/>
        </w:rPr>
        <w:t xml:space="preserve"> paoya</w:t>
      </w:r>
      <w:r>
        <w:rPr>
          <w:color w:val="000026"/>
        </w:rPr>
        <w:t xml:space="preserve"> jabe</w:t>
      </w:r>
      <w:r>
        <w:rPr>
          <w:color w:val="00001B"/>
        </w:rPr>
        <w:t xml:space="preserve"> offer</w:t>
      </w:r>
      <w:r>
        <w:rPr>
          <w:color w:val="300000"/>
        </w:rPr>
        <w:t xml:space="preserve"> cilo</w:t>
      </w:r>
      <w:r>
        <w:rPr>
          <w:color w:val="150000"/>
        </w:rPr>
        <w:t xml:space="preserve"> ami</w:t>
      </w:r>
      <w:r>
        <w:rPr>
          <w:color w:val="000080"/>
        </w:rPr>
        <w:t xml:space="preserve"> mtb</w:t>
      </w:r>
      <w:r>
        <w:rPr>
          <w:color w:val="000038"/>
        </w:rPr>
        <w:t xml:space="preserve"> theke</w:t>
      </w:r>
      <w:r>
        <w:rPr>
          <w:color w:val="000019"/>
        </w:rPr>
        <w:t xml:space="preserve"> tk</w:t>
      </w:r>
      <w:r>
        <w:rPr>
          <w:color w:val="000042"/>
        </w:rPr>
        <w:t xml:space="preserve"> pathaici</w:t>
      </w:r>
      <w:r>
        <w:rPr>
          <w:color w:val="1C0000"/>
        </w:rPr>
        <w:t xml:space="preserve"> but</w:t>
      </w:r>
      <w:r>
        <w:rPr>
          <w:color w:val="000021"/>
        </w:rPr>
        <w:t xml:space="preserve"> kono</w:t>
      </w:r>
      <w:r>
        <w:rPr>
          <w:color w:val="000070"/>
        </w:rPr>
        <w:t xml:space="preserve"> bonous</w:t>
      </w:r>
      <w:r>
        <w:rPr>
          <w:color w:val="00002B"/>
        </w:rPr>
        <w:t xml:space="preserve"> paini</w:t>
      </w:r>
      <w:r>
        <w:br/>
      </w:r>
      <w:r>
        <w:rPr>
          <w:color w:val="240000"/>
        </w:rPr>
        <w:t xml:space="preserve"> আমি</w:t>
      </w:r>
      <w:r>
        <w:rPr>
          <w:color w:val="000045"/>
        </w:rPr>
        <w:t xml:space="preserve"> নতুন</w:t>
      </w:r>
      <w:r>
        <w:rPr>
          <w:color w:val="00002D"/>
        </w:rPr>
        <w:t xml:space="preserve"> একাউন্ট</w:t>
      </w:r>
      <w:r>
        <w:rPr>
          <w:color w:val="000000"/>
        </w:rPr>
        <w:t xml:space="preserve"> খুলেছি</w:t>
      </w:r>
      <w:r>
        <w:rPr>
          <w:color w:val="000000"/>
        </w:rPr>
        <w:t xml:space="preserve"> টাকা</w:t>
      </w:r>
      <w:r>
        <w:rPr>
          <w:color w:val="000089"/>
        </w:rPr>
        <w:t xml:space="preserve"> বোনাস</w:t>
      </w:r>
      <w:r>
        <w:rPr>
          <w:color w:val="000056"/>
        </w:rPr>
        <w:t xml:space="preserve"> পাওয়ার</w:t>
      </w:r>
      <w:r>
        <w:rPr>
          <w:color w:val="4B0000"/>
        </w:rPr>
        <w:t xml:space="preserve"> পর</w:t>
      </w:r>
      <w:r>
        <w:rPr>
          <w:color w:val="000000"/>
        </w:rPr>
        <w:t xml:space="preserve"> টাকা</w:t>
      </w:r>
      <w:r>
        <w:rPr>
          <w:color w:val="00003D"/>
        </w:rPr>
        <w:t xml:space="preserve"> রিচার্জ</w:t>
      </w:r>
      <w:r>
        <w:rPr>
          <w:color w:val="000000"/>
        </w:rPr>
        <w:t xml:space="preserve"> করেছি</w:t>
      </w:r>
      <w:r>
        <w:rPr>
          <w:color w:val="320000"/>
        </w:rPr>
        <w:t xml:space="preserve"> কিন্তু</w:t>
      </w:r>
      <w:r>
        <w:rPr>
          <w:color w:val="000070"/>
        </w:rPr>
        <w:t xml:space="preserve"> পরবর্তীতে</w:t>
      </w:r>
      <w:r>
        <w:rPr>
          <w:color w:val="00004C"/>
        </w:rPr>
        <w:t xml:space="preserve"> আর</w:t>
      </w:r>
      <w:r>
        <w:rPr>
          <w:color w:val="000089"/>
        </w:rPr>
        <w:t xml:space="preserve"> বোনাস</w:t>
      </w:r>
      <w:r>
        <w:rPr>
          <w:color w:val="000000"/>
        </w:rPr>
        <w:t xml:space="preserve"> পাইনি</w:t>
      </w:r>
      <w:r>
        <w:br/>
      </w:r>
      <w:r>
        <w:rPr>
          <w:color w:val="200000"/>
        </w:rPr>
        <w:t xml:space="preserve"> আমি</w:t>
      </w:r>
      <w:r>
        <w:rPr>
          <w:color w:val="00001F"/>
        </w:rPr>
        <w:t xml:space="preserve"> বিকাশ</w:t>
      </w:r>
      <w:r>
        <w:rPr>
          <w:color w:val="000033"/>
        </w:rPr>
        <w:t xml:space="preserve"> নাম্বার</w:t>
      </w:r>
      <w:r>
        <w:rPr>
          <w:color w:val="000027"/>
        </w:rPr>
        <w:t xml:space="preserve"> থেকে</w:t>
      </w:r>
      <w:r>
        <w:rPr>
          <w:color w:val="000068"/>
        </w:rPr>
        <w:t xml:space="preserve"> আলাপ</w:t>
      </w:r>
      <w:r>
        <w:rPr>
          <w:color w:val="000055"/>
        </w:rPr>
        <w:t xml:space="preserve"> অ্যাপস</w:t>
      </w:r>
      <w:r>
        <w:rPr>
          <w:color w:val="320000"/>
        </w:rPr>
        <w:t xml:space="preserve"> এ</w:t>
      </w:r>
      <w:r>
        <w:rPr>
          <w:color w:val="000021"/>
        </w:rPr>
        <w:t xml:space="preserve"> টাকা</w:t>
      </w:r>
      <w:r>
        <w:rPr>
          <w:color w:val="00003D"/>
        </w:rPr>
        <w:t xml:space="preserve"> পেমেন্ট</w:t>
      </w:r>
      <w:r>
        <w:rPr>
          <w:color w:val="440000"/>
        </w:rPr>
        <w:t xml:space="preserve"> করলাম</w:t>
      </w:r>
      <w:r>
        <w:rPr>
          <w:color w:val="550000"/>
        </w:rPr>
        <w:t xml:space="preserve"> কই</w:t>
      </w:r>
      <w:r>
        <w:rPr>
          <w:color w:val="3C0000"/>
        </w:rPr>
        <w:t xml:space="preserve"> আমাকে</w:t>
      </w:r>
      <w:r>
        <w:rPr>
          <w:color w:val="400000"/>
        </w:rPr>
        <w:t xml:space="preserve"> তো</w:t>
      </w:r>
      <w:r>
        <w:rPr>
          <w:color w:val="000030"/>
        </w:rPr>
        <w:t xml:space="preserve"> ক্যাশব্যাক</w:t>
      </w:r>
      <w:r>
        <w:rPr>
          <w:color w:val="000061"/>
        </w:rPr>
        <w:t xml:space="preserve"> দিল</w:t>
      </w:r>
      <w:r>
        <w:rPr>
          <w:color w:val="000027"/>
        </w:rPr>
        <w:t xml:space="preserve"> না</w:t>
      </w:r>
      <w:r>
        <w:br/>
      </w:r>
      <w:r>
        <w:rPr>
          <w:color w:val="000096"/>
        </w:rPr>
        <w:t xml:space="preserve"> একাউন</w:t>
      </w:r>
      <w:r>
        <w:rPr>
          <w:color w:val="000086"/>
        </w:rPr>
        <w:t xml:space="preserve"> খুলে</w:t>
      </w:r>
      <w:r>
        <w:rPr>
          <w:color w:val="000036"/>
        </w:rPr>
        <w:t xml:space="preserve"> টাকা</w:t>
      </w:r>
      <w:r>
        <w:rPr>
          <w:color w:val="000065"/>
        </w:rPr>
        <w:t xml:space="preserve"> বোনাস</w:t>
      </w:r>
      <w:r>
        <w:rPr>
          <w:color w:val="000069"/>
        </w:rPr>
        <w:t xml:space="preserve"> পাইনি</w:t>
      </w:r>
      <w:r>
        <w:br/>
      </w:r>
      <w:r>
        <w:rPr>
          <w:color w:val="000054"/>
        </w:rPr>
        <w:t xml:space="preserve"> dec</w:t>
      </w:r>
      <w:r>
        <w:rPr>
          <w:color w:val="000047"/>
        </w:rPr>
        <w:t xml:space="preserve"> msg</w:t>
      </w:r>
      <w:r>
        <w:rPr>
          <w:color w:val="000062"/>
        </w:rPr>
        <w:t xml:space="preserve"> asshsilo</w:t>
      </w:r>
      <w:r>
        <w:rPr>
          <w:color w:val="000054"/>
        </w:rPr>
        <w:t xml:space="preserve"> bill</w:t>
      </w:r>
      <w:r>
        <w:rPr>
          <w:color w:val="000060"/>
        </w:rPr>
        <w:t xml:space="preserve"> pay</w:t>
      </w:r>
      <w:r>
        <w:rPr>
          <w:color w:val="2E0000"/>
        </w:rPr>
        <w:t xml:space="preserve"> korle</w:t>
      </w:r>
      <w:r>
        <w:rPr>
          <w:color w:val="000021"/>
        </w:rPr>
        <w:t xml:space="preserve"> tk</w:t>
      </w:r>
      <w:r>
        <w:rPr>
          <w:color w:val="00004E"/>
        </w:rPr>
        <w:t xml:space="preserve"> cashback</w:t>
      </w:r>
      <w:r>
        <w:rPr>
          <w:color w:val="3E0000"/>
        </w:rPr>
        <w:t xml:space="preserve"> aj</w:t>
      </w:r>
      <w:r>
        <w:rPr>
          <w:color w:val="000054"/>
        </w:rPr>
        <w:t xml:space="preserve"> bill</w:t>
      </w:r>
      <w:r>
        <w:rPr>
          <w:color w:val="000060"/>
        </w:rPr>
        <w:t xml:space="preserve"> pay</w:t>
      </w:r>
      <w:r>
        <w:rPr>
          <w:color w:val="530000"/>
        </w:rPr>
        <w:t xml:space="preserve"> krlam</w:t>
      </w:r>
      <w:r>
        <w:rPr>
          <w:color w:val="00004E"/>
        </w:rPr>
        <w:t xml:space="preserve"> cashback</w:t>
      </w:r>
      <w:r>
        <w:rPr>
          <w:color w:val="00003B"/>
        </w:rPr>
        <w:t xml:space="preserve"> pelam</w:t>
      </w:r>
      <w:r>
        <w:rPr>
          <w:color w:val="000021"/>
        </w:rPr>
        <w:t xml:space="preserve"> na</w:t>
      </w:r>
      <w:r>
        <w:rPr>
          <w:color w:val="000024"/>
        </w:rPr>
        <w:t xml:space="preserve"> to</w:t>
      </w:r>
      <w:r>
        <w:br/>
      </w:r>
      <w:r>
        <w:rPr>
          <w:color w:val="2C0000"/>
        </w:rPr>
        <w:t xml:space="preserve"> i</w:t>
      </w:r>
      <w:r>
        <w:rPr>
          <w:color w:val="420000"/>
        </w:rPr>
        <w:t xml:space="preserve"> have</w:t>
      </w:r>
      <w:r>
        <w:rPr>
          <w:color w:val="000073"/>
        </w:rPr>
        <w:t xml:space="preserve"> deposited</w:t>
      </w:r>
      <w:r>
        <w:rPr>
          <w:color w:val="000064"/>
        </w:rPr>
        <w:t xml:space="preserve"> bdt</w:t>
      </w:r>
      <w:r>
        <w:rPr>
          <w:color w:val="000047"/>
        </w:rPr>
        <w:t xml:space="preserve"> on</w:t>
      </w:r>
      <w:r>
        <w:rPr>
          <w:color w:val="00003E"/>
        </w:rPr>
        <w:t xml:space="preserve"> from</w:t>
      </w:r>
      <w:r>
        <w:rPr>
          <w:color w:val="000030"/>
        </w:rPr>
        <w:t xml:space="preserve"> my</w:t>
      </w:r>
      <w:r>
        <w:rPr>
          <w:color w:val="000037"/>
        </w:rPr>
        <w:t xml:space="preserve"> bank</w:t>
      </w:r>
      <w:r>
        <w:rPr>
          <w:color w:val="000000"/>
        </w:rPr>
        <w:t xml:space="preserve"> account</w:t>
      </w:r>
      <w:r>
        <w:rPr>
          <w:color w:val="310000"/>
        </w:rPr>
        <w:t xml:space="preserve"> but</w:t>
      </w:r>
      <w:r>
        <w:rPr>
          <w:color w:val="000056"/>
        </w:rPr>
        <w:t xml:space="preserve"> yet</w:t>
      </w:r>
      <w:r>
        <w:rPr>
          <w:color w:val="00003F"/>
        </w:rPr>
        <w:t xml:space="preserve"> not</w:t>
      </w:r>
      <w:r>
        <w:rPr>
          <w:color w:val="000042"/>
        </w:rPr>
        <w:t xml:space="preserve"> get</w:t>
      </w:r>
      <w:r>
        <w:rPr>
          <w:color w:val="000032"/>
        </w:rPr>
        <w:t xml:space="preserve"> cashback</w:t>
      </w:r>
      <w:r>
        <w:br/>
      </w:r>
      <w:r>
        <w:rPr>
          <w:color w:val="720000"/>
        </w:rPr>
        <w:t xml:space="preserve"> এখনো</w:t>
      </w:r>
      <w:r>
        <w:rPr>
          <w:color w:val="000069"/>
        </w:rPr>
        <w:t xml:space="preserve"> ক্যাশ</w:t>
      </w:r>
      <w:r>
        <w:rPr>
          <w:color w:val="000075"/>
        </w:rPr>
        <w:t xml:space="preserve"> ব্যাক</w:t>
      </w:r>
      <w:r>
        <w:rPr>
          <w:color w:val="0000A3"/>
        </w:rPr>
        <w:t xml:space="preserve"> পায়নি</w:t>
      </w:r>
      <w:r>
        <w:br/>
      </w:r>
      <w:r>
        <w:rPr>
          <w:color w:val="00004C"/>
        </w:rPr>
        <w:t xml:space="preserve"> card</w:t>
      </w:r>
      <w:r>
        <w:rPr>
          <w:color w:val="00003D"/>
        </w:rPr>
        <w:t xml:space="preserve"> theke</w:t>
      </w:r>
      <w:r>
        <w:rPr>
          <w:color w:val="000072"/>
        </w:rPr>
        <w:t xml:space="preserve"> taka</w:t>
      </w:r>
      <w:r>
        <w:rPr>
          <w:color w:val="000042"/>
        </w:rPr>
        <w:t xml:space="preserve"> add</w:t>
      </w:r>
      <w:r>
        <w:rPr>
          <w:color w:val="00003E"/>
        </w:rPr>
        <w:t xml:space="preserve"> money</w:t>
      </w:r>
      <w:r>
        <w:rPr>
          <w:color w:val="5D0000"/>
        </w:rPr>
        <w:t xml:space="preserve"> korechi</w:t>
      </w:r>
      <w:r>
        <w:rPr>
          <w:color w:val="3F0000"/>
        </w:rPr>
        <w:t xml:space="preserve"> but</w:t>
      </w:r>
      <w:r>
        <w:rPr>
          <w:color w:val="000072"/>
        </w:rPr>
        <w:t xml:space="preserve"> taka</w:t>
      </w:r>
      <w:r>
        <w:rPr>
          <w:color w:val="000040"/>
        </w:rPr>
        <w:t xml:space="preserve"> cash</w:t>
      </w:r>
      <w:r>
        <w:rPr>
          <w:color w:val="000042"/>
        </w:rPr>
        <w:t xml:space="preserve"> back</w:t>
      </w:r>
      <w:r>
        <w:rPr>
          <w:color w:val="000062"/>
        </w:rPr>
        <w:t xml:space="preserve"> pelam</w:t>
      </w:r>
      <w:r>
        <w:rPr>
          <w:color w:val="000037"/>
        </w:rPr>
        <w:t xml:space="preserve"> na</w:t>
      </w:r>
      <w:r>
        <w:rPr>
          <w:color w:val="000000"/>
        </w:rPr>
        <w:t xml:space="preserve"> keno</w:t>
      </w:r>
      <w:r>
        <w:br/>
      </w:r>
      <w:r>
        <w:rPr>
          <w:color w:val="000085"/>
        </w:rPr>
        <w:t xml:space="preserve"> new</w:t>
      </w:r>
      <w:r>
        <w:rPr>
          <w:color w:val="00004B"/>
        </w:rPr>
        <w:t xml:space="preserve"> account</w:t>
      </w:r>
      <w:r>
        <w:rPr>
          <w:color w:val="000088"/>
        </w:rPr>
        <w:t xml:space="preserve"> bonus</w:t>
      </w:r>
      <w:r>
        <w:rPr>
          <w:color w:val="000096"/>
        </w:rPr>
        <w:t xml:space="preserve"> paini</w:t>
      </w:r>
      <w:r>
        <w:br/>
      </w:r>
      <w:r>
        <w:rPr>
          <w:color w:val="000030"/>
        </w:rPr>
        <w:t xml:space="preserve"> বিকাশ</w:t>
      </w:r>
      <w:r>
        <w:rPr>
          <w:color w:val="000082"/>
        </w:rPr>
        <w:t xml:space="preserve"> এডমানি</w:t>
      </w:r>
      <w:r>
        <w:rPr>
          <w:color w:val="00005F"/>
        </w:rPr>
        <w:t xml:space="preserve"> বোনাস</w:t>
      </w:r>
      <w:r>
        <w:rPr>
          <w:color w:val="00008A"/>
        </w:rPr>
        <w:t xml:space="preserve"> পায়নি</w:t>
      </w:r>
      <w:r>
        <w:rPr>
          <w:color w:val="820000"/>
        </w:rPr>
        <w:t xml:space="preserve"> কারণ</w:t>
      </w:r>
      <w:r>
        <w:br/>
      </w:r>
      <w:r>
        <w:rPr>
          <w:color w:val="000075"/>
        </w:rPr>
        <w:t xml:space="preserve"> cellfin</w:t>
      </w:r>
      <w:r>
        <w:rPr>
          <w:color w:val="000038"/>
        </w:rPr>
        <w:t xml:space="preserve"> theke</w:t>
      </w:r>
      <w:r>
        <w:rPr>
          <w:color w:val="2C0000"/>
        </w:rPr>
        <w:t xml:space="preserve"> ami</w:t>
      </w:r>
      <w:r>
        <w:rPr>
          <w:color w:val="000068"/>
        </w:rPr>
        <w:t xml:space="preserve"> taka</w:t>
      </w:r>
      <w:r>
        <w:rPr>
          <w:color w:val="00003C"/>
        </w:rPr>
        <w:t xml:space="preserve"> add</w:t>
      </w:r>
      <w:r>
        <w:rPr>
          <w:color w:val="630000"/>
        </w:rPr>
        <w:t xml:space="preserve"> koreci</w:t>
      </w:r>
      <w:r>
        <w:rPr>
          <w:color w:val="3A0000"/>
        </w:rPr>
        <w:t xml:space="preserve"> but</w:t>
      </w:r>
      <w:r>
        <w:rPr>
          <w:color w:val="000068"/>
        </w:rPr>
        <w:t xml:space="preserve"> taka</w:t>
      </w:r>
      <w:r>
        <w:rPr>
          <w:color w:val="00003B"/>
        </w:rPr>
        <w:t xml:space="preserve"> cash</w:t>
      </w:r>
      <w:r>
        <w:rPr>
          <w:color w:val="00003C"/>
        </w:rPr>
        <w:t xml:space="preserve"> back</w:t>
      </w:r>
      <w:r>
        <w:rPr>
          <w:color w:val="4F0000"/>
        </w:rPr>
        <w:t xml:space="preserve"> pai</w:t>
      </w:r>
      <w:r>
        <w:rPr>
          <w:color w:val="000043"/>
        </w:rPr>
        <w:t xml:space="preserve"> nai</w:t>
      </w:r>
      <w:r>
        <w:br/>
      </w:r>
      <w:r>
        <w:rPr>
          <w:color w:val="2E0000"/>
        </w:rPr>
        <w:t xml:space="preserve"> ami</w:t>
      </w:r>
      <w:r>
        <w:rPr>
          <w:color w:val="00003A"/>
        </w:rPr>
        <w:t xml:space="preserve"> e</w:t>
      </w:r>
      <w:r>
        <w:rPr>
          <w:color w:val="000030"/>
        </w:rPr>
        <w:t xml:space="preserve"> city</w:t>
      </w:r>
      <w:r>
        <w:rPr>
          <w:color w:val="000044"/>
        </w:rPr>
        <w:t xml:space="preserve"> bank</w:t>
      </w:r>
      <w:r>
        <w:rPr>
          <w:color w:val="00001D"/>
        </w:rPr>
        <w:t xml:space="preserve"> theke</w:t>
      </w:r>
      <w:r>
        <w:rPr>
          <w:color w:val="00002E"/>
        </w:rPr>
        <w:t xml:space="preserve"> friday</w:t>
      </w:r>
      <w:r>
        <w:rPr>
          <w:color w:val="270000"/>
        </w:rPr>
        <w:t xml:space="preserve"> te</w:t>
      </w:r>
      <w:r>
        <w:rPr>
          <w:color w:val="00003F"/>
        </w:rPr>
        <w:t xml:space="preserve"> add</w:t>
      </w:r>
      <w:r>
        <w:rPr>
          <w:color w:val="00003B"/>
        </w:rPr>
        <w:t xml:space="preserve"> money</w:t>
      </w:r>
      <w:r>
        <w:rPr>
          <w:color w:val="3C0000"/>
        </w:rPr>
        <w:t xml:space="preserve"> er</w:t>
      </w:r>
      <w:r>
        <w:rPr>
          <w:color w:val="310000"/>
        </w:rPr>
        <w:t xml:space="preserve"> j</w:t>
      </w:r>
      <w:r>
        <w:rPr>
          <w:color w:val="00001D"/>
        </w:rPr>
        <w:t xml:space="preserve"> offer</w:t>
      </w:r>
      <w:r>
        <w:rPr>
          <w:color w:val="00003C"/>
        </w:rPr>
        <w:t xml:space="preserve"> ta</w:t>
      </w:r>
      <w:r>
        <w:rPr>
          <w:color w:val="000030"/>
        </w:rPr>
        <w:t xml:space="preserve"> chilo</w:t>
      </w:r>
      <w:r>
        <w:rPr>
          <w:color w:val="00001A"/>
        </w:rPr>
        <w:t xml:space="preserve"> tk</w:t>
      </w:r>
      <w:r>
        <w:rPr>
          <w:color w:val="00003E"/>
        </w:rPr>
        <w:t xml:space="preserve"> cashback</w:t>
      </w:r>
      <w:r>
        <w:rPr>
          <w:color w:val="3C0000"/>
        </w:rPr>
        <w:t xml:space="preserve"> er</w:t>
      </w:r>
      <w:r>
        <w:rPr>
          <w:color w:val="00004E"/>
        </w:rPr>
        <w:t xml:space="preserve"> oeta</w:t>
      </w:r>
      <w:r>
        <w:rPr>
          <w:color w:val="000030"/>
        </w:rPr>
        <w:t xml:space="preserve"> pete</w:t>
      </w:r>
      <w:r>
        <w:rPr>
          <w:color w:val="000044"/>
        </w:rPr>
        <w:t xml:space="preserve"> bank</w:t>
      </w:r>
      <w:r>
        <w:rPr>
          <w:color w:val="00001D"/>
        </w:rPr>
        <w:t xml:space="preserve"> to</w:t>
      </w:r>
      <w:r>
        <w:rPr>
          <w:color w:val="000014"/>
        </w:rPr>
        <w:t xml:space="preserve"> bkash</w:t>
      </w:r>
      <w:r>
        <w:rPr>
          <w:color w:val="00003A"/>
        </w:rPr>
        <w:t xml:space="preserve"> e</w:t>
      </w:r>
      <w:r>
        <w:rPr>
          <w:color w:val="00003F"/>
        </w:rPr>
        <w:t xml:space="preserve"> add</w:t>
      </w:r>
      <w:r>
        <w:rPr>
          <w:color w:val="00003B"/>
        </w:rPr>
        <w:t xml:space="preserve"> money</w:t>
      </w:r>
      <w:r>
        <w:rPr>
          <w:color w:val="00004E"/>
        </w:rPr>
        <w:t xml:space="preserve"> klrsilam</w:t>
      </w:r>
      <w:r>
        <w:rPr>
          <w:color w:val="240000"/>
        </w:rPr>
        <w:t xml:space="preserve"> kintu</w:t>
      </w:r>
      <w:r>
        <w:rPr>
          <w:color w:val="000030"/>
        </w:rPr>
        <w:t xml:space="preserve"> akhono</w:t>
      </w:r>
      <w:r>
        <w:rPr>
          <w:color w:val="2E0000"/>
        </w:rPr>
        <w:t xml:space="preserve"> ami</w:t>
      </w:r>
      <w:r>
        <w:rPr>
          <w:color w:val="00003E"/>
        </w:rPr>
        <w:t xml:space="preserve"> cashback</w:t>
      </w:r>
      <w:r>
        <w:rPr>
          <w:color w:val="00003C"/>
        </w:rPr>
        <w:t xml:space="preserve"> ta</w:t>
      </w:r>
      <w:r>
        <w:rPr>
          <w:color w:val="00002F"/>
        </w:rPr>
        <w:t xml:space="preserve"> pelam</w:t>
      </w:r>
      <w:r>
        <w:rPr>
          <w:color w:val="00001A"/>
        </w:rPr>
        <w:t xml:space="preserve"> na</w:t>
      </w:r>
      <w:r>
        <w:br/>
      </w:r>
      <w:r>
        <w:rPr>
          <w:color w:val="000053"/>
        </w:rPr>
        <w:t xml:space="preserve"> goto</w:t>
      </w:r>
      <w:r>
        <w:rPr>
          <w:color w:val="000060"/>
        </w:rPr>
        <w:t xml:space="preserve"> tarikh</w:t>
      </w:r>
      <w:r>
        <w:rPr>
          <w:color w:val="000061"/>
        </w:rPr>
        <w:t xml:space="preserve"> e</w:t>
      </w:r>
      <w:r>
        <w:rPr>
          <w:color w:val="000035"/>
        </w:rPr>
        <w:t xml:space="preserve"> add</w:t>
      </w:r>
      <w:r>
        <w:rPr>
          <w:color w:val="000032"/>
        </w:rPr>
        <w:t xml:space="preserve"> money</w:t>
      </w:r>
      <w:r>
        <w:rPr>
          <w:color w:val="5C0000"/>
        </w:rPr>
        <w:t xml:space="preserve"> korechilam</w:t>
      </w:r>
      <w:r>
        <w:rPr>
          <w:color w:val="000039"/>
        </w:rPr>
        <w:t xml:space="preserve"> bank</w:t>
      </w:r>
      <w:r>
        <w:rPr>
          <w:color w:val="000027"/>
        </w:rPr>
        <w:t xml:space="preserve"> account</w:t>
      </w:r>
      <w:r>
        <w:rPr>
          <w:color w:val="000061"/>
        </w:rPr>
        <w:t xml:space="preserve"> e</w:t>
      </w:r>
      <w:r>
        <w:rPr>
          <w:color w:val="000031"/>
        </w:rPr>
        <w:t xml:space="preserve"> theke</w:t>
      </w:r>
      <w:r>
        <w:rPr>
          <w:color w:val="000051"/>
        </w:rPr>
        <w:t xml:space="preserve"> ekhono</w:t>
      </w:r>
      <w:r>
        <w:rPr>
          <w:color w:val="000034"/>
        </w:rPr>
        <w:t xml:space="preserve"> cashback</w:t>
      </w:r>
      <w:r>
        <w:rPr>
          <w:color w:val="460000"/>
        </w:rPr>
        <w:t xml:space="preserve"> pai</w:t>
      </w:r>
      <w:r>
        <w:rPr>
          <w:color w:val="00003B"/>
        </w:rPr>
        <w:t xml:space="preserve"> nai</w:t>
      </w:r>
      <w:r>
        <w:br/>
      </w:r>
      <w:r>
        <w:rPr>
          <w:color w:val="000062"/>
        </w:rPr>
        <w:t xml:space="preserve"> march</w:t>
      </w:r>
      <w:r>
        <w:rPr>
          <w:color w:val="000048"/>
        </w:rPr>
        <w:t xml:space="preserve"> friday</w:t>
      </w:r>
      <w:r>
        <w:rPr>
          <w:color w:val="3D0000"/>
        </w:rPr>
        <w:t xml:space="preserve"> te</w:t>
      </w:r>
      <w:r>
        <w:rPr>
          <w:color w:val="000055"/>
        </w:rPr>
        <w:t xml:space="preserve"> taka</w:t>
      </w:r>
      <w:r>
        <w:rPr>
          <w:color w:val="000031"/>
        </w:rPr>
        <w:t xml:space="preserve"> add</w:t>
      </w:r>
      <w:r>
        <w:rPr>
          <w:color w:val="00002E"/>
        </w:rPr>
        <w:t xml:space="preserve"> money</w:t>
      </w:r>
      <w:r>
        <w:rPr>
          <w:color w:val="000034"/>
        </w:rPr>
        <w:t xml:space="preserve"> kore</w:t>
      </w:r>
      <w:r>
        <w:rPr>
          <w:color w:val="000055"/>
        </w:rPr>
        <w:t xml:space="preserve"> taka</w:t>
      </w:r>
      <w:r>
        <w:rPr>
          <w:color w:val="000030"/>
        </w:rPr>
        <w:t xml:space="preserve"> cash</w:t>
      </w:r>
      <w:r>
        <w:rPr>
          <w:color w:val="000031"/>
        </w:rPr>
        <w:t xml:space="preserve"> back</w:t>
      </w:r>
      <w:r>
        <w:rPr>
          <w:color w:val="000045"/>
        </w:rPr>
        <w:t xml:space="preserve"> ekhon</w:t>
      </w:r>
      <w:r>
        <w:rPr>
          <w:color w:val="440000"/>
        </w:rPr>
        <w:t xml:space="preserve"> o</w:t>
      </w:r>
      <w:r>
        <w:rPr>
          <w:color w:val="000050"/>
        </w:rPr>
        <w:t xml:space="preserve"> receive</w:t>
      </w:r>
      <w:r>
        <w:rPr>
          <w:color w:val="000067"/>
        </w:rPr>
        <w:t xml:space="preserve"> korini</w:t>
      </w:r>
      <w:r>
        <w:br/>
      </w:r>
      <w:r>
        <w:rPr>
          <w:color w:val="000098"/>
        </w:rPr>
        <w:t xml:space="preserve"> tarikher</w:t>
      </w:r>
      <w:r>
        <w:rPr>
          <w:color w:val="000044"/>
        </w:rPr>
        <w:t xml:space="preserve"> cashback</w:t>
      </w:r>
      <w:r>
        <w:rPr>
          <w:color w:val="720000"/>
        </w:rPr>
        <w:t xml:space="preserve"> koi</w:t>
      </w:r>
      <w:r>
        <w:rPr>
          <w:color w:val="000045"/>
        </w:rPr>
        <w:t xml:space="preserve"> add</w:t>
      </w:r>
      <w:r>
        <w:rPr>
          <w:color w:val="000040"/>
        </w:rPr>
        <w:t xml:space="preserve"> money</w:t>
      </w:r>
      <w:r>
        <w:rPr>
          <w:color w:val="000049"/>
        </w:rPr>
        <w:t xml:space="preserve"> kore</w:t>
      </w:r>
      <w:r>
        <w:rPr>
          <w:color w:val="000062"/>
        </w:rPr>
        <w:t xml:space="preserve"> bar</w:t>
      </w:r>
      <w:r>
        <w:br/>
      </w:r>
      <w:r>
        <w:rPr>
          <w:color w:val="3A0000"/>
        </w:rPr>
        <w:t xml:space="preserve"> আমি</w:t>
      </w:r>
      <w:r>
        <w:rPr>
          <w:color w:val="00003A"/>
        </w:rPr>
        <w:t xml:space="preserve"> টাকা</w:t>
      </w:r>
      <w:r>
        <w:rPr>
          <w:color w:val="00006D"/>
        </w:rPr>
        <w:t xml:space="preserve"> পেমেন্ট</w:t>
      </w:r>
      <w:r>
        <w:rPr>
          <w:color w:val="620000"/>
        </w:rPr>
        <w:t xml:space="preserve"> করেছি</w:t>
      </w:r>
      <w:r>
        <w:rPr>
          <w:color w:val="4F0000"/>
        </w:rPr>
        <w:t xml:space="preserve"> কিন্তু</w:t>
      </w:r>
      <w:r>
        <w:rPr>
          <w:color w:val="000056"/>
        </w:rPr>
        <w:t xml:space="preserve"> ক্যাশব্যাক</w:t>
      </w:r>
      <w:r>
        <w:rPr>
          <w:color w:val="000085"/>
        </w:rPr>
        <w:t xml:space="preserve"> পাচ্ছি</w:t>
      </w:r>
      <w:r>
        <w:rPr>
          <w:color w:val="000046"/>
        </w:rPr>
        <w:t xml:space="preserve"> না</w:t>
      </w:r>
      <w:r>
        <w:br/>
      </w:r>
      <w:r>
        <w:rPr>
          <w:color w:val="00004C"/>
        </w:rPr>
        <w:t xml:space="preserve"> take</w:t>
      </w:r>
      <w:r>
        <w:rPr>
          <w:color w:val="000062"/>
        </w:rPr>
        <w:t xml:space="preserve"> recarge</w:t>
      </w:r>
      <w:r>
        <w:rPr>
          <w:color w:val="2A0000"/>
        </w:rPr>
        <w:t xml:space="preserve"> a</w:t>
      </w:r>
      <w:r>
        <w:rPr>
          <w:color w:val="00002A"/>
        </w:rPr>
        <w:t xml:space="preserve"> tk</w:t>
      </w:r>
      <w:r>
        <w:rPr>
          <w:color w:val="000063"/>
        </w:rPr>
        <w:t xml:space="preserve"> cashback</w:t>
      </w:r>
      <w:r>
        <w:rPr>
          <w:color w:val="00002E"/>
        </w:rPr>
        <w:t xml:space="preserve"> offer</w:t>
      </w:r>
      <w:r>
        <w:rPr>
          <w:color w:val="420000"/>
        </w:rPr>
        <w:t xml:space="preserve"> pai</w:t>
      </w:r>
      <w:r>
        <w:rPr>
          <w:color w:val="00002A"/>
        </w:rPr>
        <w:t xml:space="preserve"> na</w:t>
      </w:r>
      <w:r>
        <w:rPr>
          <w:color w:val="5D0000"/>
        </w:rPr>
        <w:t xml:space="preserve"> kan</w:t>
      </w:r>
      <w:r>
        <w:rPr>
          <w:color w:val="000051"/>
        </w:rPr>
        <w:t xml:space="preserve"> sorry</w:t>
      </w:r>
      <w:r>
        <w:rPr>
          <w:color w:val="2C0000"/>
        </w:rPr>
        <w:t xml:space="preserve"> i</w:t>
      </w:r>
      <w:r>
        <w:rPr>
          <w:color w:val="000064"/>
        </w:rPr>
        <w:t xml:space="preserve"> mean</w:t>
      </w:r>
      <w:r>
        <w:rPr>
          <w:color w:val="000063"/>
        </w:rPr>
        <w:t xml:space="preserve"> cashback</w:t>
      </w:r>
      <w:r>
        <w:br/>
      </w:r>
      <w:r>
        <w:rPr>
          <w:color w:val="000080"/>
        </w:rPr>
        <w:t xml:space="preserve"> celfin</w:t>
      </w:r>
      <w:r>
        <w:rPr>
          <w:color w:val="340000"/>
        </w:rPr>
        <w:t xml:space="preserve"> er</w:t>
      </w:r>
      <w:r>
        <w:rPr>
          <w:color w:val="00002F"/>
        </w:rPr>
        <w:t xml:space="preserve"> tk</w:t>
      </w:r>
      <w:r>
        <w:rPr>
          <w:color w:val="000036"/>
        </w:rPr>
        <w:t xml:space="preserve"> cash</w:t>
      </w:r>
      <w:r>
        <w:rPr>
          <w:color w:val="000038"/>
        </w:rPr>
        <w:t xml:space="preserve"> back</w:t>
      </w:r>
      <w:r>
        <w:rPr>
          <w:color w:val="000053"/>
        </w:rPr>
        <w:t xml:space="preserve"> pelam</w:t>
      </w:r>
      <w:r>
        <w:rPr>
          <w:color w:val="00002F"/>
        </w:rPr>
        <w:t xml:space="preserve"> na</w:t>
      </w:r>
      <w:r>
        <w:rPr>
          <w:color w:val="000071"/>
        </w:rPr>
        <w:t xml:space="preserve"> hours</w:t>
      </w:r>
      <w:r>
        <w:rPr>
          <w:color w:val="470000"/>
        </w:rPr>
        <w:t xml:space="preserve"> hoye</w:t>
      </w:r>
      <w:r>
        <w:rPr>
          <w:color w:val="000063"/>
        </w:rPr>
        <w:t xml:space="preserve"> gelo</w:t>
      </w:r>
      <w:r>
        <w:br/>
      </w:r>
      <w:r>
        <w:rPr>
          <w:color w:val="3B0000"/>
        </w:rPr>
        <w:t xml:space="preserve"> আমি</w:t>
      </w:r>
      <w:r>
        <w:rPr>
          <w:color w:val="000000"/>
        </w:rPr>
        <w:t xml:space="preserve"> টাকা</w:t>
      </w:r>
      <w:r>
        <w:rPr>
          <w:color w:val="00006F"/>
        </w:rPr>
        <w:t xml:space="preserve"> পেমেন্ট</w:t>
      </w:r>
      <w:r>
        <w:rPr>
          <w:color w:val="640000"/>
        </w:rPr>
        <w:t xml:space="preserve"> করেছি</w:t>
      </w:r>
      <w:r>
        <w:rPr>
          <w:color w:val="510000"/>
        </w:rPr>
        <w:t xml:space="preserve"> কিন্তু</w:t>
      </w:r>
      <w:r>
        <w:rPr>
          <w:color w:val="390000"/>
        </w:rPr>
        <w:t xml:space="preserve"> আমার</w:t>
      </w:r>
      <w:r>
        <w:rPr>
          <w:color w:val="000058"/>
        </w:rPr>
        <w:t xml:space="preserve"> ক্যাশব্যাক</w:t>
      </w:r>
      <w:r>
        <w:rPr>
          <w:color w:val="7E0000"/>
        </w:rPr>
        <w:t xml:space="preserve"> আসছে</w:t>
      </w:r>
      <w:r>
        <w:rPr>
          <w:color w:val="000047"/>
        </w:rPr>
        <w:t xml:space="preserve"> না</w:t>
      </w:r>
      <w:r>
        <w:br/>
      </w:r>
      <w:r>
        <w:rPr>
          <w:color w:val="230000"/>
        </w:rPr>
        <w:t xml:space="preserve"> amar</w:t>
      </w:r>
      <w:r>
        <w:rPr>
          <w:color w:val="320000"/>
        </w:rPr>
        <w:t xml:space="preserve"> ai</w:t>
      </w:r>
      <w:r>
        <w:rPr>
          <w:color w:val="00001C"/>
        </w:rPr>
        <w:t xml:space="preserve"> bkash</w:t>
      </w:r>
      <w:r>
        <w:rPr>
          <w:color w:val="000029"/>
        </w:rPr>
        <w:t xml:space="preserve"> theke</w:t>
      </w:r>
      <w:r>
        <w:rPr>
          <w:color w:val="000038"/>
        </w:rPr>
        <w:t xml:space="preserve"> ekta</w:t>
      </w:r>
      <w:r>
        <w:rPr>
          <w:color w:val="00003C"/>
        </w:rPr>
        <w:t xml:space="preserve"> mobile</w:t>
      </w:r>
      <w:r>
        <w:rPr>
          <w:color w:val="00002B"/>
        </w:rPr>
        <w:t xml:space="preserve"> recharge</w:t>
      </w:r>
      <w:r>
        <w:rPr>
          <w:color w:val="410000"/>
        </w:rPr>
        <w:t xml:space="preserve"> korchi</w:t>
      </w:r>
      <w:r>
        <w:rPr>
          <w:color w:val="00004C"/>
        </w:rPr>
        <w:t xml:space="preserve"> bola</w:t>
      </w:r>
      <w:r>
        <w:rPr>
          <w:color w:val="000043"/>
        </w:rPr>
        <w:t xml:space="preserve"> chilo</w:t>
      </w:r>
      <w:r>
        <w:rPr>
          <w:color w:val="00004C"/>
        </w:rPr>
        <w:t xml:space="preserve"> taka</w:t>
      </w:r>
      <w:r>
        <w:rPr>
          <w:color w:val="00002B"/>
        </w:rPr>
        <w:t xml:space="preserve"> cashback</w:t>
      </w:r>
      <w:r>
        <w:rPr>
          <w:color w:val="000057"/>
        </w:rPr>
        <w:t xml:space="preserve"> asbe</w:t>
      </w:r>
      <w:r>
        <w:rPr>
          <w:color w:val="320000"/>
        </w:rPr>
        <w:t xml:space="preserve"> kintu</w:t>
      </w:r>
      <w:r>
        <w:rPr>
          <w:color w:val="000044"/>
        </w:rPr>
        <w:t xml:space="preserve"> ekhono</w:t>
      </w:r>
      <w:r>
        <w:rPr>
          <w:color w:val="000030"/>
        </w:rPr>
        <w:t xml:space="preserve"> ase</w:t>
      </w:r>
      <w:r>
        <w:rPr>
          <w:color w:val="000031"/>
        </w:rPr>
        <w:t xml:space="preserve"> nai</w:t>
      </w:r>
      <w:r>
        <w:rPr>
          <w:color w:val="00004C"/>
        </w:rPr>
        <w:t xml:space="preserve"> taka</w:t>
      </w:r>
      <w:r>
        <w:rPr>
          <w:color w:val="000059"/>
        </w:rPr>
        <w:t xml:space="preserve"> banglalink</w:t>
      </w:r>
      <w:r>
        <w:br/>
      </w:r>
      <w:r>
        <w:rPr>
          <w:color w:val="270000"/>
        </w:rPr>
        <w:t xml:space="preserve"> আমি</w:t>
      </w:r>
      <w:r>
        <w:rPr>
          <w:color w:val="00004A"/>
        </w:rPr>
        <w:t xml:space="preserve"> নতুন</w:t>
      </w:r>
      <w:r>
        <w:rPr>
          <w:color w:val="000025"/>
        </w:rPr>
        <w:t xml:space="preserve"> বিকাশ</w:t>
      </w:r>
      <w:r>
        <w:rPr>
          <w:color w:val="00006A"/>
        </w:rPr>
        <w:t xml:space="preserve"> খুলছি</w:t>
      </w:r>
      <w:r>
        <w:rPr>
          <w:color w:val="000085"/>
        </w:rPr>
        <w:t xml:space="preserve"> কুনো</w:t>
      </w:r>
      <w:r>
        <w:rPr>
          <w:color w:val="000092"/>
        </w:rPr>
        <w:t xml:space="preserve"> বুনাছ</w:t>
      </w:r>
      <w:r>
        <w:rPr>
          <w:color w:val="00004C"/>
        </w:rPr>
        <w:t xml:space="preserve"> পাইনি</w:t>
      </w:r>
      <w:r>
        <w:br/>
      </w:r>
      <w:r>
        <w:rPr>
          <w:color w:val="3C0000"/>
        </w:rPr>
        <w:t xml:space="preserve"> আমি</w:t>
      </w:r>
      <w:r>
        <w:rPr>
          <w:color w:val="000099"/>
        </w:rPr>
        <w:t xml:space="preserve"> রির্চাজ</w:t>
      </w:r>
      <w:r>
        <w:rPr>
          <w:color w:val="000000"/>
        </w:rPr>
        <w:t xml:space="preserve"> করেছি</w:t>
      </w:r>
      <w:r>
        <w:rPr>
          <w:color w:val="710000"/>
        </w:rPr>
        <w:t xml:space="preserve"> এখনো</w:t>
      </w:r>
      <w:r>
        <w:rPr>
          <w:color w:val="000059"/>
        </w:rPr>
        <w:t xml:space="preserve"> ক্যাশব্যাক</w:t>
      </w:r>
      <w:r>
        <w:rPr>
          <w:color w:val="000082"/>
        </w:rPr>
        <w:t xml:space="preserve"> পেলাম</w:t>
      </w:r>
      <w:r>
        <w:rPr>
          <w:color w:val="000000"/>
        </w:rPr>
        <w:t xml:space="preserve"> না</w:t>
      </w:r>
      <w:r>
        <w:rPr>
          <w:color w:val="000000"/>
        </w:rPr>
        <w:t xml:space="preserve"> টাকা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