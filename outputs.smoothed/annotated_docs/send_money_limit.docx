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20000"/>
        </w:rPr>
        <w:t xml:space="preserve"> ami</w:t>
      </w:r>
      <w:r>
        <w:rPr>
          <w:color w:val="000036"/>
        </w:rPr>
        <w:t xml:space="preserve"> send</w:t>
      </w:r>
      <w:r>
        <w:rPr>
          <w:color w:val="000073"/>
        </w:rPr>
        <w:t xml:space="preserve"> monoy</w:t>
      </w:r>
      <w:r>
        <w:rPr>
          <w:color w:val="450000"/>
        </w:rPr>
        <w:t xml:space="preserve"> korta</w:t>
      </w:r>
      <w:r>
        <w:rPr>
          <w:color w:val="000066"/>
        </w:rPr>
        <w:t xml:space="preserve"> partase</w:t>
      </w:r>
      <w:r>
        <w:rPr>
          <w:color w:val="000027"/>
        </w:rPr>
        <w:t xml:space="preserve"> na</w:t>
      </w:r>
      <w:r>
        <w:rPr>
          <w:color w:val="410000"/>
        </w:rPr>
        <w:t xml:space="preserve"> amer</w:t>
      </w:r>
      <w:r>
        <w:rPr>
          <w:color w:val="000040"/>
        </w:rPr>
        <w:t xml:space="preserve"> limit</w:t>
      </w:r>
      <w:r>
        <w:rPr>
          <w:color w:val="00002C"/>
        </w:rPr>
        <w:t xml:space="preserve"> ta</w:t>
      </w:r>
      <w:r>
        <w:rPr>
          <w:color w:val="000053"/>
        </w:rPr>
        <w:t xml:space="preserve"> akto</w:t>
      </w:r>
      <w:r>
        <w:rPr>
          <w:color w:val="000073"/>
        </w:rPr>
        <w:t xml:space="preserve"> baraben</w:t>
      </w:r>
      <w:r>
        <w:br/>
      </w:r>
      <w:r>
        <w:rPr>
          <w:color w:val="000087"/>
        </w:rPr>
        <w:t xml:space="preserve"> সেন</w:t>
      </w:r>
      <w:r>
        <w:rPr>
          <w:color w:val="000047"/>
        </w:rPr>
        <w:t xml:space="preserve"> মানি</w:t>
      </w:r>
      <w:r>
        <w:rPr>
          <w:color w:val="00005D"/>
        </w:rPr>
        <w:t xml:space="preserve"> লিমিট</w:t>
      </w:r>
      <w:r>
        <w:rPr>
          <w:color w:val="000096"/>
        </w:rPr>
        <w:t xml:space="preserve"> কত</w:t>
      </w:r>
      <w:r>
        <w:rPr>
          <w:color w:val="00005A"/>
        </w:rPr>
        <w:t xml:space="preserve"> মাসে</w:t>
      </w:r>
      <w:r>
        <w:rPr>
          <w:color w:val="000096"/>
        </w:rPr>
        <w:t xml:space="preserve"> কত</w:t>
      </w:r>
      <w:r>
        <w:rPr>
          <w:color w:val="00002C"/>
        </w:rPr>
        <w:t xml:space="preserve"> টাকা</w:t>
      </w:r>
      <w:r>
        <w:br/>
      </w:r>
      <w:r>
        <w:rPr>
          <w:color w:val="280000"/>
        </w:rPr>
        <w:t xml:space="preserve"> amar</w:t>
      </w:r>
      <w:r>
        <w:rPr>
          <w:color w:val="000025"/>
        </w:rPr>
        <w:t xml:space="preserve"> account</w:t>
      </w:r>
      <w:r>
        <w:rPr>
          <w:color w:val="7B0000"/>
        </w:rPr>
        <w:t xml:space="preserve"> ar</w:t>
      </w:r>
      <w:r>
        <w:rPr>
          <w:color w:val="000045"/>
        </w:rPr>
        <w:t xml:space="preserve"> limit</w:t>
      </w:r>
      <w:r>
        <w:rPr>
          <w:color w:val="000053"/>
        </w:rPr>
        <w:t xml:space="preserve"> kibabe</w:t>
      </w:r>
      <w:r>
        <w:rPr>
          <w:color w:val="000000"/>
        </w:rPr>
        <w:t xml:space="preserve"> barabo</w:t>
      </w:r>
      <w:r>
        <w:rPr>
          <w:color w:val="000056"/>
        </w:rPr>
        <w:t xml:space="preserve"> monthly</w:t>
      </w:r>
      <w:r>
        <w:rPr>
          <w:color w:val="000000"/>
        </w:rPr>
        <w:t xml:space="preserve"> lakh</w:t>
      </w:r>
      <w:r>
        <w:rPr>
          <w:color w:val="7B0000"/>
        </w:rPr>
        <w:t xml:space="preserve"> ar</w:t>
      </w:r>
      <w:r>
        <w:rPr>
          <w:color w:val="740000"/>
        </w:rPr>
        <w:t xml:space="preserve"> opor</w:t>
      </w:r>
      <w:r>
        <w:rPr>
          <w:color w:val="00003A"/>
        </w:rPr>
        <w:t xml:space="preserve"> send</w:t>
      </w:r>
      <w:r>
        <w:rPr>
          <w:color w:val="00002F"/>
        </w:rPr>
        <w:t xml:space="preserve"> money</w:t>
      </w:r>
      <w:r>
        <w:rPr>
          <w:color w:val="2F0000"/>
        </w:rPr>
        <w:t xml:space="preserve"> korte</w:t>
      </w:r>
      <w:r>
        <w:rPr>
          <w:color w:val="000040"/>
        </w:rPr>
        <w:t xml:space="preserve"> pari</w:t>
      </w:r>
      <w:r>
        <w:rPr>
          <w:color w:val="00002A"/>
        </w:rPr>
        <w:t xml:space="preserve"> na</w:t>
      </w:r>
      <w:r>
        <w:br/>
      </w:r>
      <w:r>
        <w:rPr>
          <w:color w:val="1D0000"/>
        </w:rPr>
        <w:t xml:space="preserve"> আমি</w:t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2D"/>
        </w:rPr>
        <w:t xml:space="preserve"> নাম্বার</w:t>
      </w:r>
      <w:r>
        <w:rPr>
          <w:color w:val="000023"/>
        </w:rPr>
        <w:t xml:space="preserve"> থেকে</w:t>
      </w:r>
      <w:r>
        <w:rPr>
          <w:color w:val="000038"/>
        </w:rPr>
        <w:t xml:space="preserve"> সেন্ড</w:t>
      </w:r>
      <w:r>
        <w:rPr>
          <w:color w:val="00002F"/>
        </w:rPr>
        <w:t xml:space="preserve"> মানি</w:t>
      </w:r>
      <w:r>
        <w:rPr>
          <w:color w:val="250000"/>
        </w:rPr>
        <w:t xml:space="preserve"> করতে</w:t>
      </w:r>
      <w:r>
        <w:rPr>
          <w:color w:val="410000"/>
        </w:rPr>
        <w:t xml:space="preserve"> গেলে</w:t>
      </w:r>
      <w:r>
        <w:rPr>
          <w:color w:val="350000"/>
        </w:rPr>
        <w:t xml:space="preserve"> আমাকে</w:t>
      </w:r>
      <w:r>
        <w:rPr>
          <w:color w:val="00005F"/>
        </w:rPr>
        <w:t xml:space="preserve"> দেখাই</w:t>
      </w:r>
      <w:r>
        <w:rPr>
          <w:color w:val="00003E"/>
        </w:rPr>
        <w:t xml:space="preserve"> লিমিট</w:t>
      </w:r>
      <w:r>
        <w:rPr>
          <w:color w:val="00006B"/>
        </w:rPr>
        <w:t xml:space="preserve"> ইশু</w:t>
      </w:r>
      <w:r>
        <w:rPr>
          <w:color w:val="2C0000"/>
        </w:rPr>
        <w:t xml:space="preserve"> এর</w:t>
      </w:r>
      <w:r>
        <w:rPr>
          <w:color w:val="00004E"/>
        </w:rPr>
        <w:t xml:space="preserve"> মানে</w:t>
      </w:r>
      <w:r>
        <w:rPr>
          <w:color w:val="1F0000"/>
        </w:rPr>
        <w:t xml:space="preserve"> কি</w:t>
      </w:r>
      <w:r>
        <w:rPr>
          <w:color w:val="6B0000"/>
        </w:rPr>
        <w:t xml:space="preserve"> বলুনতো</w:t>
      </w:r>
      <w:r>
        <w:br/>
      </w:r>
      <w:r>
        <w:rPr>
          <w:color w:val="4F0000"/>
        </w:rPr>
        <w:t xml:space="preserve"> amr</w:t>
      </w:r>
      <w:r>
        <w:rPr>
          <w:color w:val="00006D"/>
        </w:rPr>
        <w:t xml:space="preserve"> limit</w:t>
      </w:r>
      <w:r>
        <w:rPr>
          <w:color w:val="00008C"/>
        </w:rPr>
        <w:t xml:space="preserve"> issue</w:t>
      </w:r>
      <w:r>
        <w:rPr>
          <w:color w:val="000042"/>
        </w:rPr>
        <w:t xml:space="preserve"> dekhacche</w:t>
      </w:r>
      <w:r>
        <w:rPr>
          <w:color w:val="000000"/>
        </w:rPr>
        <w:t xml:space="preserve"> kno</w:t>
      </w:r>
      <w:r>
        <w:rPr>
          <w:color w:val="4F0000"/>
        </w:rPr>
        <w:t xml:space="preserve"> amr</w:t>
      </w:r>
      <w:r>
        <w:rPr>
          <w:color w:val="000023"/>
        </w:rPr>
        <w:t xml:space="preserve"> number</w:t>
      </w:r>
      <w:r>
        <w:rPr>
          <w:color w:val="2F0000"/>
        </w:rPr>
        <w:t xml:space="preserve"> diye</w:t>
      </w:r>
      <w:r>
        <w:rPr>
          <w:color w:val="00002E"/>
        </w:rPr>
        <w:t xml:space="preserve"> send</w:t>
      </w:r>
      <w:r>
        <w:rPr>
          <w:color w:val="000025"/>
        </w:rPr>
        <w:t xml:space="preserve"> money</w:t>
      </w:r>
      <w:r>
        <w:rPr>
          <w:color w:val="250000"/>
        </w:rPr>
        <w:t xml:space="preserve"> korte</w:t>
      </w:r>
      <w:r>
        <w:rPr>
          <w:color w:val="000047"/>
        </w:rPr>
        <w:t xml:space="preserve"> partesi</w:t>
      </w:r>
      <w:r>
        <w:rPr>
          <w:color w:val="000021"/>
        </w:rPr>
        <w:t xml:space="preserve"> na</w:t>
      </w:r>
      <w:r>
        <w:rPr>
          <w:color w:val="00006D"/>
        </w:rPr>
        <w:t xml:space="preserve"> limit</w:t>
      </w:r>
      <w:r>
        <w:rPr>
          <w:color w:val="00008C"/>
        </w:rPr>
        <w:t xml:space="preserve"> issue</w:t>
      </w:r>
      <w:r>
        <w:rPr>
          <w:color w:val="000057"/>
        </w:rPr>
        <w:t xml:space="preserve"> dekacche</w:t>
      </w:r>
      <w:r>
        <w:br/>
      </w:r>
      <w:r>
        <w:rPr>
          <w:color w:val="000063"/>
        </w:rPr>
        <w:t xml:space="preserve"> akti</w:t>
      </w:r>
      <w:r>
        <w:rPr>
          <w:color w:val="000036"/>
        </w:rPr>
        <w:t xml:space="preserve"> number</w:t>
      </w:r>
      <w:r>
        <w:rPr>
          <w:color w:val="000071"/>
        </w:rPr>
        <w:t xml:space="preserve"> e</w:t>
      </w:r>
      <w:r>
        <w:rPr>
          <w:color w:val="000057"/>
        </w:rPr>
        <w:t xml:space="preserve"> din</w:t>
      </w:r>
      <w:r>
        <w:rPr>
          <w:color w:val="000071"/>
        </w:rPr>
        <w:t xml:space="preserve"> e</w:t>
      </w:r>
      <w:r>
        <w:rPr>
          <w:color w:val="00007E"/>
        </w:rPr>
        <w:t xml:space="preserve"> kotobar</w:t>
      </w:r>
      <w:r>
        <w:rPr>
          <w:color w:val="00005E"/>
        </w:rPr>
        <w:t xml:space="preserve"> sent</w:t>
      </w:r>
      <w:r>
        <w:rPr>
          <w:color w:val="00003A"/>
        </w:rPr>
        <w:t xml:space="preserve"> money</w:t>
      </w:r>
      <w:r>
        <w:rPr>
          <w:color w:val="39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230000"/>
        </w:rPr>
        <w:t xml:space="preserve"> আমার</w:t>
      </w:r>
      <w:r>
        <w:rPr>
          <w:color w:val="00007C"/>
        </w:rPr>
        <w:t xml:space="preserve"> লিমিটেড</w:t>
      </w:r>
      <w:r>
        <w:rPr>
          <w:color w:val="000055"/>
        </w:rPr>
        <w:t xml:space="preserve"> শেষ</w:t>
      </w:r>
      <w:r>
        <w:rPr>
          <w:color w:val="000046"/>
        </w:rPr>
        <w:t xml:space="preserve"> সেন্ড</w:t>
      </w:r>
      <w:r>
        <w:rPr>
          <w:color w:val="00003C"/>
        </w:rPr>
        <w:t xml:space="preserve"> মানি</w:t>
      </w:r>
      <w:r>
        <w:rPr>
          <w:color w:val="00005E"/>
        </w:rPr>
        <w:t xml:space="preserve"> কখন</w:t>
      </w:r>
      <w:r>
        <w:rPr>
          <w:color w:val="000025"/>
        </w:rPr>
        <w:t xml:space="preserve"> টাকা</w:t>
      </w:r>
      <w:r>
        <w:rPr>
          <w:color w:val="000082"/>
        </w:rPr>
        <w:t xml:space="preserve"> পাটাতে</w:t>
      </w:r>
      <w:r>
        <w:rPr>
          <w:color w:val="000046"/>
        </w:rPr>
        <w:t xml:space="preserve"> পারবো</w:t>
      </w:r>
      <w:r>
        <w:br/>
      </w:r>
      <w:r>
        <w:rPr>
          <w:color w:val="000045"/>
        </w:rPr>
        <w:t xml:space="preserve"> prio</w:t>
      </w:r>
      <w:r>
        <w:rPr>
          <w:color w:val="000000"/>
        </w:rPr>
        <w:t xml:space="preserve"> ti</w:t>
      </w:r>
      <w:r>
        <w:rPr>
          <w:color w:val="000044"/>
        </w:rPr>
        <w:t xml:space="preserve"> numbare</w:t>
      </w:r>
      <w:r>
        <w:rPr>
          <w:color w:val="000055"/>
        </w:rPr>
        <w:t xml:space="preserve"> judi</w:t>
      </w:r>
      <w:r>
        <w:rPr>
          <w:color w:val="000047"/>
        </w:rPr>
        <w:t xml:space="preserve"> hajar</w:t>
      </w:r>
      <w:r>
        <w:rPr>
          <w:color w:val="000041"/>
        </w:rPr>
        <w:t xml:space="preserve"> taka</w:t>
      </w:r>
      <w:r>
        <w:rPr>
          <w:color w:val="00003A"/>
        </w:rPr>
        <w:t xml:space="preserve"> sent</w:t>
      </w:r>
      <w:r>
        <w:rPr>
          <w:color w:val="000048"/>
        </w:rPr>
        <w:t xml:space="preserve"> mani</w:t>
      </w:r>
      <w:r>
        <w:rPr>
          <w:color w:val="370000"/>
        </w:rPr>
        <w:t xml:space="preserve"> kori</w:t>
      </w:r>
      <w:r>
        <w:rPr>
          <w:color w:val="00005D"/>
        </w:rPr>
        <w:t xml:space="preserve"> khoroj</w:t>
      </w:r>
      <w:r>
        <w:rPr>
          <w:color w:val="000048"/>
        </w:rPr>
        <w:t xml:space="preserve"> kto</w:t>
      </w:r>
      <w:r>
        <w:rPr>
          <w:color w:val="000041"/>
        </w:rPr>
        <w:t xml:space="preserve"> taka</w:t>
      </w:r>
      <w:r>
        <w:rPr>
          <w:color w:val="00005D"/>
        </w:rPr>
        <w:t xml:space="preserve"> nioya</w:t>
      </w:r>
      <w:r>
        <w:rPr>
          <w:color w:val="3F0000"/>
        </w:rPr>
        <w:t xml:space="preserve"> hbe</w:t>
      </w:r>
      <w:r>
        <w:br/>
      </w:r>
      <w:r>
        <w:rPr>
          <w:color w:val="000042"/>
        </w:rPr>
        <w:t xml:space="preserve"> বিকাশে</w:t>
      </w:r>
      <w:r>
        <w:rPr>
          <w:color w:val="00005E"/>
        </w:rPr>
        <w:t xml:space="preserve"> এক</w:t>
      </w:r>
      <w:r>
        <w:rPr>
          <w:color w:val="000057"/>
        </w:rPr>
        <w:t xml:space="preserve"> মাসে</w:t>
      </w:r>
      <w:r>
        <w:rPr>
          <w:color w:val="000092"/>
        </w:rPr>
        <w:t xml:space="preserve"> কতটা</w:t>
      </w:r>
      <w:r>
        <w:rPr>
          <w:color w:val="000051"/>
        </w:rPr>
        <w:t xml:space="preserve"> সেন্ড</w:t>
      </w:r>
      <w:r>
        <w:rPr>
          <w:color w:val="000045"/>
        </w:rPr>
        <w:t xml:space="preserve"> মানি</w:t>
      </w:r>
      <w:r>
        <w:rPr>
          <w:color w:val="360000"/>
        </w:rPr>
        <w:t xml:space="preserve"> করতে</w:t>
      </w:r>
      <w:r>
        <w:rPr>
          <w:color w:val="000059"/>
        </w:rPr>
        <w:t xml:space="preserve"> পারব</w:t>
      </w:r>
      <w:r>
        <w:br/>
      </w:r>
      <w:r>
        <w:rPr>
          <w:color w:val="00004E"/>
        </w:rPr>
        <w:t xml:space="preserve"> একটি</w:t>
      </w:r>
      <w:r>
        <w:rPr>
          <w:color w:val="000042"/>
        </w:rPr>
        <w:t xml:space="preserve"> নাম্বারে</w:t>
      </w:r>
      <w:r>
        <w:rPr>
          <w:color w:val="000086"/>
        </w:rPr>
        <w:t xml:space="preserve"> দৈনিক</w:t>
      </w:r>
      <w:r>
        <w:rPr>
          <w:color w:val="00007B"/>
        </w:rPr>
        <w:t xml:space="preserve"> কতবার</w:t>
      </w:r>
      <w:r>
        <w:rPr>
          <w:color w:val="000078"/>
        </w:rPr>
        <w:t xml:space="preserve"> সেন্ডমানি</w:t>
      </w:r>
      <w:r>
        <w:rPr>
          <w:color w:val="520000"/>
        </w:rPr>
        <w:t xml:space="preserve"> হয়</w:t>
      </w:r>
      <w:r>
        <w:br/>
      </w:r>
      <w:r>
        <w:rPr>
          <w:color w:val="420000"/>
        </w:rPr>
        <w:t xml:space="preserve"> ভাই</w:t>
      </w:r>
      <w:r>
        <w:rPr>
          <w:color w:val="220000"/>
        </w:rPr>
        <w:t xml:space="preserve"> আমার</w:t>
      </w:r>
      <w:r>
        <w:rPr>
          <w:color w:val="000040"/>
        </w:rPr>
        <w:t xml:space="preserve"> বিকাশের</w:t>
      </w:r>
      <w:r>
        <w:rPr>
          <w:color w:val="000044"/>
        </w:rPr>
        <w:t xml:space="preserve"> সেন্ড</w:t>
      </w:r>
      <w:r>
        <w:rPr>
          <w:color w:val="00003A"/>
        </w:rPr>
        <w:t xml:space="preserve"> মানি</w:t>
      </w:r>
      <w:r>
        <w:rPr>
          <w:color w:val="000082"/>
        </w:rPr>
        <w:t xml:space="preserve"> ট্রন্সফার</w:t>
      </w:r>
      <w:r>
        <w:rPr>
          <w:color w:val="00004B"/>
        </w:rPr>
        <w:t xml:space="preserve"> লিমিট</w:t>
      </w:r>
      <w:r>
        <w:rPr>
          <w:color w:val="000045"/>
        </w:rPr>
        <w:t xml:space="preserve"> টি</w:t>
      </w:r>
      <w:r>
        <w:rPr>
          <w:color w:val="00007D"/>
        </w:rPr>
        <w:t xml:space="preserve"> বারাতে</w:t>
      </w:r>
      <w:r>
        <w:rPr>
          <w:color w:val="3D0000"/>
        </w:rPr>
        <w:t xml:space="preserve"> হবে</w:t>
      </w:r>
      <w:r>
        <w:br/>
      </w:r>
      <w:r>
        <w:rPr>
          <w:color w:val="000031"/>
        </w:rPr>
        <w:t xml:space="preserve"> bkash</w:t>
      </w:r>
      <w:r>
        <w:rPr>
          <w:color w:val="00006A"/>
        </w:rPr>
        <w:t xml:space="preserve"> apps</w:t>
      </w:r>
      <w:r>
        <w:rPr>
          <w:color w:val="000046"/>
        </w:rPr>
        <w:t xml:space="preserve"> theke</w:t>
      </w:r>
      <w:r>
        <w:rPr>
          <w:color w:val="000057"/>
        </w:rPr>
        <w:t xml:space="preserve"> send</w:t>
      </w:r>
      <w:r>
        <w:rPr>
          <w:color w:val="000046"/>
        </w:rPr>
        <w:t xml:space="preserve"> money</w:t>
      </w:r>
      <w:r>
        <w:rPr>
          <w:color w:val="970000"/>
        </w:rPr>
        <w:t xml:space="preserve"> dine</w:t>
      </w:r>
      <w:r>
        <w:rPr>
          <w:color w:val="000066"/>
        </w:rPr>
        <w:t xml:space="preserve"> limit</w:t>
      </w:r>
      <w:r>
        <w:rPr>
          <w:color w:val="000000"/>
        </w:rPr>
        <w:t xml:space="preserve"> kto</w:t>
      </w:r>
      <w:r>
        <w:br/>
      </w:r>
      <w:r>
        <w:rPr>
          <w:color w:val="000063"/>
        </w:rPr>
        <w:t xml:space="preserve"> মাসে</w:t>
      </w:r>
      <w:r>
        <w:rPr>
          <w:color w:val="000087"/>
        </w:rPr>
        <w:t xml:space="preserve"> কতবার</w:t>
      </w:r>
      <w:r>
        <w:rPr>
          <w:color w:val="00005D"/>
        </w:rPr>
        <w:t xml:space="preserve"> সেন্ড</w:t>
      </w:r>
      <w:r>
        <w:rPr>
          <w:color w:val="00004F"/>
        </w:rPr>
        <w:t xml:space="preserve"> মানি</w:t>
      </w:r>
      <w:r>
        <w:rPr>
          <w:color w:val="3D0000"/>
        </w:rPr>
        <w:t xml:space="preserve"> করতে</w:t>
      </w:r>
      <w:r>
        <w:rPr>
          <w:color w:val="000086"/>
        </w:rPr>
        <w:t xml:space="preserve"> পারবে</w:t>
      </w:r>
      <w:r>
        <w:br/>
      </w:r>
      <w:r>
        <w:rPr>
          <w:color w:val="000052"/>
        </w:rPr>
        <w:t xml:space="preserve"> এক</w:t>
      </w:r>
      <w:r>
        <w:rPr>
          <w:color w:val="00004C"/>
        </w:rPr>
        <w:t xml:space="preserve"> মাসে</w:t>
      </w:r>
      <w:r>
        <w:rPr>
          <w:color w:val="000088"/>
        </w:rPr>
        <w:t xml:space="preserve"> একশোর</w:t>
      </w:r>
      <w:r>
        <w:rPr>
          <w:color w:val="00005C"/>
        </w:rPr>
        <w:t xml:space="preserve"> বেশি</w:t>
      </w:r>
      <w:r>
        <w:rPr>
          <w:color w:val="000047"/>
        </w:rPr>
        <w:t xml:space="preserve"> সেন্ড</w:t>
      </w:r>
      <w:r>
        <w:rPr>
          <w:color w:val="00003C"/>
        </w:rPr>
        <w:t xml:space="preserve"> মানি</w:t>
      </w:r>
      <w:r>
        <w:rPr>
          <w:color w:val="000039"/>
        </w:rPr>
        <w:t xml:space="preserve"> কিভাবে</w:t>
      </w:r>
      <w:r>
        <w:rPr>
          <w:color w:val="2F0000"/>
        </w:rPr>
        <w:t xml:space="preserve"> করতে</w:t>
      </w:r>
      <w:r>
        <w:rPr>
          <w:color w:val="00004E"/>
        </w:rPr>
        <w:t xml:space="preserve"> পারব</w:t>
      </w:r>
      <w:r>
        <w:rPr>
          <w:color w:val="430000"/>
        </w:rPr>
        <w:t xml:space="preserve"> স্যার</w:t>
      </w:r>
      <w:r>
        <w:br/>
      </w:r>
      <w:r>
        <w:rPr>
          <w:color w:val="00009D"/>
        </w:rPr>
        <w:t xml:space="preserve"> একবারে</w:t>
      </w:r>
      <w:r>
        <w:rPr>
          <w:color w:val="000055"/>
        </w:rPr>
        <w:t xml:space="preserve"> কত</w:t>
      </w:r>
      <w:r>
        <w:rPr>
          <w:color w:val="000031"/>
        </w:rPr>
        <w:t xml:space="preserve"> টাকা</w:t>
      </w:r>
      <w:r>
        <w:rPr>
          <w:color w:val="00005F"/>
        </w:rPr>
        <w:t xml:space="preserve"> সেন্ড</w:t>
      </w:r>
      <w:r>
        <w:rPr>
          <w:color w:val="000051"/>
        </w:rPr>
        <w:t xml:space="preserve"> মানি</w:t>
      </w:r>
      <w:r>
        <w:rPr>
          <w:color w:val="3F0000"/>
        </w:rPr>
        <w:t xml:space="preserve"> করতে</w:t>
      </w:r>
      <w:r>
        <w:rPr>
          <w:color w:val="000068"/>
        </w:rPr>
        <w:t xml:space="preserve"> পারব</w:t>
      </w:r>
      <w:r>
        <w:br/>
      </w:r>
      <w:r>
        <w:rPr>
          <w:color w:val="000086"/>
        </w:rPr>
        <w:t xml:space="preserve"> akdin</w:t>
      </w:r>
      <w:r>
        <w:rPr>
          <w:color w:val="5F0000"/>
        </w:rPr>
        <w:t xml:space="preserve"> a</w:t>
      </w:r>
      <w:r>
        <w:rPr>
          <w:color w:val="000045"/>
        </w:rPr>
        <w:t xml:space="preserve"> akta</w:t>
      </w:r>
      <w:r>
        <w:rPr>
          <w:color w:val="00004C"/>
        </w:rPr>
        <w:t xml:space="preserve"> no</w:t>
      </w:r>
      <w:r>
        <w:rPr>
          <w:color w:val="5F0000"/>
        </w:rPr>
        <w:t xml:space="preserve"> a</w:t>
      </w:r>
      <w:r>
        <w:rPr>
          <w:color w:val="000074"/>
        </w:rPr>
        <w:t xml:space="preserve"> kotobar</w:t>
      </w:r>
      <w:r>
        <w:rPr>
          <w:color w:val="000057"/>
        </w:rPr>
        <w:t xml:space="preserve"> sent</w:t>
      </w:r>
      <w:r>
        <w:rPr>
          <w:color w:val="000035"/>
        </w:rPr>
        <w:t xml:space="preserve"> money</w:t>
      </w:r>
      <w:r>
        <w:rPr>
          <w:color w:val="35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2E0000"/>
        </w:rPr>
        <w:t xml:space="preserve"> ami</w:t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3B"/>
        </w:rPr>
        <w:t xml:space="preserve"> theke</w:t>
      </w:r>
      <w:r>
        <w:rPr>
          <w:color w:val="000071"/>
        </w:rPr>
        <w:t xml:space="preserve"> mase</w:t>
      </w:r>
      <w:r>
        <w:rPr>
          <w:color w:val="00004A"/>
        </w:rPr>
        <w:t xml:space="preserve"> koto</w:t>
      </w:r>
      <w:r>
        <w:rPr>
          <w:color w:val="00005A"/>
        </w:rPr>
        <w:t xml:space="preserve"> bar</w:t>
      </w:r>
      <w:r>
        <w:rPr>
          <w:color w:val="000049"/>
        </w:rPr>
        <w:t xml:space="preserve"> send</w:t>
      </w:r>
      <w:r>
        <w:rPr>
          <w:color w:val="00003B"/>
        </w:rPr>
        <w:t xml:space="preserve"> money</w:t>
      </w:r>
      <w:r>
        <w:rPr>
          <w:color w:val="7E0000"/>
        </w:rPr>
        <w:t xml:space="preserve"> kor</w:t>
      </w:r>
      <w:r>
        <w:rPr>
          <w:color w:val="00003B"/>
        </w:rPr>
        <w:t xml:space="preserve"> ta</w:t>
      </w:r>
      <w:r>
        <w:rPr>
          <w:color w:val="000000"/>
        </w:rPr>
        <w:t xml:space="preserve"> oarbo</w:t>
      </w:r>
      <w:r>
        <w:br/>
      </w:r>
      <w:r>
        <w:rPr>
          <w:color w:val="000075"/>
        </w:rPr>
        <w:t xml:space="preserve"> প্রতিদিন</w:t>
      </w:r>
      <w:r>
        <w:rPr>
          <w:color w:val="570000"/>
        </w:rPr>
        <w:t xml:space="preserve"> এবং</w:t>
      </w:r>
      <w:r>
        <w:rPr>
          <w:color w:val="000054"/>
        </w:rPr>
        <w:t xml:space="preserve"> মাসে</w:t>
      </w:r>
      <w:r>
        <w:rPr>
          <w:color w:val="00004E"/>
        </w:rPr>
        <w:t xml:space="preserve"> সেন্ড</w:t>
      </w:r>
      <w:r>
        <w:rPr>
          <w:color w:val="00006F"/>
        </w:rPr>
        <w:t xml:space="preserve"> মানির</w:t>
      </w:r>
      <w:r>
        <w:rPr>
          <w:color w:val="000057"/>
        </w:rPr>
        <w:t xml:space="preserve"> লিমিট</w:t>
      </w:r>
      <w:r>
        <w:rPr>
          <w:color w:val="000065"/>
        </w:rPr>
        <w:t xml:space="preserve"> কতো</w:t>
      </w:r>
      <w:r>
        <w:rPr>
          <w:color w:val="000000"/>
        </w:rPr>
        <w:t xml:space="preserve"> বার</w:t>
      </w:r>
      <w:r>
        <w:br/>
      </w:r>
      <w:r>
        <w:rPr>
          <w:color w:val="000035"/>
        </w:rPr>
        <w:t xml:space="preserve"> বিকাশে</w:t>
      </w:r>
      <w:r>
        <w:rPr>
          <w:color w:val="00004F"/>
        </w:rPr>
        <w:t xml:space="preserve"> আজ</w:t>
      </w:r>
      <w:r>
        <w:rPr>
          <w:color w:val="000022"/>
        </w:rPr>
        <w:t xml:space="preserve"> টাকা</w:t>
      </w:r>
      <w:r>
        <w:rPr>
          <w:color w:val="000041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390000"/>
        </w:rPr>
        <w:t xml:space="preserve"> করেছি</w:t>
      </w:r>
      <w:r>
        <w:rPr>
          <w:color w:val="00006E"/>
        </w:rPr>
        <w:t xml:space="preserve"> ৷</w:t>
      </w:r>
      <w:r>
        <w:rPr>
          <w:color w:val="000062"/>
        </w:rPr>
        <w:t xml:space="preserve"> আরো</w:t>
      </w:r>
      <w:r>
        <w:rPr>
          <w:color w:val="000076"/>
        </w:rPr>
        <w:t xml:space="preserve"> আজকেই</w:t>
      </w:r>
      <w:r>
        <w:rPr>
          <w:color w:val="000034"/>
        </w:rPr>
        <w:t xml:space="preserve"> কিভাবে</w:t>
      </w:r>
      <w:r>
        <w:rPr>
          <w:color w:val="2B0000"/>
        </w:rPr>
        <w:t xml:space="preserve"> করতে</w:t>
      </w:r>
      <w:r>
        <w:rPr>
          <w:color w:val="000039"/>
        </w:rPr>
        <w:t xml:space="preserve"> পারি</w:t>
      </w:r>
      <w:r>
        <w:br/>
      </w:r>
      <w:r>
        <w:rPr>
          <w:color w:val="00008D"/>
        </w:rPr>
        <w:t xml:space="preserve"> bro</w:t>
      </w:r>
      <w:r>
        <w:rPr>
          <w:color w:val="00002E"/>
        </w:rPr>
        <w:t xml:space="preserve"> bkash</w:t>
      </w:r>
      <w:r>
        <w:rPr>
          <w:color w:val="000052"/>
        </w:rPr>
        <w:t xml:space="preserve"> send</w:t>
      </w:r>
      <w:r>
        <w:rPr>
          <w:color w:val="000043"/>
        </w:rPr>
        <w:t xml:space="preserve"> money</w:t>
      </w:r>
      <w:r>
        <w:rPr>
          <w:color w:val="000061"/>
        </w:rPr>
        <w:t xml:space="preserve"> limit</w:t>
      </w:r>
      <w:r>
        <w:rPr>
          <w:color w:val="000054"/>
        </w:rPr>
        <w:t xml:space="preserve"> koto</w:t>
      </w:r>
      <w:r>
        <w:rPr>
          <w:color w:val="000079"/>
        </w:rPr>
        <w:t xml:space="preserve"> monthly</w:t>
      </w:r>
      <w:r>
        <w:br/>
      </w:r>
      <w:r>
        <w:rPr>
          <w:color w:val="2F0000"/>
        </w:rPr>
        <w:t xml:space="preserve"> amar</w:t>
      </w:r>
      <w:r>
        <w:rPr>
          <w:color w:val="000034"/>
        </w:rPr>
        <w:t xml:space="preserve"> number</w:t>
      </w:r>
      <w:r>
        <w:rPr>
          <w:color w:val="000036"/>
        </w:rPr>
        <w:t xml:space="preserve"> e</w:t>
      </w:r>
      <w:r>
        <w:rPr>
          <w:color w:val="000045"/>
        </w:rPr>
        <w:t xml:space="preserve"> send</w:t>
      </w:r>
      <w:r>
        <w:rPr>
          <w:color w:val="000038"/>
        </w:rPr>
        <w:t xml:space="preserve"> money</w:t>
      </w:r>
      <w:r>
        <w:rPr>
          <w:color w:val="460000"/>
        </w:rPr>
        <w:t xml:space="preserve"> korle</w:t>
      </w:r>
      <w:r>
        <w:rPr>
          <w:color w:val="5F0000"/>
        </w:rPr>
        <w:t xml:space="preserve"> bole</w:t>
      </w:r>
      <w:r>
        <w:rPr>
          <w:color w:val="000051"/>
        </w:rPr>
        <w:t xml:space="preserve"> limit</w:t>
      </w:r>
      <w:r>
        <w:rPr>
          <w:color w:val="000000"/>
        </w:rPr>
        <w:t xml:space="preserve"> issues</w:t>
      </w:r>
      <w:r>
        <w:rPr>
          <w:color w:val="580000"/>
        </w:rPr>
        <w:t xml:space="preserve"> aktu</w:t>
      </w:r>
      <w:r>
        <w:rPr>
          <w:color w:val="000058"/>
        </w:rPr>
        <w:t xml:space="preserve"> check</w:t>
      </w:r>
      <w:r>
        <w:rPr>
          <w:color w:val="700000"/>
        </w:rPr>
        <w:t xml:space="preserve"> korben</w:t>
      </w:r>
      <w:r>
        <w:br/>
      </w:r>
      <w:r>
        <w:rPr>
          <w:color w:val="370000"/>
        </w:rPr>
        <w:t xml:space="preserve"> amr</w:t>
      </w:r>
      <w:r>
        <w:rPr>
          <w:color w:val="00003E"/>
        </w:rPr>
        <w:t xml:space="preserve"> bikash</w:t>
      </w:r>
      <w:r>
        <w:rPr>
          <w:color w:val="00004C"/>
        </w:rPr>
        <w:t xml:space="preserve"> limit</w:t>
      </w:r>
      <w:r>
        <w:rPr>
          <w:color w:val="000042"/>
        </w:rPr>
        <w:t xml:space="preserve"> koto</w:t>
      </w:r>
      <w:r>
        <w:rPr>
          <w:color w:val="720000"/>
        </w:rPr>
        <w:t xml:space="preserve"> par</w:t>
      </w:r>
      <w:r>
        <w:rPr>
          <w:color w:val="610000"/>
        </w:rPr>
        <w:t xml:space="preserve"> dey</w:t>
      </w:r>
      <w:r>
        <w:rPr>
          <w:color w:val="000042"/>
        </w:rPr>
        <w:t xml:space="preserve"> koto</w:t>
      </w:r>
      <w:r>
        <w:rPr>
          <w:color w:val="000030"/>
        </w:rPr>
        <w:t xml:space="preserve"> taka</w:t>
      </w:r>
      <w:r>
        <w:rPr>
          <w:color w:val="000041"/>
        </w:rPr>
        <w:t xml:space="preserve"> send</w:t>
      </w:r>
      <w:r>
        <w:rPr>
          <w:color w:val="000034"/>
        </w:rPr>
        <w:t xml:space="preserve"> money</w:t>
      </w:r>
      <w:r>
        <w:rPr>
          <w:color w:val="340000"/>
        </w:rPr>
        <w:t xml:space="preserve"> korte</w:t>
      </w:r>
      <w:r>
        <w:rPr>
          <w:color w:val="000045"/>
        </w:rPr>
        <w:t xml:space="preserve"> parbo</w:t>
      </w:r>
      <w:r>
        <w:rPr>
          <w:color w:val="5A0000"/>
        </w:rPr>
        <w:t xml:space="preserve"> pls</w:t>
      </w:r>
      <w:r>
        <w:br/>
      </w:r>
      <w:r>
        <w:rPr>
          <w:color w:val="6A0000"/>
        </w:rPr>
        <w:t xml:space="preserve"> assa</w:t>
      </w:r>
      <w:r>
        <w:rPr>
          <w:color w:val="290000"/>
        </w:rPr>
        <w:t xml:space="preserve"> ami</w:t>
      </w:r>
      <w:r>
        <w:rPr>
          <w:color w:val="000064"/>
        </w:rPr>
        <w:t xml:space="preserve"> mase</w:t>
      </w:r>
      <w:r>
        <w:rPr>
          <w:color w:val="00007B"/>
        </w:rPr>
        <w:t xml:space="preserve"> koibar</w:t>
      </w:r>
      <w:r>
        <w:rPr>
          <w:color w:val="000058"/>
        </w:rPr>
        <w:t xml:space="preserve"> bkas</w:t>
      </w:r>
      <w:r>
        <w:rPr>
          <w:color w:val="000034"/>
        </w:rPr>
        <w:t xml:space="preserve"> theke</w:t>
      </w:r>
      <w:r>
        <w:rPr>
          <w:color w:val="000041"/>
        </w:rPr>
        <w:t xml:space="preserve"> send</w:t>
      </w:r>
      <w:r>
        <w:rPr>
          <w:color w:val="00005E"/>
        </w:rPr>
        <w:t xml:space="preserve"> mony</w:t>
      </w:r>
      <w:r>
        <w:rPr>
          <w:color w:val="34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2A0000"/>
        </w:rPr>
        <w:t xml:space="preserve"> amr</w:t>
      </w:r>
      <w:r>
        <w:rPr>
          <w:color w:val="000036"/>
        </w:rPr>
        <w:t xml:space="preserve"> personal</w:t>
      </w:r>
      <w:r>
        <w:rPr>
          <w:color w:val="00001F"/>
        </w:rPr>
        <w:t xml:space="preserve"> account</w:t>
      </w:r>
      <w:r>
        <w:rPr>
          <w:color w:val="230000"/>
        </w:rPr>
        <w:t xml:space="preserve"> a</w:t>
      </w:r>
      <w:r>
        <w:rPr>
          <w:color w:val="000040"/>
        </w:rPr>
        <w:t xml:space="preserve"> ki</w:t>
      </w:r>
      <w:r>
        <w:rPr>
          <w:color w:val="000069"/>
        </w:rPr>
        <w:t xml:space="preserve"> unlimited</w:t>
      </w:r>
      <w:r>
        <w:rPr>
          <w:color w:val="000063"/>
        </w:rPr>
        <w:t xml:space="preserve"> send</w:t>
      </w:r>
      <w:r>
        <w:rPr>
          <w:color w:val="000050"/>
        </w:rPr>
        <w:t xml:space="preserve"> money</w:t>
      </w:r>
      <w:r>
        <w:rPr>
          <w:color w:val="000069"/>
        </w:rPr>
        <w:t xml:space="preserve"> dukbe</w:t>
      </w:r>
      <w:r>
        <w:rPr>
          <w:color w:val="000063"/>
        </w:rPr>
        <w:t xml:space="preserve"> send</w:t>
      </w:r>
      <w:r>
        <w:rPr>
          <w:color w:val="000050"/>
        </w:rPr>
        <w:t xml:space="preserve"> money</w:t>
      </w:r>
      <w:r>
        <w:rPr>
          <w:color w:val="000055"/>
        </w:rPr>
        <w:t xml:space="preserve"> ashar</w:t>
      </w:r>
      <w:r>
        <w:rPr>
          <w:color w:val="000040"/>
        </w:rPr>
        <w:t xml:space="preserve"> ki</w:t>
      </w:r>
      <w:r>
        <w:rPr>
          <w:color w:val="000030"/>
        </w:rPr>
        <w:t xml:space="preserve"> kono</w:t>
      </w:r>
      <w:r>
        <w:rPr>
          <w:color w:val="00003A"/>
        </w:rPr>
        <w:t xml:space="preserve"> limit</w:t>
      </w:r>
      <w:r>
        <w:rPr>
          <w:color w:val="00002E"/>
        </w:rPr>
        <w:t xml:space="preserve"> ase</w:t>
      </w:r>
      <w:r>
        <w:br/>
      </w:r>
      <w:r>
        <w:rPr>
          <w:color w:val="000037"/>
        </w:rPr>
        <w:t xml:space="preserve"> bkash</w:t>
      </w:r>
      <w:r>
        <w:rPr>
          <w:color w:val="000063"/>
        </w:rPr>
        <w:t xml:space="preserve"> send</w:t>
      </w:r>
      <w:r>
        <w:rPr>
          <w:color w:val="000050"/>
        </w:rPr>
        <w:t xml:space="preserve"> money</w:t>
      </w:r>
      <w:r>
        <w:rPr>
          <w:color w:val="690000"/>
        </w:rPr>
        <w:t xml:space="preserve"> te</w:t>
      </w:r>
      <w:r>
        <w:rPr>
          <w:color w:val="000091"/>
        </w:rPr>
        <w:t xml:space="preserve"> monthly</w:t>
      </w:r>
      <w:r>
        <w:rPr>
          <w:color w:val="000074"/>
        </w:rPr>
        <w:t xml:space="preserve"> limit</w:t>
      </w:r>
      <w:r>
        <w:rPr>
          <w:color w:val="000000"/>
        </w:rPr>
        <w:t xml:space="preserve"> koto</w:t>
      </w:r>
      <w:r>
        <w:br/>
      </w:r>
      <w:r>
        <w:rPr>
          <w:color w:val="000064"/>
        </w:rPr>
        <w:t xml:space="preserve"> দিনে</w:t>
      </w:r>
      <w:r>
        <w:rPr>
          <w:color w:val="000079"/>
        </w:rPr>
        <w:t xml:space="preserve"> সর্বচ্চ</w:t>
      </w:r>
      <w:r>
        <w:rPr>
          <w:color w:val="000051"/>
        </w:rPr>
        <w:t xml:space="preserve"> কতো</w:t>
      </w:r>
      <w:r>
        <w:rPr>
          <w:color w:val="000021"/>
        </w:rPr>
        <w:t xml:space="preserve"> টাকা</w:t>
      </w:r>
      <w:r>
        <w:rPr>
          <w:color w:val="00001F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79"/>
        </w:rPr>
        <w:t xml:space="preserve"> ট্রেনেস্ফার</w:t>
      </w:r>
      <w:r>
        <w:rPr>
          <w:color w:val="36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পারসোনা</w:t>
      </w:r>
      <w:r>
        <w:rPr>
          <w:color w:val="00004F"/>
        </w:rPr>
        <w:t xml:space="preserve"> থেকে</w:t>
      </w:r>
      <w:r>
        <w:rPr>
          <w:color w:val="000053"/>
        </w:rPr>
        <w:t xml:space="preserve"> পারসোনাল</w:t>
      </w:r>
      <w:r>
        <w:rPr>
          <w:color w:val="000000"/>
        </w:rPr>
        <w:t xml:space="preserve"> নাম্বারে</w:t>
      </w:r>
      <w:r>
        <w:br/>
      </w:r>
      <w:r>
        <w:rPr>
          <w:color w:val="00007C"/>
        </w:rPr>
        <w:t xml:space="preserve"> প্রতিদিন</w:t>
      </w:r>
      <w:r>
        <w:rPr>
          <w:color w:val="000077"/>
        </w:rPr>
        <w:t xml:space="preserve"> সর্বোচ্চ</w:t>
      </w:r>
      <w:r>
        <w:rPr>
          <w:color w:val="00004B"/>
        </w:rPr>
        <w:t xml:space="preserve"> কত</w:t>
      </w:r>
      <w:r>
        <w:rPr>
          <w:color w:val="00002C"/>
        </w:rPr>
        <w:t xml:space="preserve"> টাকা</w:t>
      </w:r>
      <w:r>
        <w:rPr>
          <w:color w:val="000054"/>
        </w:rPr>
        <w:t xml:space="preserve"> সেন্ড</w:t>
      </w:r>
      <w:r>
        <w:rPr>
          <w:color w:val="000047"/>
        </w:rPr>
        <w:t xml:space="preserve"> মানি</w:t>
      </w:r>
      <w:r>
        <w:rPr>
          <w:color w:val="470000"/>
        </w:rPr>
        <w:t xml:space="preserve"> করা</w:t>
      </w:r>
      <w:r>
        <w:rPr>
          <w:color w:val="000065"/>
        </w:rPr>
        <w:t xml:space="preserve"> যায়</w:t>
      </w:r>
      <w:r>
        <w:br/>
      </w:r>
      <w:r>
        <w:rPr>
          <w:color w:val="000054"/>
        </w:rPr>
        <w:t xml:space="preserve"> din</w:t>
      </w:r>
      <w:r>
        <w:rPr>
          <w:color w:val="000036"/>
        </w:rPr>
        <w:t xml:space="preserve"> e</w:t>
      </w:r>
      <w:r>
        <w:rPr>
          <w:color w:val="00006D"/>
        </w:rPr>
        <w:t xml:space="preserve"> koita</w:t>
      </w:r>
      <w:r>
        <w:rPr>
          <w:color w:val="000044"/>
        </w:rPr>
        <w:t xml:space="preserve"> send</w:t>
      </w:r>
      <w:r>
        <w:rPr>
          <w:color w:val="000037"/>
        </w:rPr>
        <w:t xml:space="preserve"> money</w:t>
      </w:r>
      <w:r>
        <w:rPr>
          <w:color w:val="000061"/>
        </w:rPr>
        <w:t xml:space="preserve"> receive</w:t>
      </w:r>
      <w:r>
        <w:rPr>
          <w:color w:val="000042"/>
        </w:rPr>
        <w:t xml:space="preserve"> kora</w:t>
      </w:r>
      <w:r>
        <w:rPr>
          <w:color w:val="000052"/>
        </w:rPr>
        <w:t xml:space="preserve"> jai</w:t>
      </w:r>
      <w:r>
        <w:rPr>
          <w:color w:val="000054"/>
        </w:rPr>
        <w:t xml:space="preserve"> r</w:t>
      </w:r>
      <w:r>
        <w:rPr>
          <w:color w:val="000045"/>
        </w:rPr>
        <w:t xml:space="preserve"> koto</w:t>
      </w:r>
      <w:r>
        <w:rPr>
          <w:color w:val="000031"/>
        </w:rPr>
        <w:t xml:space="preserve"> tk</w:t>
      </w:r>
      <w:r>
        <w:rPr>
          <w:color w:val="000000"/>
        </w:rPr>
        <w:t xml:space="preserve"> porjonto</w:t>
      </w:r>
      <w:r>
        <w:br/>
      </w:r>
      <w:r>
        <w:rPr>
          <w:color w:val="410000"/>
        </w:rPr>
        <w:t xml:space="preserve"> i</w:t>
      </w:r>
      <w:r>
        <w:rPr>
          <w:color w:val="860000"/>
        </w:rPr>
        <w:t xml:space="preserve"> could</w:t>
      </w:r>
      <w:r>
        <w:rPr>
          <w:color w:val="00005B"/>
        </w:rPr>
        <w:t xml:space="preserve"> not</w:t>
      </w:r>
      <w:r>
        <w:rPr>
          <w:color w:val="000056"/>
        </w:rPr>
        <w:t xml:space="preserve"> send</w:t>
      </w:r>
      <w:r>
        <w:rPr>
          <w:color w:val="000000"/>
        </w:rPr>
        <w:t xml:space="preserve"> money</w:t>
      </w:r>
      <w:r>
        <w:rPr>
          <w:color w:val="000065"/>
        </w:rPr>
        <w:t xml:space="preserve"> limit</w:t>
      </w:r>
      <w:r>
        <w:rPr>
          <w:color w:val="000081"/>
        </w:rPr>
        <w:t xml:space="preserve"> issue</w:t>
      </w:r>
      <w:r>
        <w:br/>
      </w:r>
      <w:r>
        <w:rPr>
          <w:color w:val="3E0000"/>
        </w:rPr>
        <w:t xml:space="preserve"> স্যার</w:t>
      </w:r>
      <w:r>
        <w:rPr>
          <w:color w:val="000049"/>
        </w:rPr>
        <w:t xml:space="preserve"> আজকে</w:t>
      </w:r>
      <w:r>
        <w:rPr>
          <w:color w:val="210000"/>
        </w:rPr>
        <w:t xml:space="preserve"> আমি</w:t>
      </w:r>
      <w:r>
        <w:rPr>
          <w:color w:val="000022"/>
        </w:rPr>
        <w:t xml:space="preserve"> টাকা</w:t>
      </w:r>
      <w:r>
        <w:rPr>
          <w:color w:val="000082"/>
        </w:rPr>
        <w:t xml:space="preserve"> সেন্ড</w:t>
      </w:r>
      <w:r>
        <w:rPr>
          <w:color w:val="00006F"/>
        </w:rPr>
        <w:t xml:space="preserve"> মানি</w:t>
      </w:r>
      <w:r>
        <w:rPr>
          <w:color w:val="390000"/>
        </w:rPr>
        <w:t xml:space="preserve"> করেছি</w:t>
      </w:r>
      <w:r>
        <w:rPr>
          <w:color w:val="00005C"/>
        </w:rPr>
        <w:t xml:space="preserve"> তারপর</w:t>
      </w:r>
      <w:r>
        <w:rPr>
          <w:color w:val="000082"/>
        </w:rPr>
        <w:t xml:space="preserve"> সেন্ড</w:t>
      </w:r>
      <w:r>
        <w:rPr>
          <w:color w:val="00006F"/>
        </w:rPr>
        <w:t xml:space="preserve"> মানি</w:t>
      </w:r>
      <w:r>
        <w:rPr>
          <w:color w:val="2B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000048"/>
        </w:rPr>
        <w:t xml:space="preserve"> লিমিট</w:t>
      </w:r>
      <w:r>
        <w:rPr>
          <w:color w:val="000046"/>
        </w:rPr>
        <w:t xml:space="preserve"> আউট</w:t>
      </w:r>
      <w:r>
        <w:br/>
      </w:r>
      <w:r>
        <w:rPr>
          <w:color w:val="000054"/>
        </w:rPr>
        <w:t xml:space="preserve"> can</w:t>
      </w:r>
      <w:r>
        <w:rPr>
          <w:color w:val="360000"/>
        </w:rPr>
        <w:t xml:space="preserve"> you</w:t>
      </w:r>
      <w:r>
        <w:rPr>
          <w:color w:val="2D0000"/>
        </w:rPr>
        <w:t xml:space="preserve"> please</w:t>
      </w:r>
      <w:r>
        <w:rPr>
          <w:color w:val="00005B"/>
        </w:rPr>
        <w:t xml:space="preserve"> clarify</w:t>
      </w:r>
      <w:r>
        <w:rPr>
          <w:color w:val="000032"/>
        </w:rPr>
        <w:t xml:space="preserve"> limit</w:t>
      </w:r>
      <w:r>
        <w:rPr>
          <w:color w:val="000000"/>
        </w:rPr>
        <w:t xml:space="preserve"> issue</w:t>
      </w:r>
      <w:r>
        <w:rPr>
          <w:color w:val="410000"/>
        </w:rPr>
        <w:t xml:space="preserve"> i</w:t>
      </w:r>
      <w:r>
        <w:rPr>
          <w:color w:val="000046"/>
        </w:rPr>
        <w:t xml:space="preserve"> only</w:t>
      </w:r>
      <w:r>
        <w:rPr>
          <w:color w:val="000039"/>
        </w:rPr>
        <w:t xml:space="preserve"> sent</w:t>
      </w:r>
      <w:r>
        <w:rPr>
          <w:color w:val="000020"/>
        </w:rPr>
        <w:t xml:space="preserve"> taka</w:t>
      </w:r>
      <w:r>
        <w:rPr>
          <w:color w:val="000000"/>
        </w:rPr>
        <w:t xml:space="preserve"> today</w:t>
      </w:r>
      <w:r>
        <w:rPr>
          <w:color w:val="340000"/>
        </w:rPr>
        <w:t xml:space="preserve"> and</w:t>
      </w:r>
      <w:r>
        <w:rPr>
          <w:color w:val="00003A"/>
        </w:rPr>
        <w:t xml:space="preserve"> now</w:t>
      </w:r>
      <w:r>
        <w:rPr>
          <w:color w:val="410000"/>
        </w:rPr>
        <w:t xml:space="preserve"> i</w:t>
      </w:r>
      <w:r>
        <w:rPr>
          <w:color w:val="000054"/>
        </w:rPr>
        <w:t xml:space="preserve"> can</w:t>
      </w:r>
      <w:r>
        <w:rPr>
          <w:color w:val="000032"/>
        </w:rPr>
        <w:t xml:space="preserve"> no</w:t>
      </w:r>
      <w:r>
        <w:rPr>
          <w:color w:val="00005B"/>
        </w:rPr>
        <w:t xml:space="preserve"> longer</w:t>
      </w:r>
      <w:r>
        <w:rPr>
          <w:color w:val="00002B"/>
        </w:rPr>
        <w:t xml:space="preserve"> send</w:t>
      </w:r>
      <w:r>
        <w:rPr>
          <w:color w:val="000037"/>
        </w:rPr>
        <w:t xml:space="preserve"> any</w:t>
      </w:r>
      <w:r>
        <w:rPr>
          <w:color w:val="000046"/>
        </w:rPr>
        <w:t xml:space="preserve"> more</w:t>
      </w:r>
      <w:r>
        <w:rPr>
          <w:color w:val="000023"/>
        </w:rPr>
        <w:t xml:space="preserve"> money</w:t>
      </w:r>
      <w:r>
        <w:br/>
      </w:r>
      <w:r>
        <w:rPr>
          <w:color w:val="000042"/>
        </w:rPr>
        <w:t xml:space="preserve"> বিকাশে</w:t>
      </w:r>
      <w:r>
        <w:rPr>
          <w:color w:val="000078"/>
        </w:rPr>
        <w:t xml:space="preserve"> প্রতিদিন</w:t>
      </w:r>
      <w:r>
        <w:rPr>
          <w:color w:val="000073"/>
        </w:rPr>
        <w:t xml:space="preserve"> সর্বোচ্চ</w:t>
      </w:r>
      <w:r>
        <w:rPr>
          <w:color w:val="000048"/>
        </w:rPr>
        <w:t xml:space="preserve"> কত</w:t>
      </w:r>
      <w:r>
        <w:rPr>
          <w:color w:val="00002A"/>
        </w:rPr>
        <w:t xml:space="preserve"> টাকা</w:t>
      </w:r>
      <w:r>
        <w:rPr>
          <w:color w:val="000051"/>
        </w:rPr>
        <w:t xml:space="preserve"> সেন্ড</w:t>
      </w:r>
      <w:r>
        <w:rPr>
          <w:color w:val="000045"/>
        </w:rPr>
        <w:t xml:space="preserve"> মানি</w:t>
      </w:r>
      <w:r>
        <w:rPr>
          <w:color w:val="450000"/>
        </w:rPr>
        <w:t xml:space="preserve"> করা</w:t>
      </w:r>
      <w:r>
        <w:rPr>
          <w:color w:val="000061"/>
        </w:rPr>
        <w:t xml:space="preserve"> যায়</w:t>
      </w:r>
      <w:r>
        <w:br/>
      </w:r>
      <w:r>
        <w:rPr>
          <w:color w:val="00009F"/>
        </w:rPr>
        <w:t xml:space="preserve"> sandmany</w:t>
      </w:r>
      <w:r>
        <w:rPr>
          <w:color w:val="00004F"/>
        </w:rPr>
        <w:t xml:space="preserve"> koto</w:t>
      </w:r>
      <w:r>
        <w:rPr>
          <w:color w:val="00004B"/>
        </w:rPr>
        <w:t xml:space="preserve"> kora</w:t>
      </w:r>
      <w:r>
        <w:rPr>
          <w:color w:val="0000A5"/>
        </w:rPr>
        <w:t xml:space="preserve"> jau</w:t>
      </w:r>
      <w:r>
        <w:br/>
      </w:r>
      <w:r>
        <w:rPr>
          <w:color w:val="2A0000"/>
        </w:rPr>
        <w:t xml:space="preserve"> i</w:t>
      </w:r>
      <w:r>
        <w:rPr>
          <w:color w:val="000053"/>
        </w:rPr>
        <w:t xml:space="preserve"> cannot</w:t>
      </w:r>
      <w:r>
        <w:rPr>
          <w:color w:val="000037"/>
        </w:rPr>
        <w:t xml:space="preserve"> send</w:t>
      </w:r>
      <w:r>
        <w:rPr>
          <w:color w:val="00002B"/>
        </w:rPr>
        <w:t xml:space="preserve"> to</w:t>
      </w:r>
      <w:r>
        <w:rPr>
          <w:color w:val="00002D"/>
        </w:rPr>
        <w:t xml:space="preserve"> my</w:t>
      </w:r>
      <w:r>
        <w:rPr>
          <w:color w:val="00004A"/>
        </w:rPr>
        <w:t xml:space="preserve"> priyo</w:t>
      </w:r>
      <w:r>
        <w:rPr>
          <w:color w:val="00002A"/>
        </w:rPr>
        <w:t xml:space="preserve"> number</w:t>
      </w:r>
      <w:r>
        <w:rPr>
          <w:color w:val="5A0000"/>
        </w:rPr>
        <w:t xml:space="preserve"> its</w:t>
      </w:r>
      <w:r>
        <w:rPr>
          <w:color w:val="000054"/>
        </w:rPr>
        <w:t xml:space="preserve"> showing</w:t>
      </w:r>
      <w:r>
        <w:rPr>
          <w:color w:val="000061"/>
        </w:rPr>
        <w:t xml:space="preserve"> i've</w:t>
      </w:r>
      <w:r>
        <w:rPr>
          <w:color w:val="000076"/>
        </w:rPr>
        <w:t xml:space="preserve"> crossed</w:t>
      </w:r>
      <w:r>
        <w:rPr>
          <w:color w:val="370000"/>
        </w:rPr>
        <w:t xml:space="preserve"> the</w:t>
      </w:r>
      <w:r>
        <w:rPr>
          <w:color w:val="000000"/>
        </w:rPr>
        <w:t xml:space="preserve"> limit</w:t>
      </w:r>
      <w:r>
        <w:br/>
      </w:r>
      <w:r>
        <w:rPr>
          <w:color w:val="000054"/>
        </w:rPr>
        <w:t xml:space="preserve"> একটি</w:t>
      </w:r>
      <w:r>
        <w:rPr>
          <w:color w:val="00004A"/>
        </w:rPr>
        <w:t xml:space="preserve"> বিকাশে</w:t>
      </w:r>
      <w:r>
        <w:rPr>
          <w:color w:val="000080"/>
        </w:rPr>
        <w:t xml:space="preserve"> সর্বোচ্চ</w:t>
      </w:r>
      <w:r>
        <w:rPr>
          <w:color w:val="000050"/>
        </w:rPr>
        <w:t xml:space="preserve"> কত</w:t>
      </w:r>
      <w:r>
        <w:rPr>
          <w:color w:val="00002F"/>
        </w:rPr>
        <w:t xml:space="preserve"> টাকা</w:t>
      </w:r>
      <w:r>
        <w:rPr>
          <w:color w:val="00007A"/>
        </w:rPr>
        <w:t xml:space="preserve"> পাঠানো</w:t>
      </w:r>
      <w:r>
        <w:rPr>
          <w:color w:val="00006D"/>
        </w:rPr>
        <w:t xml:space="preserve"> যায়</w:t>
      </w:r>
      <w:r>
        <w:br/>
      </w:r>
      <w:r>
        <w:rPr>
          <w:color w:val="00003D"/>
        </w:rPr>
        <w:t xml:space="preserve"> একটি</w:t>
      </w:r>
      <w:r>
        <w:rPr>
          <w:color w:val="000020"/>
        </w:rPr>
        <w:t xml:space="preserve"> বিকাশ</w:t>
      </w:r>
      <w:r>
        <w:rPr>
          <w:color w:val="000040"/>
        </w:rPr>
        <w:t xml:space="preserve"> একাউন্টে</w:t>
      </w:r>
      <w:r>
        <w:rPr>
          <w:color w:val="00005D"/>
        </w:rPr>
        <w:t xml:space="preserve"> সর্বোচ্চ</w:t>
      </w:r>
      <w:r>
        <w:rPr>
          <w:color w:val="00003B"/>
        </w:rPr>
        <w:t xml:space="preserve"> কত</w:t>
      </w:r>
      <w:r>
        <w:rPr>
          <w:color w:val="000022"/>
        </w:rPr>
        <w:t xml:space="preserve"> টাকা</w:t>
      </w:r>
      <w:r>
        <w:rPr>
          <w:color w:val="000059"/>
        </w:rPr>
        <w:t xml:space="preserve"> পাঠানো</w:t>
      </w:r>
      <w:r>
        <w:rPr>
          <w:color w:val="00004F"/>
        </w:rPr>
        <w:t xml:space="preserve"> যায়</w:t>
      </w:r>
      <w:r>
        <w:rPr>
          <w:color w:val="490000"/>
        </w:rPr>
        <w:t xml:space="preserve"> এবং</w:t>
      </w:r>
      <w:r>
        <w:rPr>
          <w:color w:val="00005B"/>
        </w:rPr>
        <w:t xml:space="preserve"> কতদিন</w:t>
      </w:r>
      <w:r>
        <w:rPr>
          <w:color w:val="00004E"/>
        </w:rPr>
        <w:t xml:space="preserve"> পর্যন্ত</w:t>
      </w:r>
      <w:r>
        <w:rPr>
          <w:color w:val="5A0000"/>
        </w:rPr>
        <w:t xml:space="preserve"> থাকে</w:t>
      </w:r>
      <w:r>
        <w:br/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2B0000"/>
        </w:rPr>
        <w:t xml:space="preserve"> এর</w:t>
      </w:r>
      <w:r>
        <w:rPr>
          <w:color w:val="00004F"/>
        </w:rPr>
        <w:t xml:space="preserve"> সেন্ডমানি</w:t>
      </w:r>
      <w:r>
        <w:rPr>
          <w:color w:val="00003D"/>
        </w:rPr>
        <w:t xml:space="preserve"> লিমিট</w:t>
      </w:r>
      <w:r>
        <w:rPr>
          <w:color w:val="000086"/>
        </w:rPr>
        <w:t xml:space="preserve"> শেষ</w:t>
      </w:r>
      <w:r>
        <w:rPr>
          <w:color w:val="340000"/>
        </w:rPr>
        <w:t xml:space="preserve"> হয়ে</w:t>
      </w:r>
      <w:r>
        <w:rPr>
          <w:color w:val="000031"/>
        </w:rPr>
        <w:t xml:space="preserve"> গেছে</w:t>
      </w:r>
      <w:r>
        <w:rPr>
          <w:color w:val="00002C"/>
        </w:rPr>
        <w:t xml:space="preserve"> এখন</w:t>
      </w:r>
      <w:r>
        <w:rPr>
          <w:color w:val="1F0000"/>
        </w:rPr>
        <w:t xml:space="preserve"> কি</w:t>
      </w:r>
      <w:r>
        <w:rPr>
          <w:color w:val="1C0000"/>
        </w:rPr>
        <w:t xml:space="preserve"> আমি</w:t>
      </w:r>
      <w:r>
        <w:rPr>
          <w:color w:val="000049"/>
        </w:rPr>
        <w:t xml:space="preserve"> মাস</w:t>
      </w:r>
      <w:r>
        <w:rPr>
          <w:color w:val="000086"/>
        </w:rPr>
        <w:t xml:space="preserve"> শেষ</w:t>
      </w:r>
      <w:r>
        <w:rPr>
          <w:color w:val="00004E"/>
        </w:rPr>
        <w:t xml:space="preserve"> হওয়ার</w:t>
      </w:r>
      <w:r>
        <w:rPr>
          <w:color w:val="370000"/>
        </w:rPr>
        <w:t xml:space="preserve"> আগে</w:t>
      </w:r>
      <w:r>
        <w:rPr>
          <w:color w:val="000037"/>
        </w:rPr>
        <w:t xml:space="preserve"> সেন্ড</w:t>
      </w:r>
      <w:r>
        <w:rPr>
          <w:color w:val="00002F"/>
        </w:rPr>
        <w:t xml:space="preserve"> মানি</w:t>
      </w:r>
      <w:r>
        <w:rPr>
          <w:color w:val="250000"/>
        </w:rPr>
        <w:t xml:space="preserve"> করতে</w:t>
      </w:r>
      <w:r>
        <w:rPr>
          <w:color w:val="000037"/>
        </w:rPr>
        <w:t xml:space="preserve"> পারবো</w:t>
      </w:r>
      <w:r>
        <w:rPr>
          <w:color w:val="000000"/>
        </w:rPr>
        <w:t xml:space="preserve"> না</w:t>
      </w:r>
      <w:r>
        <w:br/>
      </w:r>
      <w:r>
        <w:rPr>
          <w:color w:val="1E0000"/>
        </w:rPr>
        <w:t xml:space="preserve"> আমি</w:t>
      </w:r>
      <w:r>
        <w:rPr>
          <w:color w:val="000042"/>
        </w:rPr>
        <w:t xml:space="preserve"> আজকে</w:t>
      </w:r>
      <w:r>
        <w:rPr>
          <w:color w:val="000047"/>
        </w:rPr>
        <w:t xml:space="preserve"> হাজার</w:t>
      </w:r>
      <w:r>
        <w:rPr>
          <w:color w:val="00001E"/>
        </w:rPr>
        <w:t xml:space="preserve"> টাকা</w:t>
      </w:r>
      <w:r>
        <w:rPr>
          <w:color w:val="0000A7"/>
        </w:rPr>
        <w:t xml:space="preserve"> সেন্ডমানি</w:t>
      </w:r>
      <w:r>
        <w:rPr>
          <w:color w:val="000000"/>
        </w:rPr>
        <w:t xml:space="preserve"> করেছি</w:t>
      </w:r>
      <w:r>
        <w:rPr>
          <w:color w:val="430000"/>
        </w:rPr>
        <w:t xml:space="preserve"> তাহলে</w:t>
      </w:r>
      <w:r>
        <w:rPr>
          <w:color w:val="00005B"/>
        </w:rPr>
        <w:t xml:space="preserve"> আজকের</w:t>
      </w:r>
      <w:r>
        <w:rPr>
          <w:color w:val="330000"/>
        </w:rPr>
        <w:t xml:space="preserve"> জন্য</w:t>
      </w:r>
      <w:r>
        <w:rPr>
          <w:color w:val="00003F"/>
        </w:rPr>
        <w:t xml:space="preserve"> আর</w:t>
      </w:r>
      <w:r>
        <w:rPr>
          <w:color w:val="200000"/>
        </w:rPr>
        <w:t xml:space="preserve"> কি</w:t>
      </w:r>
      <w:r>
        <w:rPr>
          <w:color w:val="0000A7"/>
        </w:rPr>
        <w:t xml:space="preserve"> সেন্ডমানি</w:t>
      </w:r>
      <w:r>
        <w:rPr>
          <w:color w:val="270000"/>
        </w:rPr>
        <w:t xml:space="preserve"> করতে</w:t>
      </w:r>
      <w:r>
        <w:rPr>
          <w:color w:val="00003A"/>
        </w:rPr>
        <w:t xml:space="preserve"> পারবো</w:t>
      </w:r>
      <w:r>
        <w:rPr>
          <w:color w:val="000000"/>
        </w:rPr>
        <w:t xml:space="preserve"> না</w:t>
      </w:r>
      <w:r>
        <w:br/>
      </w:r>
      <w:r>
        <w:rPr>
          <w:color w:val="230000"/>
        </w:rPr>
        <w:t xml:space="preserve"> আমার</w:t>
      </w:r>
      <w:r>
        <w:rPr>
          <w:color w:val="0000C6"/>
        </w:rPr>
        <w:t xml:space="preserve"> সেন্ট</w:t>
      </w:r>
      <w:r>
        <w:rPr>
          <w:color w:val="000033"/>
        </w:rPr>
        <w:t xml:space="preserve"> money</w:t>
      </w:r>
      <w:r>
        <w:rPr>
          <w:color w:val="370000"/>
        </w:rPr>
        <w:t xml:space="preserve"> এর</w:t>
      </w:r>
      <w:r>
        <w:rPr>
          <w:color w:val="00004E"/>
        </w:rPr>
        <w:t xml:space="preserve"> লিমিট</w:t>
      </w:r>
      <w:r>
        <w:rPr>
          <w:color w:val="000034"/>
        </w:rPr>
        <w:t xml:space="preserve"> আছে</w:t>
      </w:r>
      <w:r>
        <w:rPr>
          <w:color w:val="310000"/>
        </w:rPr>
        <w:t xml:space="preserve"> কিন্তু</w:t>
      </w:r>
      <w:r>
        <w:rPr>
          <w:color w:val="000024"/>
        </w:rPr>
        <w:t xml:space="preserve"> টাকা</w:t>
      </w:r>
      <w:r>
        <w:rPr>
          <w:color w:val="0000C6"/>
        </w:rPr>
        <w:t xml:space="preserve"> সেন্ট</w:t>
      </w:r>
      <w:r>
        <w:rPr>
          <w:color w:val="00003C"/>
        </w:rPr>
        <w:t xml:space="preserve"> হচ্ছে</w:t>
      </w:r>
      <w:r>
        <w:rPr>
          <w:color w:val="00002C"/>
        </w:rPr>
        <w:t xml:space="preserve"> 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