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80000"/>
        </w:rPr>
        <w:t xml:space="preserve"> আমি</w:t>
      </w:r>
      <w:r>
        <w:rPr>
          <w:color w:val="000062"/>
        </w:rPr>
        <w:t xml:space="preserve"> পেওনিয়ারের</w:t>
      </w:r>
      <w:r>
        <w:rPr>
          <w:color w:val="00003D"/>
        </w:rPr>
        <w:t xml:space="preserve"> সাথে</w:t>
      </w:r>
      <w:r>
        <w:rPr>
          <w:color w:val="00005E"/>
        </w:rPr>
        <w:t xml:space="preserve"> লিঙ্ক</w:t>
      </w:r>
      <w:r>
        <w:rPr>
          <w:color w:val="000000"/>
        </w:rPr>
        <w:t xml:space="preserve"> করেছি</w:t>
      </w:r>
      <w:r>
        <w:rPr>
          <w:color w:val="260000"/>
        </w:rPr>
        <w:t xml:space="preserve"> কিন্তু</w:t>
      </w:r>
      <w:r>
        <w:rPr>
          <w:color w:val="00002C"/>
        </w:rPr>
        <w:t xml:space="preserve"> কিভাবে</w:t>
      </w:r>
      <w:r>
        <w:rPr>
          <w:color w:val="000057"/>
        </w:rPr>
        <w:t xml:space="preserve"> উইথড্র</w:t>
      </w:r>
      <w:r>
        <w:rPr>
          <w:color w:val="000034"/>
        </w:rPr>
        <w:t xml:space="preserve"> করবো</w:t>
      </w:r>
      <w:r>
        <w:rPr>
          <w:color w:val="380000"/>
        </w:rPr>
        <w:t xml:space="preserve"> আমি</w:t>
      </w:r>
      <w:r>
        <w:rPr>
          <w:color w:val="530000"/>
        </w:rPr>
        <w:t xml:space="preserve"> জানি</w:t>
      </w:r>
      <w:r>
        <w:rPr>
          <w:color w:val="000000"/>
        </w:rPr>
        <w:t xml:space="preserve"> নাহ</w:t>
      </w:r>
      <w:r>
        <w:rPr>
          <w:color w:val="480000"/>
        </w:rPr>
        <w:t xml:space="preserve"> আপনি</w:t>
      </w:r>
      <w:r>
        <w:rPr>
          <w:color w:val="1E0000"/>
        </w:rPr>
        <w:t xml:space="preserve"> কি</w:t>
      </w:r>
      <w:r>
        <w:rPr>
          <w:color w:val="340000"/>
        </w:rPr>
        <w:t xml:space="preserve"> আমাকে</w:t>
      </w:r>
      <w:r>
        <w:rPr>
          <w:color w:val="00005A"/>
        </w:rPr>
        <w:t xml:space="preserve"> সহায়তা</w:t>
      </w:r>
      <w:r>
        <w:rPr>
          <w:color w:val="240000"/>
        </w:rPr>
        <w:t xml:space="preserve"> করতে</w:t>
      </w:r>
      <w:r>
        <w:rPr>
          <w:color w:val="000000"/>
        </w:rPr>
        <w:t xml:space="preserve"> পারেন</w:t>
      </w:r>
      <w:r>
        <w:br/>
      </w:r>
      <w:r>
        <w:rPr>
          <w:color w:val="00008D"/>
        </w:rPr>
        <w:t xml:space="preserve"> পাইওনিয়ার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C1"/>
        </w:rPr>
        <w:t xml:space="preserve"> উটাতে</w:t>
      </w:r>
      <w:r>
        <w:rPr>
          <w:color w:val="000000"/>
        </w:rPr>
        <w:t xml:space="preserve"> চাছি</w:t>
      </w:r>
      <w:r>
        <w:br/>
      </w:r>
      <w:r>
        <w:rPr>
          <w:color w:val="340000"/>
        </w:rPr>
        <w:t xml:space="preserve"> আমার</w:t>
      </w:r>
      <w:r>
        <w:rPr>
          <w:color w:val="000081"/>
        </w:rPr>
        <w:t xml:space="preserve"> পেওনিয়ার</w:t>
      </w:r>
      <w:r>
        <w:rPr>
          <w:color w:val="000070"/>
        </w:rPr>
        <w:t xml:space="preserve"> একাউন্টের</w:t>
      </w:r>
      <w:r>
        <w:rPr>
          <w:color w:val="000036"/>
        </w:rPr>
        <w:t xml:space="preserve"> টাকা</w:t>
      </w:r>
      <w:r>
        <w:rPr>
          <w:color w:val="0000AC"/>
        </w:rPr>
        <w:t xml:space="preserve"> আনব</w:t>
      </w:r>
      <w:r>
        <w:rPr>
          <w:color w:val="000000"/>
        </w:rPr>
        <w:t xml:space="preserve"> কিভাবে</w:t>
      </w:r>
      <w:r>
        <w:br/>
      </w:r>
      <w:r>
        <w:rPr>
          <w:color w:val="00009D"/>
        </w:rPr>
        <w:t xml:space="preserve"> পেওনিয়ার</w:t>
      </w:r>
      <w:r>
        <w:rPr>
          <w:color w:val="000089"/>
        </w:rPr>
        <w:t xml:space="preserve"> একাউন্টের</w:t>
      </w:r>
      <w:r>
        <w:rPr>
          <w:color w:val="000050"/>
        </w:rPr>
        <w:t xml:space="preserve"> থেকে</w:t>
      </w:r>
      <w:r>
        <w:rPr>
          <w:color w:val="000066"/>
        </w:rPr>
        <w:t xml:space="preserve"> কিভাবে</w:t>
      </w:r>
      <w:r>
        <w:rPr>
          <w:color w:val="000042"/>
        </w:rPr>
        <w:t xml:space="preserve"> টাকা</w:t>
      </w:r>
      <w:r>
        <w:rPr>
          <w:color w:val="000000"/>
        </w:rPr>
        <w:t xml:space="preserve"> উঠাব</w:t>
      </w:r>
      <w:r>
        <w:br/>
      </w:r>
      <w:r>
        <w:rPr>
          <w:color w:val="000083"/>
        </w:rPr>
        <w:t xml:space="preserve"> পেওনিয়ার</w:t>
      </w:r>
      <w:r>
        <w:rPr>
          <w:color w:val="000043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37"/>
        </w:rPr>
        <w:t xml:space="preserve"> টাকা</w:t>
      </w:r>
      <w:r>
        <w:rPr>
          <w:color w:val="0000A8"/>
        </w:rPr>
        <w:t xml:space="preserve"> উঠাতে</w:t>
      </w:r>
      <w:r>
        <w:rPr>
          <w:color w:val="000000"/>
        </w:rPr>
        <w:t xml:space="preserve"> পারছিনা</w:t>
      </w:r>
      <w:r>
        <w:rPr>
          <w:color w:val="000055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56"/>
        </w:rPr>
        <w:t xml:space="preserve"> পেওনিয়ার</w:t>
      </w:r>
      <w:r>
        <w:rPr>
          <w:color w:val="000096"/>
        </w:rPr>
        <w:t xml:space="preserve"> একাউন্টের</w:t>
      </w:r>
      <w:r>
        <w:rPr>
          <w:color w:val="00004E"/>
        </w:rPr>
        <w:t xml:space="preserve"> সাথে</w:t>
      </w:r>
      <w:r>
        <w:rPr>
          <w:color w:val="270000"/>
        </w:rPr>
        <w:t xml:space="preserve"> কি</w:t>
      </w:r>
      <w:r>
        <w:rPr>
          <w:color w:val="000022"/>
        </w:rPr>
        <w:t xml:space="preserve"> বিকাশ</w:t>
      </w:r>
      <w:r>
        <w:rPr>
          <w:color w:val="000096"/>
        </w:rPr>
        <w:t xml:space="preserve"> একাউন্টের</w:t>
      </w:r>
      <w:r>
        <w:rPr>
          <w:color w:val="00005D"/>
        </w:rPr>
        <w:t xml:space="preserve"> লিংক</w:t>
      </w:r>
      <w:r>
        <w:rPr>
          <w:color w:val="2E0000"/>
        </w:rPr>
        <w:t xml:space="preserve"> করতে</w:t>
      </w:r>
      <w:r>
        <w:rPr>
          <w:color w:val="3E0000"/>
        </w:rPr>
        <w:t xml:space="preserve"> হবে</w:t>
      </w:r>
      <w:r>
        <w:rPr>
          <w:color w:val="000024"/>
        </w:rPr>
        <w:t xml:space="preserve"> টাকা</w:t>
      </w:r>
      <w:r>
        <w:rPr>
          <w:color w:val="630000"/>
        </w:rPr>
        <w:t xml:space="preserve"> আনার</w:t>
      </w:r>
      <w:r>
        <w:rPr>
          <w:color w:val="000000"/>
        </w:rPr>
        <w:t xml:space="preserve"> জন্য</w:t>
      </w:r>
      <w:r>
        <w:br/>
      </w:r>
      <w:r>
        <w:rPr>
          <w:color w:val="00003F"/>
        </w:rPr>
        <w:t xml:space="preserve"> টাকা</w:t>
      </w:r>
      <w:r>
        <w:rPr>
          <w:color w:val="00009C"/>
        </w:rPr>
        <w:t xml:space="preserve"> আনতে</w:t>
      </w:r>
      <w:r>
        <w:rPr>
          <w:color w:val="000059"/>
        </w:rPr>
        <w:t xml:space="preserve"> চাই</w:t>
      </w:r>
      <w:r>
        <w:rPr>
          <w:color w:val="000095"/>
        </w:rPr>
        <w:t xml:space="preserve"> পেওনিয়ার</w:t>
      </w:r>
      <w:r>
        <w:rPr>
          <w:color w:val="00004D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58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55"/>
        </w:rPr>
        <w:t xml:space="preserve"> একাউন্টে</w:t>
      </w:r>
      <w:r>
        <w:rPr>
          <w:color w:val="00007A"/>
        </w:rPr>
        <w:t xml:space="preserve"> বিদেশ</w:t>
      </w:r>
      <w:r>
        <w:rPr>
          <w:color w:val="000037"/>
        </w:rPr>
        <w:t xml:space="preserve"> থেকে</w:t>
      </w:r>
      <w:r>
        <w:rPr>
          <w:color w:val="00002E"/>
        </w:rPr>
        <w:t xml:space="preserve"> টাকা</w:t>
      </w:r>
      <w:r>
        <w:rPr>
          <w:color w:val="000071"/>
        </w:rPr>
        <w:t xml:space="preserve"> আনতে</w:t>
      </w:r>
      <w:r>
        <w:rPr>
          <w:color w:val="000000"/>
        </w:rPr>
        <w:t xml:space="preserve"> চাই</w:t>
      </w:r>
      <w:r>
        <w:rPr>
          <w:color w:val="580000"/>
        </w:rPr>
        <w:t xml:space="preserve"> আমার</w:t>
      </w:r>
      <w:r>
        <w:rPr>
          <w:color w:val="00006C"/>
        </w:rPr>
        <w:t xml:space="preserve"> পেওনিয়ার</w:t>
      </w:r>
      <w:r>
        <w:rPr>
          <w:color w:val="000037"/>
        </w:rPr>
        <w:t xml:space="preserve"> একাউন্ট</w:t>
      </w:r>
      <w:r>
        <w:rPr>
          <w:color w:val="000037"/>
        </w:rPr>
        <w:t xml:space="preserve"> থেকে</w:t>
      </w:r>
      <w:r>
        <w:br/>
      </w:r>
      <w:r>
        <w:rPr>
          <w:color w:val="000080"/>
        </w:rPr>
        <w:t xml:space="preserve"> পেনিয়ার</w:t>
      </w:r>
      <w:r>
        <w:rPr>
          <w:color w:val="000032"/>
        </w:rPr>
        <w:t xml:space="preserve"> একাউন্ট</w:t>
      </w:r>
      <w:r>
        <w:rPr>
          <w:color w:val="000031"/>
        </w:rPr>
        <w:t xml:space="preserve"> থেকে</w:t>
      </w:r>
      <w:r>
        <w:rPr>
          <w:color w:val="000052"/>
        </w:rPr>
        <w:t xml:space="preserve"> টাকা</w:t>
      </w:r>
      <w:r>
        <w:rPr>
          <w:color w:val="000065"/>
        </w:rPr>
        <w:t xml:space="preserve"> আনতে</w:t>
      </w:r>
      <w:r>
        <w:rPr>
          <w:color w:val="5C0000"/>
        </w:rPr>
        <w:t xml:space="preserve"> গেলে</w:t>
      </w:r>
      <w:r>
        <w:rPr>
          <w:color w:val="000069"/>
        </w:rPr>
        <w:t xml:space="preserve"> লিংক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বলে</w:t>
      </w:r>
      <w:r>
        <w:rPr>
          <w:color w:val="00003F"/>
        </w:rPr>
        <w:t xml:space="preserve"> কিভাবে</w:t>
      </w:r>
      <w:r>
        <w:rPr>
          <w:color w:val="000052"/>
        </w:rPr>
        <w:t xml:space="preserve"> টাকা</w:t>
      </w:r>
      <w:r>
        <w:rPr>
          <w:color w:val="000000"/>
        </w:rPr>
        <w:t xml:space="preserve"> আনে</w:t>
      </w:r>
      <w:r>
        <w:br/>
      </w:r>
      <w:r>
        <w:rPr>
          <w:color w:val="00007B"/>
        </w:rPr>
        <w:t xml:space="preserve"> বিদেশ</w:t>
      </w:r>
      <w:r>
        <w:rPr>
          <w:color w:val="000037"/>
        </w:rPr>
        <w:t xml:space="preserve"> থেকে</w:t>
      </w:r>
      <w:r>
        <w:rPr>
          <w:color w:val="00006D"/>
        </w:rPr>
        <w:t xml:space="preserve"> পেওনিয়ার</w:t>
      </w:r>
      <w:r>
        <w:rPr>
          <w:color w:val="460000"/>
        </w:rPr>
        <w:t xml:space="preserve"> এর</w:t>
      </w:r>
      <w:r>
        <w:rPr>
          <w:color w:val="5F0000"/>
        </w:rPr>
        <w:t xml:space="preserve"> মাধ্যমে</w:t>
      </w:r>
      <w:r>
        <w:rPr>
          <w:color w:val="00002E"/>
        </w:rPr>
        <w:t xml:space="preserve"> টাকা</w:t>
      </w:r>
      <w:r>
        <w:rPr>
          <w:color w:val="000073"/>
        </w:rPr>
        <w:t xml:space="preserve"> আনতে</w:t>
      </w:r>
      <w:r>
        <w:rPr>
          <w:color w:val="000000"/>
        </w:rPr>
        <w:t xml:space="preserve"> চাই</w:t>
      </w:r>
      <w:r>
        <w:rPr>
          <w:color w:val="000047"/>
        </w:rPr>
        <w:t xml:space="preserve"> কিভাবে</w:t>
      </w:r>
      <w:r>
        <w:rPr>
          <w:color w:val="000000"/>
        </w:rPr>
        <w:t xml:space="preserve"> আনব</w:t>
      </w:r>
      <w:r>
        <w:br/>
      </w:r>
      <w:r>
        <w:rPr>
          <w:color w:val="0000B0"/>
        </w:rPr>
        <w:t xml:space="preserve"> pioneer</w:t>
      </w:r>
      <w:r>
        <w:rPr>
          <w:color w:val="000038"/>
        </w:rPr>
        <w:t xml:space="preserve"> account</w:t>
      </w:r>
      <w:r>
        <w:rPr>
          <w:color w:val="000047"/>
        </w:rPr>
        <w:t xml:space="preserve"> theke</w:t>
      </w:r>
      <w:r>
        <w:rPr>
          <w:color w:val="000042"/>
        </w:rPr>
        <w:t xml:space="preserve"> taka</w:t>
      </w:r>
      <w:r>
        <w:rPr>
          <w:color w:val="000091"/>
        </w:rPr>
        <w:t xml:space="preserve"> anbo</w:t>
      </w:r>
      <w:r>
        <w:rPr>
          <w:color w:val="000000"/>
        </w:rPr>
        <w:t xml:space="preserve"> kivabe</w:t>
      </w:r>
      <w:r>
        <w:br/>
      </w:r>
      <w:r>
        <w:rPr>
          <w:color w:val="3A0000"/>
        </w:rPr>
        <w:t xml:space="preserve"> amar</w:t>
      </w:r>
      <w:r>
        <w:rPr>
          <w:color w:val="00005F"/>
        </w:rPr>
        <w:t xml:space="preserve"> payoneer</w:t>
      </w:r>
      <w:r>
        <w:rPr>
          <w:color w:val="000036"/>
        </w:rPr>
        <w:t xml:space="preserve"> account</w:t>
      </w:r>
      <w:r>
        <w:rPr>
          <w:color w:val="000087"/>
        </w:rPr>
        <w:t xml:space="preserve"> e</w:t>
      </w:r>
      <w:r>
        <w:rPr>
          <w:color w:val="000080"/>
        </w:rPr>
        <w:t xml:space="preserve"> taka</w:t>
      </w:r>
      <w:r>
        <w:rPr>
          <w:color w:val="000000"/>
        </w:rPr>
        <w:t xml:space="preserve"> ache</w:t>
      </w:r>
      <w:r>
        <w:rPr>
          <w:color w:val="000057"/>
        </w:rPr>
        <w:t xml:space="preserve"> kivabe</w:t>
      </w:r>
      <w:r>
        <w:rPr>
          <w:color w:val="000053"/>
        </w:rPr>
        <w:t xml:space="preserve"> bikash</w:t>
      </w:r>
      <w:r>
        <w:rPr>
          <w:color w:val="000087"/>
        </w:rPr>
        <w:t xml:space="preserve"> e</w:t>
      </w:r>
      <w:r>
        <w:rPr>
          <w:color w:val="000080"/>
        </w:rPr>
        <w:t xml:space="preserve"> taka</w:t>
      </w:r>
      <w:r>
        <w:rPr>
          <w:color w:val="000000"/>
        </w:rPr>
        <w:t xml:space="preserve"> anbo</w:t>
      </w:r>
      <w:r>
        <w:br/>
      </w:r>
      <w:r>
        <w:rPr>
          <w:color w:val="000050"/>
        </w:rPr>
        <w:t xml:space="preserve"> bikash</w:t>
      </w:r>
      <w:r>
        <w:rPr>
          <w:color w:val="000035"/>
        </w:rPr>
        <w:t xml:space="preserve"> account</w:t>
      </w:r>
      <w:r>
        <w:rPr>
          <w:color w:val="000042"/>
        </w:rPr>
        <w:t xml:space="preserve"> e</w:t>
      </w:r>
      <w:r>
        <w:rPr>
          <w:color w:val="00005D"/>
        </w:rPr>
        <w:t xml:space="preserve"> payoneer</w:t>
      </w:r>
      <w:r>
        <w:rPr>
          <w:color w:val="000043"/>
        </w:rPr>
        <w:t xml:space="preserve"> theke</w:t>
      </w:r>
      <w:r>
        <w:rPr>
          <w:color w:val="00003C"/>
        </w:rPr>
        <w:t xml:space="preserve"> tk</w:t>
      </w:r>
      <w:r>
        <w:rPr>
          <w:color w:val="00008D"/>
        </w:rPr>
        <w:t xml:space="preserve"> anar</w:t>
      </w:r>
      <w:r>
        <w:rPr>
          <w:color w:val="000077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000065"/>
        </w:rPr>
        <w:t xml:space="preserve"> payoneer</w:t>
      </w:r>
      <w:r>
        <w:rPr>
          <w:color w:val="00003A"/>
        </w:rPr>
        <w:t xml:space="preserve"> account</w:t>
      </w:r>
      <w:r>
        <w:rPr>
          <w:color w:val="000049"/>
        </w:rPr>
        <w:t xml:space="preserve"> theke</w:t>
      </w:r>
      <w:r>
        <w:rPr>
          <w:color w:val="00005C"/>
        </w:rPr>
        <w:t xml:space="preserve"> kivabe</w:t>
      </w:r>
      <w:r>
        <w:rPr>
          <w:color w:val="000042"/>
        </w:rPr>
        <w:t xml:space="preserve"> tk</w:t>
      </w:r>
      <w:r>
        <w:rPr>
          <w:color w:val="000089"/>
        </w:rPr>
        <w:t xml:space="preserve"> ante</w:t>
      </w:r>
      <w:r>
        <w:rPr>
          <w:color w:val="6A0000"/>
        </w:rPr>
        <w:t xml:space="preserve"> hoy</w:t>
      </w:r>
      <w:r>
        <w:rPr>
          <w:color w:val="000033"/>
        </w:rPr>
        <w:t xml:space="preserve"> bkash</w:t>
      </w:r>
      <w:r>
        <w:rPr>
          <w:color w:val="000000"/>
        </w:rPr>
        <w:t xml:space="preserve"> accounte</w:t>
      </w:r>
      <w:r>
        <w:br/>
      </w:r>
      <w:r>
        <w:rPr>
          <w:color w:val="000059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41"/>
        </w:rPr>
        <w:t xml:space="preserve"> theke</w:t>
      </w:r>
      <w:r>
        <w:rPr>
          <w:color w:val="00003A"/>
        </w:rPr>
        <w:t xml:space="preserve"> tk</w:t>
      </w:r>
      <w:r>
        <w:rPr>
          <w:color w:val="000079"/>
        </w:rPr>
        <w:t xml:space="preserve"> ante</w:t>
      </w:r>
      <w:r>
        <w:rPr>
          <w:color w:val="00006F"/>
        </w:rPr>
        <w:t xml:space="preserve"> link</w:t>
      </w:r>
      <w:r>
        <w:rPr>
          <w:color w:val="00004D"/>
        </w:rPr>
        <w:t xml:space="preserve"> kora</w:t>
      </w:r>
      <w:r>
        <w:rPr>
          <w:color w:val="000075"/>
        </w:rPr>
        <w:t xml:space="preserve"> lage</w:t>
      </w:r>
      <w:r>
        <w:rPr>
          <w:color w:val="000000"/>
        </w:rPr>
        <w:t xml:space="preserve"> naki</w:t>
      </w:r>
      <w:r>
        <w:br/>
      </w:r>
      <w:r>
        <w:rPr>
          <w:color w:val="000052"/>
        </w:rPr>
        <w:t xml:space="preserve"> payoneer</w:t>
      </w:r>
      <w:r>
        <w:rPr>
          <w:color w:val="000069"/>
        </w:rPr>
        <w:t xml:space="preserve"> accunt</w:t>
      </w:r>
      <w:r>
        <w:rPr>
          <w:color w:val="00003B"/>
        </w:rPr>
        <w:t xml:space="preserve"> theke</w:t>
      </w:r>
      <w:r>
        <w:rPr>
          <w:color w:val="000029"/>
        </w:rPr>
        <w:t xml:space="preserve"> bkash</w:t>
      </w:r>
      <w:r>
        <w:rPr>
          <w:color w:val="00002E"/>
        </w:rPr>
        <w:t xml:space="preserve"> account</w:t>
      </w:r>
      <w:r>
        <w:rPr>
          <w:color w:val="00003A"/>
        </w:rPr>
        <w:t xml:space="preserve"> e</w:t>
      </w:r>
      <w:r>
        <w:rPr>
          <w:color w:val="00004B"/>
        </w:rPr>
        <w:t xml:space="preserve"> kivabe</w:t>
      </w:r>
      <w:r>
        <w:rPr>
          <w:color w:val="000072"/>
        </w:rPr>
        <w:t xml:space="preserve"> fund</w:t>
      </w:r>
      <w:r>
        <w:rPr>
          <w:color w:val="000052"/>
        </w:rPr>
        <w:t xml:space="preserve"> transfer</w:t>
      </w:r>
      <w:r>
        <w:rPr>
          <w:color w:val="000067"/>
        </w:rPr>
        <w:t xml:space="preserve"> request</w:t>
      </w:r>
      <w:r>
        <w:rPr>
          <w:color w:val="000000"/>
        </w:rPr>
        <w:t xml:space="preserve"> korbo</w:t>
      </w:r>
      <w:r>
        <w:br/>
      </w:r>
      <w:r>
        <w:rPr>
          <w:color w:val="00001F"/>
        </w:rPr>
        <w:t xml:space="preserve"> bkash</w:t>
      </w:r>
      <w:r>
        <w:rPr>
          <w:color w:val="000047"/>
        </w:rPr>
        <w:t xml:space="preserve"> account</w:t>
      </w:r>
      <w:r>
        <w:rPr>
          <w:color w:val="00002C"/>
        </w:rPr>
        <w:t xml:space="preserve"> e</w:t>
      </w:r>
      <w:r>
        <w:rPr>
          <w:color w:val="000028"/>
        </w:rPr>
        <w:t xml:space="preserve"> tk</w:t>
      </w:r>
      <w:r>
        <w:rPr>
          <w:color w:val="000054"/>
        </w:rPr>
        <w:t xml:space="preserve"> ante</w:t>
      </w:r>
      <w:r>
        <w:rPr>
          <w:color w:val="000036"/>
        </w:rPr>
        <w:t xml:space="preserve"> chai</w:t>
      </w:r>
      <w:r>
        <w:rPr>
          <w:color w:val="000077"/>
        </w:rPr>
        <w:t xml:space="preserve"> bidhesh</w:t>
      </w:r>
      <w:r>
        <w:rPr>
          <w:color w:val="000000"/>
        </w:rPr>
        <w:t xml:space="preserve"> theke</w:t>
      </w:r>
      <w:r>
        <w:rPr>
          <w:color w:val="260000"/>
        </w:rPr>
        <w:t xml:space="preserve"> amar</w:t>
      </w:r>
      <w:r>
        <w:rPr>
          <w:color w:val="00006D"/>
        </w:rPr>
        <w:t xml:space="preserve"> payoniar</w:t>
      </w:r>
      <w:r>
        <w:rPr>
          <w:color w:val="000047"/>
        </w:rPr>
        <w:t xml:space="preserve"> account</w:t>
      </w:r>
      <w:r>
        <w:rPr>
          <w:color w:val="000000"/>
        </w:rPr>
        <w:t xml:space="preserve"> vai</w:t>
      </w:r>
      <w:r>
        <w:rPr>
          <w:color w:val="000039"/>
        </w:rPr>
        <w:t xml:space="preserve"> kivabe</w:t>
      </w:r>
      <w:r>
        <w:rPr>
          <w:color w:val="00005C"/>
        </w:rPr>
        <w:t xml:space="preserve"> anbo</w:t>
      </w:r>
      <w:r>
        <w:rPr>
          <w:color w:val="4A0000"/>
        </w:rPr>
        <w:t xml:space="preserve"> bolen</w:t>
      </w:r>
      <w:r>
        <w:br/>
      </w:r>
      <w:r>
        <w:rPr>
          <w:color w:val="000064"/>
        </w:rPr>
        <w:t xml:space="preserve"> process</w:t>
      </w:r>
      <w:r>
        <w:rPr>
          <w:color w:val="610000"/>
        </w:rPr>
        <w:t xml:space="preserve"> bolen</w:t>
      </w:r>
      <w:r>
        <w:rPr>
          <w:color w:val="00009C"/>
        </w:rPr>
        <w:t xml:space="preserve"> paytoneer</w:t>
      </w:r>
      <w:r>
        <w:rPr>
          <w:color w:val="00003A"/>
        </w:rPr>
        <w:t xml:space="preserve"> to</w:t>
      </w:r>
      <w:r>
        <w:rPr>
          <w:color w:val="000029"/>
        </w:rPr>
        <w:t xml:space="preserve"> bkash</w:t>
      </w:r>
      <w:r>
        <w:rPr>
          <w:color w:val="000035"/>
        </w:rPr>
        <w:t xml:space="preserve"> tk</w:t>
      </w:r>
      <w:r>
        <w:rPr>
          <w:color w:val="000072"/>
        </w:rPr>
        <w:t xml:space="preserve"> ana</w:t>
      </w:r>
      <w:r>
        <w:rPr>
          <w:color w:val="000000"/>
        </w:rPr>
        <w:t xml:space="preserve"> jay</w:t>
      </w:r>
      <w:r>
        <w:br/>
      </w:r>
      <w:r>
        <w:rPr>
          <w:color w:val="00006B"/>
        </w:rPr>
        <w:t xml:space="preserve"> dekhlam</w:t>
      </w:r>
      <w:r>
        <w:rPr>
          <w:color w:val="00007E"/>
        </w:rPr>
        <w:t xml:space="preserve"> payoniar</w:t>
      </w:r>
      <w:r>
        <w:rPr>
          <w:color w:val="000034"/>
        </w:rPr>
        <w:t xml:space="preserve"> theke</w:t>
      </w:r>
      <w:r>
        <w:rPr>
          <w:color w:val="00006A"/>
        </w:rPr>
        <w:t xml:space="preserve"> bikashe</w:t>
      </w:r>
      <w:r>
        <w:rPr>
          <w:color w:val="000030"/>
        </w:rPr>
        <w:t xml:space="preserve"> taka</w:t>
      </w:r>
      <w:r>
        <w:rPr>
          <w:color w:val="000065"/>
        </w:rPr>
        <w:t xml:space="preserve"> ana</w:t>
      </w:r>
      <w:r>
        <w:rPr>
          <w:color w:val="4D0000"/>
        </w:rPr>
        <w:t xml:space="preserve"> jay</w:t>
      </w:r>
      <w:r>
        <w:rPr>
          <w:color w:val="000000"/>
        </w:rPr>
        <w:t xml:space="preserve"> ehn</w:t>
      </w:r>
      <w:r>
        <w:rPr>
          <w:color w:val="000042"/>
        </w:rPr>
        <w:t xml:space="preserve"> kivabe</w:t>
      </w:r>
      <w:r>
        <w:br/>
      </w:r>
      <w:r>
        <w:rPr>
          <w:color w:val="0000A0"/>
        </w:rPr>
        <w:t xml:space="preserve"> pioniar</w:t>
      </w:r>
      <w:r>
        <w:rPr>
          <w:color w:val="00003D"/>
        </w:rPr>
        <w:t xml:space="preserve"> theke</w:t>
      </w:r>
      <w:r>
        <w:rPr>
          <w:color w:val="000068"/>
        </w:rPr>
        <w:t xml:space="preserve"> ekhn</w:t>
      </w:r>
      <w:r>
        <w:rPr>
          <w:color w:val="00002A"/>
        </w:rPr>
        <w:t xml:space="preserve"> bkash</w:t>
      </w:r>
      <w:r>
        <w:rPr>
          <w:color w:val="000030"/>
        </w:rPr>
        <w:t xml:space="preserve"> account</w:t>
      </w:r>
      <w:r>
        <w:rPr>
          <w:color w:val="00003B"/>
        </w:rPr>
        <w:t xml:space="preserve"> e</w:t>
      </w:r>
      <w:r>
        <w:rPr>
          <w:color w:val="000036"/>
        </w:rPr>
        <w:t xml:space="preserve"> tk</w:t>
      </w:r>
      <w:r>
        <w:rPr>
          <w:color w:val="000076"/>
        </w:rPr>
        <w:t xml:space="preserve"> ana</w:t>
      </w:r>
      <w:r>
        <w:rPr>
          <w:color w:val="000000"/>
        </w:rPr>
        <w:t xml:space="preserve"> jay</w:t>
      </w:r>
      <w:r>
        <w:rPr>
          <w:color w:val="000000"/>
        </w:rPr>
        <w:t xml:space="preserve"> how</w:t>
      </w:r>
      <w:r>
        <w:br/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69"/>
        </w:rPr>
        <w:t xml:space="preserve"> to</w:t>
      </w:r>
      <w:r>
        <w:rPr>
          <w:color w:val="000056"/>
        </w:rPr>
        <w:t xml:space="preserve"> take</w:t>
      </w:r>
      <w:r>
        <w:rPr>
          <w:color w:val="00006C"/>
        </w:rPr>
        <w:t xml:space="preserve"> my</w:t>
      </w:r>
      <w:r>
        <w:rPr>
          <w:color w:val="000036"/>
        </w:rPr>
        <w:t xml:space="preserve"> money</w:t>
      </w:r>
      <w:r>
        <w:rPr>
          <w:color w:val="000045"/>
        </w:rPr>
        <w:t xml:space="preserve"> from</w:t>
      </w:r>
      <w:r>
        <w:rPr>
          <w:color w:val="00006C"/>
        </w:rPr>
        <w:t xml:space="preserve"> my</w:t>
      </w:r>
      <w:r>
        <w:rPr>
          <w:color w:val="000084"/>
        </w:rPr>
        <w:t xml:space="preserve"> pioneer</w:t>
      </w:r>
      <w:r>
        <w:rPr>
          <w:color w:val="00002A"/>
        </w:rPr>
        <w:t xml:space="preserve"> account</w:t>
      </w:r>
      <w:r>
        <w:rPr>
          <w:color w:val="000069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6E"/>
        </w:rPr>
        <w:t xml:space="preserve"> what's</w:t>
      </w:r>
      <w:r>
        <w:rPr>
          <w:color w:val="440000"/>
        </w:rPr>
        <w:t xml:space="preserve"> the</w:t>
      </w:r>
      <w:r>
        <w:rPr>
          <w:color w:val="000063"/>
        </w:rPr>
        <w:t xml:space="preserve"> procedure</w:t>
      </w:r>
      <w:r>
        <w:rPr>
          <w:color w:val="00006C"/>
        </w:rPr>
        <w:t xml:space="preserve"> to</w:t>
      </w:r>
      <w:r>
        <w:rPr>
          <w:color w:val="000067"/>
        </w:rPr>
        <w:t xml:space="preserve"> withdraw</w:t>
      </w:r>
      <w:r>
        <w:rPr>
          <w:color w:val="000037"/>
        </w:rPr>
        <w:t xml:space="preserve"> money</w:t>
      </w:r>
      <w:r>
        <w:rPr>
          <w:color w:val="000048"/>
        </w:rPr>
        <w:t xml:space="preserve"> from</w:t>
      </w:r>
      <w:r>
        <w:rPr>
          <w:color w:val="00004C"/>
        </w:rPr>
        <w:t xml:space="preserve"> payoneer</w:t>
      </w:r>
      <w:r>
        <w:rPr>
          <w:color w:val="00006C"/>
        </w:rPr>
        <w:t xml:space="preserve"> to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58"/>
        </w:rPr>
        <w:t xml:space="preserve"> how</w:t>
      </w:r>
      <w:r>
        <w:rPr>
          <w:color w:val="000088"/>
        </w:rPr>
        <w:t xml:space="preserve"> to</w:t>
      </w:r>
      <w:r>
        <w:rPr>
          <w:color w:val="00004A"/>
        </w:rPr>
        <w:t xml:space="preserve"> add</w:t>
      </w:r>
      <w:r>
        <w:rPr>
          <w:color w:val="000046"/>
        </w:rPr>
        <w:t xml:space="preserve"> money</w:t>
      </w:r>
      <w:r>
        <w:rPr>
          <w:color w:val="00005B"/>
        </w:rPr>
        <w:t xml:space="preserve"> from</w:t>
      </w:r>
      <w:r>
        <w:rPr>
          <w:color w:val="000046"/>
        </w:rPr>
        <w:t xml:space="preserve"> my</w:t>
      </w:r>
      <w:r>
        <w:rPr>
          <w:color w:val="000060"/>
        </w:rPr>
        <w:t xml:space="preserve"> payoneer</w:t>
      </w:r>
      <w:r>
        <w:rPr>
          <w:color w:val="000037"/>
        </w:rPr>
        <w:t xml:space="preserve"> account</w:t>
      </w:r>
      <w:r>
        <w:rPr>
          <w:color w:val="000088"/>
        </w:rPr>
        <w:t xml:space="preserve"> to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br/>
      </w:r>
      <w:r>
        <w:rPr>
          <w:color w:val="560000"/>
        </w:rPr>
        <w:t xml:space="preserve"> tell</w:t>
      </w:r>
      <w:r>
        <w:rPr>
          <w:color w:val="460000"/>
        </w:rPr>
        <w:t xml:space="preserve"> me</w:t>
      </w:r>
      <w:r>
        <w:rPr>
          <w:color w:val="410000"/>
        </w:rPr>
        <w:t xml:space="preserve"> the</w:t>
      </w:r>
      <w:r>
        <w:rPr>
          <w:color w:val="000059"/>
        </w:rPr>
        <w:t xml:space="preserve"> process</w:t>
      </w:r>
      <w:r>
        <w:rPr>
          <w:color w:val="000033"/>
        </w:rPr>
        <w:t xml:space="preserve"> to</w:t>
      </w:r>
      <w:r>
        <w:rPr>
          <w:color w:val="000049"/>
        </w:rPr>
        <w:t xml:space="preserve"> transfer</w:t>
      </w:r>
      <w:r>
        <w:rPr>
          <w:color w:val="00006B"/>
        </w:rPr>
        <w:t xml:space="preserve"> my</w:t>
      </w:r>
      <w:r>
        <w:rPr>
          <w:color w:val="000066"/>
        </w:rPr>
        <w:t xml:space="preserve"> fund</w:t>
      </w:r>
      <w:r>
        <w:rPr>
          <w:color w:val="000045"/>
        </w:rPr>
        <w:t xml:space="preserve"> from</w:t>
      </w:r>
      <w:r>
        <w:rPr>
          <w:color w:val="00006B"/>
        </w:rPr>
        <w:t xml:space="preserve"> my</w:t>
      </w:r>
      <w:r>
        <w:rPr>
          <w:color w:val="000049"/>
        </w:rPr>
        <w:t xml:space="preserve"> payoneer</w:t>
      </w:r>
      <w:r>
        <w:rPr>
          <w:color w:val="000000"/>
        </w:rPr>
        <w:t xml:space="preserve"> account</w:t>
      </w:r>
      <w:r>
        <w:br/>
      </w:r>
      <w:r>
        <w:rPr>
          <w:color w:val="3F0000"/>
        </w:rPr>
        <w:t xml:space="preserve"> is</w:t>
      </w:r>
      <w:r>
        <w:rPr>
          <w:color w:val="000034"/>
        </w:rPr>
        <w:t xml:space="preserve"> my</w:t>
      </w:r>
      <w:r>
        <w:rPr>
          <w:color w:val="000046"/>
        </w:rPr>
        <w:t xml:space="preserve"> payoneer</w:t>
      </w:r>
      <w:r>
        <w:rPr>
          <w:color w:val="000051"/>
        </w:rPr>
        <w:t xml:space="preserve"> account</w:t>
      </w:r>
      <w:r>
        <w:rPr>
          <w:color w:val="000064"/>
        </w:rPr>
        <w:t xml:space="preserve"> to</w:t>
      </w:r>
      <w:r>
        <w:rPr>
          <w:color w:val="540000"/>
        </w:rPr>
        <w:t xml:space="preserve"> be</w:t>
      </w:r>
      <w:r>
        <w:rPr>
          <w:color w:val="000070"/>
        </w:rPr>
        <w:t xml:space="preserve"> linked</w:t>
      </w:r>
      <w:r>
        <w:rPr>
          <w:color w:val="4F0000"/>
        </w:rPr>
        <w:t xml:space="preserve"> with</w:t>
      </w:r>
      <w:r>
        <w:rPr>
          <w:color w:val="000023"/>
        </w:rPr>
        <w:t xml:space="preserve"> bkash</w:t>
      </w:r>
      <w:r>
        <w:rPr>
          <w:color w:val="000051"/>
        </w:rPr>
        <w:t xml:space="preserve"> account</w:t>
      </w:r>
      <w:r>
        <w:rPr>
          <w:color w:val="000064"/>
        </w:rPr>
        <w:t xml:space="preserve"> to</w:t>
      </w:r>
      <w:r>
        <w:rPr>
          <w:color w:val="000047"/>
        </w:rPr>
        <w:t xml:space="preserve"> transfer</w:t>
      </w:r>
      <w:r>
        <w:rPr>
          <w:color w:val="3F0000"/>
        </w:rPr>
        <w:t xml:space="preserve"> the</w:t>
      </w:r>
      <w:r>
        <w:rPr>
          <w:color w:val="000000"/>
        </w:rPr>
        <w:t xml:space="preserve"> money</w:t>
      </w:r>
      <w:r>
        <w:br/>
      </w:r>
      <w:r>
        <w:rPr>
          <w:color w:val="000057"/>
        </w:rPr>
        <w:t xml:space="preserve"> want</w:t>
      </w:r>
      <w:r>
        <w:rPr>
          <w:color w:val="000041"/>
        </w:rPr>
        <w:t xml:space="preserve"> to</w:t>
      </w:r>
      <w:r>
        <w:rPr>
          <w:color w:val="000047"/>
        </w:rPr>
        <w:t xml:space="preserve"> add</w:t>
      </w:r>
      <w:r>
        <w:rPr>
          <w:color w:val="000043"/>
        </w:rPr>
        <w:t xml:space="preserve"> money</w:t>
      </w:r>
      <w:r>
        <w:rPr>
          <w:color w:val="000057"/>
        </w:rPr>
        <w:t xml:space="preserve"> from</w:t>
      </w:r>
      <w:r>
        <w:rPr>
          <w:color w:val="000043"/>
        </w:rPr>
        <w:t xml:space="preserve"> my</w:t>
      </w:r>
      <w:r>
        <w:rPr>
          <w:color w:val="0000B0"/>
        </w:rPr>
        <w:t xml:space="preserve"> paioniar</w:t>
      </w:r>
      <w:r>
        <w:rPr>
          <w:color w:val="000000"/>
        </w:rPr>
        <w:t xml:space="preserve"> account</w:t>
      </w:r>
      <w:r>
        <w:br/>
      </w:r>
      <w:r>
        <w:rPr>
          <w:color w:val="0000CF"/>
        </w:rPr>
        <w:t xml:space="preserve"> payoneer</w:t>
      </w:r>
      <w:r>
        <w:rPr>
          <w:color w:val="000093"/>
        </w:rPr>
        <w:t xml:space="preserve"> to</w:t>
      </w:r>
      <w:r>
        <w:rPr>
          <w:color w:val="000000"/>
        </w:rPr>
        <w:t xml:space="preserve"> bkash</w:t>
      </w:r>
      <w:r>
        <w:rPr>
          <w:color w:val="000000"/>
        </w:rPr>
        <w:t xml:space="preserve"> procedure</w:t>
      </w:r>
      <w:r>
        <w:br/>
      </w:r>
      <w:r>
        <w:rPr>
          <w:color w:val="00003A"/>
        </w:rPr>
        <w:t xml:space="preserve"> want</w:t>
      </w:r>
      <w:r>
        <w:rPr>
          <w:color w:val="000082"/>
        </w:rPr>
        <w:t xml:space="preserve"> to</w:t>
      </w:r>
      <w:r>
        <w:rPr>
          <w:color w:val="000047"/>
        </w:rPr>
        <w:t xml:space="preserve"> take</w:t>
      </w:r>
      <w:r>
        <w:rPr>
          <w:color w:val="000075"/>
        </w:rPr>
        <w:t xml:space="preserve"> initiative</w:t>
      </w:r>
      <w:r>
        <w:rPr>
          <w:color w:val="000082"/>
        </w:rPr>
        <w:t xml:space="preserve"> to</w:t>
      </w:r>
      <w:r>
        <w:rPr>
          <w:color w:val="00003D"/>
        </w:rPr>
        <w:t xml:space="preserve"> transfer</w:t>
      </w:r>
      <w:r>
        <w:rPr>
          <w:color w:val="360000"/>
        </w:rPr>
        <w:t xml:space="preserve"> the</w:t>
      </w:r>
      <w:r>
        <w:rPr>
          <w:color w:val="000055"/>
        </w:rPr>
        <w:t xml:space="preserve"> fund</w:t>
      </w:r>
      <w:r>
        <w:rPr>
          <w:color w:val="00003A"/>
        </w:rPr>
        <w:t xml:space="preserve"> from</w:t>
      </w:r>
      <w:r>
        <w:rPr>
          <w:color w:val="00002D"/>
        </w:rPr>
        <w:t xml:space="preserve"> my</w:t>
      </w:r>
      <w:r>
        <w:rPr>
          <w:color w:val="00003D"/>
        </w:rPr>
        <w:t xml:space="preserve"> payoneer</w:t>
      </w:r>
      <w:r>
        <w:rPr>
          <w:color w:val="000023"/>
        </w:rPr>
        <w:t xml:space="preserve"> account</w:t>
      </w:r>
      <w:r>
        <w:rPr>
          <w:color w:val="000082"/>
        </w:rPr>
        <w:t xml:space="preserve"> to</w:t>
      </w:r>
      <w:r>
        <w:rPr>
          <w:color w:val="00001F"/>
        </w:rPr>
        <w:t xml:space="preserve"> bkash</w:t>
      </w:r>
      <w:r>
        <w:rPr>
          <w:color w:val="000023"/>
        </w:rPr>
        <w:t xml:space="preserve"> account</w:t>
      </w:r>
      <w:r>
        <w:br/>
      </w:r>
      <w:r>
        <w:rPr>
          <w:color w:val="000031"/>
        </w:rPr>
        <w:t xml:space="preserve"> how</w:t>
      </w:r>
      <w:r>
        <w:rPr>
          <w:color w:val="000051"/>
        </w:rPr>
        <w:t xml:space="preserve"> long</w:t>
      </w:r>
      <w:r>
        <w:rPr>
          <w:color w:val="00004D"/>
        </w:rPr>
        <w:t xml:space="preserve"> it's</w:t>
      </w:r>
      <w:r>
        <w:rPr>
          <w:color w:val="460000"/>
        </w:rPr>
        <w:t xml:space="preserve"> been</w:t>
      </w:r>
      <w:r>
        <w:rPr>
          <w:color w:val="000059"/>
        </w:rPr>
        <w:t xml:space="preserve"> taking</w:t>
      </w:r>
      <w:r>
        <w:rPr>
          <w:color w:val="00004D"/>
        </w:rPr>
        <w:t xml:space="preserve"> to</w:t>
      </w:r>
      <w:r>
        <w:rPr>
          <w:color w:val="000036"/>
        </w:rPr>
        <w:t xml:space="preserve"> transfer</w:t>
      </w:r>
      <w:r>
        <w:rPr>
          <w:color w:val="610000"/>
        </w:rPr>
        <w:t xml:space="preserve"> the</w:t>
      </w:r>
      <w:r>
        <w:rPr>
          <w:color w:val="00004C"/>
        </w:rPr>
        <w:t xml:space="preserve"> fund</w:t>
      </w:r>
      <w:r>
        <w:rPr>
          <w:color w:val="000033"/>
        </w:rPr>
        <w:t xml:space="preserve"> from</w:t>
      </w:r>
      <w:r>
        <w:rPr>
          <w:color w:val="000036"/>
        </w:rPr>
        <w:t xml:space="preserve"> payoneer</w:t>
      </w:r>
      <w:r>
        <w:rPr>
          <w:color w:val="00004D"/>
        </w:rPr>
        <w:t xml:space="preserve"> to</w:t>
      </w:r>
      <w:r>
        <w:rPr>
          <w:color w:val="00001B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4E"/>
        </w:rPr>
        <w:t xml:space="preserve"> what's</w:t>
      </w:r>
      <w:r>
        <w:rPr>
          <w:color w:val="610000"/>
        </w:rPr>
        <w:t xml:space="preserve"> the</w:t>
      </w:r>
      <w:r>
        <w:rPr>
          <w:color w:val="000000"/>
        </w:rPr>
        <w:t xml:space="preserve"> procedure</w:t>
      </w:r>
      <w:r>
        <w:br/>
      </w:r>
      <w:r>
        <w:rPr>
          <w:color w:val="3F0000"/>
        </w:rPr>
        <w:t xml:space="preserve"> please</w:t>
      </w:r>
      <w:r>
        <w:rPr>
          <w:color w:val="000042"/>
        </w:rPr>
        <w:t xml:space="preserve"> transfer</w:t>
      </w:r>
      <w:r>
        <w:rPr>
          <w:color w:val="750000"/>
        </w:rPr>
        <w:t xml:space="preserve"> the</w:t>
      </w:r>
      <w:r>
        <w:rPr>
          <w:color w:val="00005C"/>
        </w:rPr>
        <w:t xml:space="preserve"> fund</w:t>
      </w:r>
      <w:r>
        <w:rPr>
          <w:color w:val="00003E"/>
        </w:rPr>
        <w:t xml:space="preserve"> from</w:t>
      </w:r>
      <w:r>
        <w:rPr>
          <w:color w:val="000030"/>
        </w:rPr>
        <w:t xml:space="preserve"> my</w:t>
      </w:r>
      <w:r>
        <w:rPr>
          <w:color w:val="000042"/>
        </w:rPr>
        <w:t xml:space="preserve"> payoneer</w:t>
      </w:r>
      <w:r>
        <w:rPr>
          <w:color w:val="00002E"/>
        </w:rPr>
        <w:t xml:space="preserve"> to</w:t>
      </w:r>
      <w:r>
        <w:rPr>
          <w:color w:val="000000"/>
        </w:rPr>
        <w:t xml:space="preserve"> bkash</w:t>
      </w:r>
      <w:r>
        <w:rPr>
          <w:color w:val="4E0000"/>
        </w:rPr>
        <w:t xml:space="preserve"> tell</w:t>
      </w:r>
      <w:r>
        <w:rPr>
          <w:color w:val="3F0000"/>
        </w:rPr>
        <w:t xml:space="preserve"> me</w:t>
      </w:r>
      <w:r>
        <w:rPr>
          <w:color w:val="750000"/>
        </w:rPr>
        <w:t xml:space="preserve"> the</w:t>
      </w:r>
      <w:r>
        <w:rPr>
          <w:color w:val="000055"/>
        </w:rPr>
        <w:t xml:space="preserve"> procedure</w:t>
      </w:r>
      <w:r>
        <w:rPr>
          <w:color w:val="00003E"/>
        </w:rPr>
        <w:t xml:space="preserve"> in</w:t>
      </w:r>
      <w:r>
        <w:rPr>
          <w:color w:val="000000"/>
        </w:rPr>
        <w:t xml:space="preserve"> detials</w:t>
      </w:r>
      <w:r>
        <w:br/>
      </w:r>
      <w:r>
        <w:rPr>
          <w:color w:val="390000"/>
        </w:rPr>
        <w:t xml:space="preserve"> is</w:t>
      </w:r>
      <w:r>
        <w:rPr>
          <w:color w:val="420000"/>
        </w:rPr>
        <w:t xml:space="preserve"> it</w:t>
      </w:r>
      <w:r>
        <w:rPr>
          <w:color w:val="000067"/>
        </w:rPr>
        <w:t xml:space="preserve"> necessary</w:t>
      </w:r>
      <w:r>
        <w:rPr>
          <w:color w:val="00002D"/>
        </w:rPr>
        <w:t xml:space="preserve"> to</w:t>
      </w:r>
      <w:r>
        <w:rPr>
          <w:color w:val="000062"/>
        </w:rPr>
        <w:t xml:space="preserve"> select</w:t>
      </w:r>
      <w:r>
        <w:rPr>
          <w:color w:val="290000"/>
        </w:rPr>
        <w:t xml:space="preserve"> a</w:t>
      </w:r>
      <w:r>
        <w:rPr>
          <w:color w:val="000061"/>
        </w:rPr>
        <w:t xml:space="preserve"> currency</w:t>
      </w:r>
      <w:r>
        <w:rPr>
          <w:color w:val="00005E"/>
        </w:rPr>
        <w:t xml:space="preserve"> while</w:t>
      </w:r>
      <w:r>
        <w:rPr>
          <w:color w:val="000079"/>
        </w:rPr>
        <w:t xml:space="preserve"> withdrawing</w:t>
      </w:r>
      <w:r>
        <w:rPr>
          <w:color w:val="000000"/>
        </w:rPr>
        <w:t xml:space="preserve"> fund</w:t>
      </w:r>
      <w:r>
        <w:br/>
      </w:r>
      <w:r>
        <w:rPr>
          <w:color w:val="00001F"/>
        </w:rPr>
        <w:t xml:space="preserve"> টাকা</w:t>
      </w:r>
      <w:r>
        <w:rPr>
          <w:color w:val="00006D"/>
        </w:rPr>
        <w:t xml:space="preserve"> উত্তোলনের</w:t>
      </w:r>
      <w:r>
        <w:rPr>
          <w:color w:val="000059"/>
        </w:rPr>
        <w:t xml:space="preserve"> সময়</w:t>
      </w:r>
      <w:r>
        <w:rPr>
          <w:color w:val="210000"/>
        </w:rPr>
        <w:t xml:space="preserve"> কি</w:t>
      </w:r>
      <w:r>
        <w:rPr>
          <w:color w:val="000052"/>
        </w:rPr>
        <w:t xml:space="preserve"> যেকোনো</w:t>
      </w:r>
      <w:r>
        <w:rPr>
          <w:color w:val="000038"/>
        </w:rPr>
        <w:t xml:space="preserve"> একটি</w:t>
      </w:r>
      <w:r>
        <w:rPr>
          <w:color w:val="000065"/>
        </w:rPr>
        <w:t xml:space="preserve"> মুদ্রা</w:t>
      </w:r>
      <w:r>
        <w:rPr>
          <w:color w:val="000067"/>
        </w:rPr>
        <w:t xml:space="preserve"> নির্বাচন</w:t>
      </w:r>
      <w:r>
        <w:rPr>
          <w:color w:val="6D0000"/>
        </w:rPr>
        <w:t xml:space="preserve"> করতেই</w:t>
      </w:r>
      <w:r>
        <w:rPr>
          <w:color w:val="000000"/>
        </w:rPr>
        <w:t xml:space="preserve"> হবে</w:t>
      </w:r>
      <w:r>
        <w:br/>
      </w:r>
      <w:r>
        <w:rPr>
          <w:color w:val="00004E"/>
        </w:rPr>
        <w:t xml:space="preserve"> payoneer</w:t>
      </w:r>
      <w:r>
        <w:rPr>
          <w:color w:val="000038"/>
        </w:rPr>
        <w:t xml:space="preserve"> theke</w:t>
      </w:r>
      <w:r>
        <w:rPr>
          <w:color w:val="000034"/>
        </w:rPr>
        <w:t xml:space="preserve"> taka</w:t>
      </w:r>
      <w:r>
        <w:rPr>
          <w:color w:val="00006A"/>
        </w:rPr>
        <w:t xml:space="preserve"> ante</w:t>
      </w:r>
      <w:r>
        <w:rPr>
          <w:color w:val="000077"/>
        </w:rPr>
        <w:t xml:space="preserve"> currency</w:t>
      </w:r>
      <w:r>
        <w:rPr>
          <w:color w:val="000078"/>
        </w:rPr>
        <w:t xml:space="preserve"> select</w:t>
      </w:r>
      <w:r>
        <w:rPr>
          <w:color w:val="390000"/>
        </w:rPr>
        <w:t xml:space="preserve"> korte</w:t>
      </w:r>
      <w:r>
        <w:rPr>
          <w:color w:val="610000"/>
        </w:rPr>
        <w:t xml:space="preserve"> bole</w:t>
      </w:r>
      <w:r>
        <w:br/>
      </w:r>
      <w:r>
        <w:rPr>
          <w:color w:val="000060"/>
        </w:rPr>
        <w:t xml:space="preserve"> পেওনিয়ার</w:t>
      </w:r>
      <w:r>
        <w:rPr>
          <w:color w:val="000030"/>
        </w:rPr>
        <w:t xml:space="preserve"> থেকে</w:t>
      </w:r>
      <w:r>
        <w:rPr>
          <w:color w:val="000028"/>
        </w:rPr>
        <w:t xml:space="preserve"> টাকা</w:t>
      </w:r>
      <w:r>
        <w:rPr>
          <w:color w:val="000082"/>
        </w:rPr>
        <w:t xml:space="preserve"> মুদ্রা</w:t>
      </w:r>
      <w:r>
        <w:rPr>
          <w:color w:val="000084"/>
        </w:rPr>
        <w:t xml:space="preserve"> নির্বাচন</w:t>
      </w:r>
      <w:r>
        <w:rPr>
          <w:color w:val="000030"/>
        </w:rPr>
        <w:t xml:space="preserve"> না</w:t>
      </w:r>
      <w:r>
        <w:rPr>
          <w:color w:val="3B0000"/>
        </w:rPr>
        <w:t xml:space="preserve"> করে</w:t>
      </w:r>
      <w:r>
        <w:rPr>
          <w:color w:val="00006A"/>
        </w:rPr>
        <w:t xml:space="preserve"> আনা</w:t>
      </w:r>
      <w:r>
        <w:rPr>
          <w:color w:val="000000"/>
        </w:rPr>
        <w:t xml:space="preserve"> যায়না</w:t>
      </w:r>
      <w:r>
        <w:br/>
      </w:r>
      <w:r>
        <w:rPr>
          <w:color w:val="000059"/>
        </w:rPr>
        <w:t xml:space="preserve"> পেওনিয়ার</w:t>
      </w:r>
      <w:r>
        <w:rPr>
          <w:color w:val="00002D"/>
        </w:rPr>
        <w:t xml:space="preserve"> থেকে</w:t>
      </w:r>
      <w:r>
        <w:rPr>
          <w:color w:val="000026"/>
        </w:rPr>
        <w:t xml:space="preserve"> টাকা</w:t>
      </w:r>
      <w:r>
        <w:rPr>
          <w:color w:val="670000"/>
        </w:rPr>
        <w:t xml:space="preserve"> আনার</w:t>
      </w:r>
      <w:r>
        <w:rPr>
          <w:color w:val="000053"/>
        </w:rPr>
        <w:t xml:space="preserve"> সময়</w:t>
      </w:r>
      <w:r>
        <w:rPr>
          <w:color w:val="000079"/>
        </w:rPr>
        <w:t xml:space="preserve"> মুদ্রা</w:t>
      </w:r>
      <w:r>
        <w:rPr>
          <w:color w:val="00007B"/>
        </w:rPr>
        <w:t xml:space="preserve"> নির্বাচন</w:t>
      </w:r>
      <w:r>
        <w:rPr>
          <w:color w:val="3E0000"/>
        </w:rPr>
        <w:t xml:space="preserve"> করা</w:t>
      </w:r>
      <w:r>
        <w:rPr>
          <w:color w:val="280000"/>
        </w:rPr>
        <w:t xml:space="preserve"> কি</w:t>
      </w:r>
      <w:r>
        <w:rPr>
          <w:color w:val="000000"/>
        </w:rPr>
        <w:t xml:space="preserve"> জরুরী</w:t>
      </w:r>
      <w:r>
        <w:br/>
      </w:r>
      <w:r>
        <w:rPr>
          <w:color w:val="3B0000"/>
        </w:rPr>
        <w:t xml:space="preserve"> is</w:t>
      </w:r>
      <w:r>
        <w:rPr>
          <w:color w:val="460000"/>
        </w:rPr>
        <w:t xml:space="preserve"> it</w:t>
      </w:r>
      <w:r>
        <w:rPr>
          <w:color w:val="00006C"/>
        </w:rPr>
        <w:t xml:space="preserve"> necessary</w:t>
      </w:r>
      <w:r>
        <w:rPr>
          <w:color w:val="00005E"/>
        </w:rPr>
        <w:t xml:space="preserve"> to</w:t>
      </w:r>
      <w:r>
        <w:rPr>
          <w:color w:val="000067"/>
        </w:rPr>
        <w:t xml:space="preserve"> select</w:t>
      </w:r>
      <w:r>
        <w:rPr>
          <w:color w:val="000066"/>
        </w:rPr>
        <w:t xml:space="preserve"> currency</w:t>
      </w:r>
      <w:r>
        <w:rPr>
          <w:color w:val="00005E"/>
        </w:rPr>
        <w:t xml:space="preserve"> to</w:t>
      </w:r>
      <w:r>
        <w:rPr>
          <w:color w:val="00005A"/>
        </w:rPr>
        <w:t xml:space="preserve"> withdraw</w:t>
      </w:r>
      <w:r>
        <w:rPr>
          <w:color w:val="000030"/>
        </w:rPr>
        <w:t xml:space="preserve"> money</w:t>
      </w:r>
      <w:r>
        <w:rPr>
          <w:color w:val="00003F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240000"/>
        </w:rPr>
        <w:t xml:space="preserve"> আমার</w:t>
      </w:r>
      <w:r>
        <w:rPr>
          <w:color w:val="000058"/>
        </w:rPr>
        <w:t xml:space="preserve"> পেওনিয়ার</w:t>
      </w:r>
      <w:r>
        <w:rPr>
          <w:color w:val="00007B"/>
        </w:rPr>
        <w:t xml:space="preserve"> একাউণ্টে</w:t>
      </w:r>
      <w:r>
        <w:rPr>
          <w:color w:val="00006C"/>
        </w:rPr>
        <w:t xml:space="preserve"> একাধিক</w:t>
      </w:r>
      <w:r>
        <w:rPr>
          <w:color w:val="000084"/>
        </w:rPr>
        <w:t xml:space="preserve"> কারেন্সি</w:t>
      </w:r>
      <w:r>
        <w:rPr>
          <w:color w:val="000000"/>
        </w:rPr>
        <w:t xml:space="preserve"> রয়েছে</w:t>
      </w:r>
      <w:r>
        <w:rPr>
          <w:color w:val="250000"/>
        </w:rPr>
        <w:t xml:space="preserve"> আমি</w:t>
      </w:r>
      <w:r>
        <w:rPr>
          <w:color w:val="000025"/>
        </w:rPr>
        <w:t xml:space="preserve"> টাকা</w:t>
      </w:r>
      <w:r>
        <w:rPr>
          <w:color w:val="00005C"/>
        </w:rPr>
        <w:t xml:space="preserve"> আনতে</w:t>
      </w:r>
      <w:r>
        <w:rPr>
          <w:color w:val="000000"/>
        </w:rPr>
        <w:t xml:space="preserve"> চাই</w:t>
      </w:r>
      <w:r>
        <w:br/>
      </w:r>
      <w:r>
        <w:rPr>
          <w:color w:val="000037"/>
        </w:rPr>
        <w:t xml:space="preserve"> পেওনিয়ার</w:t>
      </w:r>
      <w:r>
        <w:rPr>
          <w:color w:val="00004D"/>
        </w:rPr>
        <w:t xml:space="preserve"> একাউণ্টে</w:t>
      </w:r>
      <w:r>
        <w:rPr>
          <w:color w:val="000086"/>
        </w:rPr>
        <w:t xml:space="preserve"> ডলার</w:t>
      </w:r>
      <w:r>
        <w:rPr>
          <w:color w:val="640000"/>
        </w:rPr>
        <w:t xml:space="preserve"> ও</w:t>
      </w:r>
      <w:r>
        <w:rPr>
          <w:color w:val="000000"/>
        </w:rPr>
        <w:t xml:space="preserve"> রয়েছে</w:t>
      </w:r>
      <w:r>
        <w:rPr>
          <w:color w:val="000056"/>
        </w:rPr>
        <w:t xml:space="preserve"> পাউন্ড</w:t>
      </w:r>
      <w:r>
        <w:rPr>
          <w:color w:val="640000"/>
        </w:rPr>
        <w:t xml:space="preserve"> ও</w:t>
      </w:r>
      <w:r>
        <w:rPr>
          <w:color w:val="000000"/>
        </w:rPr>
        <w:t xml:space="preserve"> রয়েছে</w:t>
      </w:r>
      <w:r>
        <w:rPr>
          <w:color w:val="000086"/>
        </w:rPr>
        <w:t xml:space="preserve"> ডলার</w:t>
      </w:r>
      <w:r>
        <w:rPr>
          <w:color w:val="000031"/>
        </w:rPr>
        <w:t xml:space="preserve"> আর</w:t>
      </w:r>
      <w:r>
        <w:rPr>
          <w:color w:val="000056"/>
        </w:rPr>
        <w:t xml:space="preserve"> পাউন্ডের</w:t>
      </w:r>
      <w:r>
        <w:rPr>
          <w:color w:val="000033"/>
        </w:rPr>
        <w:t xml:space="preserve"> টাকার</w:t>
      </w:r>
      <w:r>
        <w:rPr>
          <w:color w:val="000056"/>
        </w:rPr>
        <w:t xml:space="preserve"> পরিমাণতো</w:t>
      </w:r>
      <w:r>
        <w:rPr>
          <w:color w:val="000000"/>
        </w:rPr>
        <w:t xml:space="preserve"> ভিন্ন</w:t>
      </w:r>
      <w:r>
        <w:br/>
      </w:r>
      <w:r>
        <w:rPr>
          <w:color w:val="000041"/>
        </w:rPr>
        <w:t xml:space="preserve"> একাধিক</w:t>
      </w:r>
      <w:r>
        <w:rPr>
          <w:color w:val="00009F"/>
        </w:rPr>
        <w:t xml:space="preserve"> কারেন্সি</w:t>
      </w:r>
      <w:r>
        <w:rPr>
          <w:color w:val="2F0000"/>
        </w:rPr>
        <w:t xml:space="preserve"> যদি</w:t>
      </w:r>
      <w:r>
        <w:rPr>
          <w:color w:val="3B0000"/>
        </w:rPr>
        <w:t xml:space="preserve"> থাকে</w:t>
      </w:r>
      <w:r>
        <w:rPr>
          <w:color w:val="310000"/>
        </w:rPr>
        <w:t xml:space="preserve"> তাহলে</w:t>
      </w:r>
      <w:r>
        <w:rPr>
          <w:color w:val="180000"/>
        </w:rPr>
        <w:t xml:space="preserve"> কি</w:t>
      </w:r>
      <w:r>
        <w:rPr>
          <w:color w:val="00003B"/>
        </w:rPr>
        <w:t xml:space="preserve"> যেকোনো</w:t>
      </w:r>
      <w:r>
        <w:rPr>
          <w:color w:val="000028"/>
        </w:rPr>
        <w:t xml:space="preserve"> একটি</w:t>
      </w:r>
      <w:r>
        <w:rPr>
          <w:color w:val="00009F"/>
        </w:rPr>
        <w:t xml:space="preserve"> কারেন্সি</w:t>
      </w:r>
      <w:r>
        <w:rPr>
          <w:color w:val="160000"/>
        </w:rPr>
        <w:t xml:space="preserve"> আমি</w:t>
      </w:r>
      <w:r>
        <w:rPr>
          <w:color w:val="000052"/>
        </w:rPr>
        <w:t xml:space="preserve"> ভাঙ্গাইতে</w:t>
      </w:r>
      <w:r>
        <w:rPr>
          <w:color w:val="00002F"/>
        </w:rPr>
        <w:t xml:space="preserve"> পারব</w:t>
      </w:r>
      <w:r>
        <w:rPr>
          <w:color w:val="000016"/>
        </w:rPr>
        <w:t xml:space="preserve"> টাকা</w:t>
      </w:r>
      <w:r>
        <w:rPr>
          <w:color w:val="000048"/>
        </w:rPr>
        <w:t xml:space="preserve"> উঠানোর</w:t>
      </w:r>
      <w:r>
        <w:rPr>
          <w:color w:val="000031"/>
        </w:rPr>
        <w:t xml:space="preserve"> সময়</w:t>
      </w:r>
      <w:r>
        <w:rPr>
          <w:color w:val="000035"/>
        </w:rPr>
        <w:t xml:space="preserve"> পেওনিয়ার</w:t>
      </w:r>
      <w:r>
        <w:rPr>
          <w:color w:val="00001B"/>
        </w:rPr>
        <w:t xml:space="preserve"> একাউন্ট</w:t>
      </w:r>
      <w:r>
        <w:rPr>
          <w:color w:val="000000"/>
        </w:rPr>
        <w:t xml:space="preserve"> থেকে</w:t>
      </w:r>
      <w:r>
        <w:br/>
      </w:r>
      <w:r>
        <w:rPr>
          <w:color w:val="000041"/>
        </w:rPr>
        <w:t xml:space="preserve"> পেওনিয়ার</w:t>
      </w:r>
      <w:r>
        <w:rPr>
          <w:color w:val="000021"/>
        </w:rPr>
        <w:t xml:space="preserve"> একাউন্ট</w:t>
      </w:r>
      <w:r>
        <w:rPr>
          <w:color w:val="000021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00003D"/>
        </w:rPr>
        <w:t xml:space="preserve"> ট্রান্সফার</w:t>
      </w:r>
      <w:r>
        <w:rPr>
          <w:color w:val="230000"/>
        </w:rPr>
        <w:t xml:space="preserve"> করতে</w:t>
      </w:r>
      <w:r>
        <w:rPr>
          <w:color w:val="000027"/>
        </w:rPr>
        <w:t xml:space="preserve"> চাই</w:t>
      </w:r>
      <w:r>
        <w:rPr>
          <w:color w:val="00009E"/>
        </w:rPr>
        <w:t xml:space="preserve"> ডলার</w:t>
      </w:r>
      <w:r>
        <w:rPr>
          <w:color w:val="3B0000"/>
        </w:rPr>
        <w:t xml:space="preserve"> এবং</w:t>
      </w:r>
      <w:r>
        <w:rPr>
          <w:color w:val="000066"/>
        </w:rPr>
        <w:t xml:space="preserve"> ইয়েন</w:t>
      </w:r>
      <w:r>
        <w:rPr>
          <w:color w:val="000000"/>
        </w:rPr>
        <w:t xml:space="preserve"> রয়েছে</w:t>
      </w:r>
      <w:r>
        <w:rPr>
          <w:color w:val="1B0000"/>
        </w:rPr>
        <w:t xml:space="preserve"> আমি</w:t>
      </w:r>
      <w:r>
        <w:rPr>
          <w:color w:val="00005A"/>
        </w:rPr>
        <w:t xml:space="preserve"> সুধু</w:t>
      </w:r>
      <w:r>
        <w:rPr>
          <w:color w:val="00009E"/>
        </w:rPr>
        <w:t xml:space="preserve"> ডলার</w:t>
      </w:r>
      <w:r>
        <w:rPr>
          <w:color w:val="00002F"/>
        </w:rPr>
        <w:t xml:space="preserve"> নিতে</w:t>
      </w:r>
      <w:r>
        <w:rPr>
          <w:color w:val="000027"/>
        </w:rPr>
        <w:t xml:space="preserve"> চাই</w:t>
      </w:r>
      <w:r>
        <w:rPr>
          <w:color w:val="1A0000"/>
        </w:rPr>
        <w:t xml:space="preserve"> আমার</w:t>
      </w:r>
      <w:r>
        <w:rPr>
          <w:color w:val="000000"/>
        </w:rPr>
        <w:t xml:space="preserve"> বিকাশে</w:t>
      </w:r>
      <w:r>
        <w:br/>
      </w:r>
      <w:r>
        <w:rPr>
          <w:color w:val="00003F"/>
        </w:rPr>
        <w:t xml:space="preserve"> বিকাশে</w:t>
      </w:r>
      <w:r>
        <w:rPr>
          <w:color w:val="270000"/>
        </w:rPr>
        <w:t xml:space="preserve"> আমি</w:t>
      </w:r>
      <w:r>
        <w:rPr>
          <w:color w:val="260000"/>
        </w:rPr>
        <w:t xml:space="preserve"> আমার</w:t>
      </w:r>
      <w:r>
        <w:rPr>
          <w:color w:val="00005F"/>
        </w:rPr>
        <w:t xml:space="preserve"> পেওনিয়ার</w:t>
      </w:r>
      <w:r>
        <w:rPr>
          <w:color w:val="000031"/>
        </w:rPr>
        <w:t xml:space="preserve"> একাউন্ট</w:t>
      </w:r>
      <w:r>
        <w:rPr>
          <w:color w:val="000030"/>
        </w:rPr>
        <w:t xml:space="preserve"> থেকে</w:t>
      </w:r>
      <w:r>
        <w:rPr>
          <w:color w:val="000082"/>
        </w:rPr>
        <w:t xml:space="preserve"> সুধু</w:t>
      </w:r>
      <w:r>
        <w:rPr>
          <w:color w:val="000072"/>
        </w:rPr>
        <w:t xml:space="preserve"> ডলার</w:t>
      </w:r>
      <w:r>
        <w:rPr>
          <w:color w:val="000063"/>
        </w:rPr>
        <w:t xml:space="preserve"> আনতে</w:t>
      </w:r>
      <w:r>
        <w:rPr>
          <w:color w:val="000000"/>
        </w:rPr>
        <w:t xml:space="preserve"> চাচ্ছিলাম</w:t>
      </w:r>
      <w:r>
        <w:rPr>
          <w:color w:val="00003D"/>
        </w:rPr>
        <w:t xml:space="preserve"> কিভাবে</w:t>
      </w:r>
      <w:r>
        <w:rPr>
          <w:color w:val="000000"/>
        </w:rPr>
        <w:t xml:space="preserve"> করব</w:t>
      </w:r>
      <w:r>
        <w:br/>
      </w:r>
      <w:r>
        <w:rPr>
          <w:color w:val="00006C"/>
        </w:rPr>
        <w:t xml:space="preserve"> eikhane</w:t>
      </w:r>
      <w:r>
        <w:rPr>
          <w:color w:val="00005F"/>
        </w:rPr>
        <w:t xml:space="preserve"> currency</w:t>
      </w:r>
      <w:r>
        <w:rPr>
          <w:color w:val="000060"/>
        </w:rPr>
        <w:t xml:space="preserve"> select</w:t>
      </w:r>
      <w:r>
        <w:rPr>
          <w:color w:val="2D0000"/>
        </w:rPr>
        <w:t xml:space="preserve"> korte</w:t>
      </w:r>
      <w:r>
        <w:rPr>
          <w:color w:val="4D0000"/>
        </w:rPr>
        <w:t xml:space="preserve"> bole</w:t>
      </w:r>
      <w:r>
        <w:rPr>
          <w:color w:val="000028"/>
        </w:rPr>
        <w:t xml:space="preserve"> tk</w:t>
      </w:r>
      <w:r>
        <w:rPr>
          <w:color w:val="000054"/>
        </w:rPr>
        <w:t xml:space="preserve"> withdraw</w:t>
      </w:r>
      <w:r>
        <w:rPr>
          <w:color w:val="3F0000"/>
        </w:rPr>
        <w:t xml:space="preserve"> korar</w:t>
      </w:r>
      <w:r>
        <w:rPr>
          <w:color w:val="000000"/>
        </w:rPr>
        <w:t xml:space="preserve"> age</w:t>
      </w:r>
      <w:r>
        <w:rPr>
          <w:color w:val="00006F"/>
        </w:rPr>
        <w:t xml:space="preserve"> bujhlam</w:t>
      </w:r>
      <w:r>
        <w:rPr>
          <w:color w:val="000028"/>
        </w:rPr>
        <w:t xml:space="preserve"> na</w:t>
      </w:r>
      <w:r>
        <w:br/>
      </w:r>
      <w:r>
        <w:rPr>
          <w:color w:val="00008A"/>
        </w:rPr>
        <w:t xml:space="preserve"> currency</w:t>
      </w:r>
      <w:r>
        <w:rPr>
          <w:color w:val="940000"/>
        </w:rPr>
        <w:t xml:space="preserve"> konta</w:t>
      </w:r>
      <w:r>
        <w:rPr>
          <w:color w:val="7C0000"/>
        </w:rPr>
        <w:t xml:space="preserve"> dibo</w:t>
      </w:r>
      <w:r>
        <w:rPr>
          <w:color w:val="00005A"/>
        </w:rPr>
        <w:t xml:space="preserve"> payoneer</w:t>
      </w:r>
      <w:r>
        <w:rPr>
          <w:color w:val="000000"/>
        </w:rPr>
        <w:t xml:space="preserve"> e</w:t>
      </w:r>
      <w:r>
        <w:br/>
      </w:r>
      <w:r>
        <w:rPr>
          <w:color w:val="000035"/>
        </w:rPr>
        <w:t xml:space="preserve"> tk</w:t>
      </w:r>
      <w:r>
        <w:rPr>
          <w:color w:val="00006E"/>
        </w:rPr>
        <w:t xml:space="preserve"> withdraw</w:t>
      </w:r>
      <w:r>
        <w:rPr>
          <w:color w:val="530000"/>
        </w:rPr>
        <w:t xml:space="preserve"> korar</w:t>
      </w:r>
      <w:r>
        <w:rPr>
          <w:color w:val="570000"/>
        </w:rPr>
        <w:t xml:space="preserve"> age</w:t>
      </w:r>
      <w:r>
        <w:rPr>
          <w:color w:val="00007D"/>
        </w:rPr>
        <w:t xml:space="preserve"> currency</w:t>
      </w:r>
      <w:r>
        <w:rPr>
          <w:color w:val="00007E"/>
        </w:rPr>
        <w:t xml:space="preserve"> select</w:t>
      </w:r>
      <w:r>
        <w:rPr>
          <w:color w:val="3B0000"/>
        </w:rPr>
        <w:t xml:space="preserve"> korte</w:t>
      </w:r>
      <w:r>
        <w:rPr>
          <w:color w:val="000000"/>
        </w:rPr>
        <w:t xml:space="preserve"> bole</w:t>
      </w:r>
      <w:r>
        <w:br/>
      </w:r>
      <w:r>
        <w:rPr>
          <w:color w:val="00004E"/>
        </w:rPr>
        <w:t xml:space="preserve"> dollar</w:t>
      </w:r>
      <w:r>
        <w:rPr>
          <w:color w:val="00005F"/>
        </w:rPr>
        <w:t xml:space="preserve"> pound</w:t>
      </w:r>
      <w:r>
        <w:rPr>
          <w:color w:val="270000"/>
        </w:rPr>
        <w:t xml:space="preserve"> er</w:t>
      </w:r>
      <w:r>
        <w:rPr>
          <w:color w:val="00004C"/>
        </w:rPr>
        <w:t xml:space="preserve"> moddhe</w:t>
      </w:r>
      <w:r>
        <w:rPr>
          <w:color w:val="00001F"/>
        </w:rPr>
        <w:t xml:space="preserve"> ki</w:t>
      </w:r>
      <w:r>
        <w:rPr>
          <w:color w:val="000066"/>
        </w:rPr>
        <w:t xml:space="preserve"> jknoo</w:t>
      </w:r>
      <w:r>
        <w:rPr>
          <w:color w:val="000035"/>
        </w:rPr>
        <w:t xml:space="preserve"> ekta</w:t>
      </w:r>
      <w:r>
        <w:rPr>
          <w:color w:val="00005F"/>
        </w:rPr>
        <w:t xml:space="preserve"> choose</w:t>
      </w:r>
      <w:r>
        <w:rPr>
          <w:color w:val="270000"/>
        </w:rPr>
        <w:t xml:space="preserve"> korte</w:t>
      </w:r>
      <w:r>
        <w:rPr>
          <w:color w:val="000033"/>
        </w:rPr>
        <w:t xml:space="preserve"> parbo</w:t>
      </w:r>
      <w:r>
        <w:rPr>
          <w:color w:val="000035"/>
        </w:rPr>
        <w:t xml:space="preserve"> payoneer</w:t>
      </w:r>
      <w:r>
        <w:rPr>
          <w:color w:val="00001E"/>
        </w:rPr>
        <w:t xml:space="preserve"> account</w:t>
      </w:r>
      <w:r>
        <w:rPr>
          <w:color w:val="000026"/>
        </w:rPr>
        <w:t xml:space="preserve"> e</w:t>
      </w:r>
      <w:r>
        <w:rPr>
          <w:color w:val="000022"/>
        </w:rPr>
        <w:t xml:space="preserve"> tk</w:t>
      </w:r>
      <w:r>
        <w:rPr>
          <w:color w:val="000048"/>
        </w:rPr>
        <w:t xml:space="preserve"> withdraw</w:t>
      </w:r>
      <w:r>
        <w:rPr>
          <w:color w:val="360000"/>
        </w:rPr>
        <w:t xml:space="preserve"> korar</w:t>
      </w:r>
      <w:r>
        <w:rPr>
          <w:color w:val="000000"/>
        </w:rPr>
        <w:t xml:space="preserve"> shomoy</w:t>
      </w:r>
      <w:r>
        <w:br/>
      </w:r>
      <w:r>
        <w:rPr>
          <w:color w:val="1F0000"/>
        </w:rPr>
        <w:t xml:space="preserve"> ami</w:t>
      </w:r>
      <w:r>
        <w:rPr>
          <w:color w:val="000051"/>
        </w:rPr>
        <w:t xml:space="preserve"> dollar</w:t>
      </w:r>
      <w:r>
        <w:rPr>
          <w:color w:val="000063"/>
        </w:rPr>
        <w:t xml:space="preserve"> pound</w:t>
      </w:r>
      <w:r>
        <w:rPr>
          <w:color w:val="000069"/>
        </w:rPr>
        <w:t xml:space="preserve"> yen</w:t>
      </w:r>
      <w:r>
        <w:rPr>
          <w:color w:val="000059"/>
        </w:rPr>
        <w:t xml:space="preserve"> eksathe</w:t>
      </w:r>
      <w:r>
        <w:rPr>
          <w:color w:val="00004A"/>
        </w:rPr>
        <w:t xml:space="preserve"> withdraw</w:t>
      </w:r>
      <w:r>
        <w:rPr>
          <w:color w:val="00003A"/>
        </w:rPr>
        <w:t xml:space="preserve"> dite</w:t>
      </w:r>
      <w:r>
        <w:rPr>
          <w:color w:val="000035"/>
        </w:rPr>
        <w:t xml:space="preserve"> parbo</w:t>
      </w:r>
      <w:r>
        <w:rPr>
          <w:color w:val="000024"/>
        </w:rPr>
        <w:t xml:space="preserve"> na</w:t>
      </w:r>
      <w:r>
        <w:rPr>
          <w:color w:val="000051"/>
        </w:rPr>
        <w:t xml:space="preserve"> bikashe</w:t>
      </w:r>
      <w:r>
        <w:rPr>
          <w:color w:val="000024"/>
        </w:rPr>
        <w:t xml:space="preserve"> tk</w:t>
      </w:r>
      <w:r>
        <w:rPr>
          <w:color w:val="000054"/>
        </w:rPr>
        <w:t xml:space="preserve"> anar</w:t>
      </w:r>
      <w:r>
        <w:rPr>
          <w:color w:val="000000"/>
        </w:rPr>
        <w:t xml:space="preserve"> shomoy</w:t>
      </w:r>
      <w:r>
        <w:br/>
      </w:r>
      <w:r>
        <w:rPr>
          <w:color w:val="000039"/>
        </w:rPr>
        <w:t xml:space="preserve"> there</w:t>
      </w:r>
      <w:r>
        <w:rPr>
          <w:color w:val="3C0000"/>
        </w:rPr>
        <w:t xml:space="preserve"> are</w:t>
      </w:r>
      <w:r>
        <w:rPr>
          <w:color w:val="000048"/>
        </w:rPr>
        <w:t xml:space="preserve"> two</w:t>
      </w:r>
      <w:r>
        <w:rPr>
          <w:color w:val="00004C"/>
        </w:rPr>
        <w:t xml:space="preserve"> options</w:t>
      </w:r>
      <w:r>
        <w:rPr>
          <w:color w:val="000044"/>
        </w:rPr>
        <w:t xml:space="preserve"> to</w:t>
      </w:r>
      <w:r>
        <w:rPr>
          <w:color w:val="5C0000"/>
        </w:rPr>
        <w:t xml:space="preserve"> chose</w:t>
      </w:r>
      <w:r>
        <w:rPr>
          <w:color w:val="550000"/>
        </w:rPr>
        <w:t xml:space="preserve"> the</w:t>
      </w:r>
      <w:r>
        <w:rPr>
          <w:color w:val="000049"/>
        </w:rPr>
        <w:t xml:space="preserve"> currency</w:t>
      </w:r>
      <w:r>
        <w:rPr>
          <w:color w:val="000047"/>
        </w:rPr>
        <w:t xml:space="preserve"> while</w:t>
      </w:r>
      <w:r>
        <w:rPr>
          <w:color w:val="00005C"/>
        </w:rPr>
        <w:t xml:space="preserve"> doing</w:t>
      </w:r>
      <w:r>
        <w:rPr>
          <w:color w:val="550000"/>
        </w:rPr>
        <w:t xml:space="preserve"> the</w:t>
      </w:r>
      <w:r>
        <w:rPr>
          <w:color w:val="000035"/>
        </w:rPr>
        <w:t xml:space="preserve"> transaction</w:t>
      </w:r>
      <w:r>
        <w:rPr>
          <w:color w:val="2F0000"/>
        </w:rPr>
        <w:t xml:space="preserve"> of</w:t>
      </w:r>
      <w:r>
        <w:rPr>
          <w:color w:val="000030"/>
        </w:rPr>
        <w:t xml:space="preserve"> payoneer</w:t>
      </w:r>
      <w:r>
        <w:rPr>
          <w:color w:val="000044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1F0000"/>
        </w:rPr>
        <w:t xml:space="preserve"> i</w:t>
      </w:r>
      <w:r>
        <w:rPr>
          <w:color w:val="2E0000"/>
        </w:rPr>
        <w:t xml:space="preserve"> have</w:t>
      </w:r>
      <w:r>
        <w:rPr>
          <w:color w:val="00004D"/>
        </w:rPr>
        <w:t xml:space="preserve"> both</w:t>
      </w:r>
      <w:r>
        <w:rPr>
          <w:color w:val="000043"/>
        </w:rPr>
        <w:t xml:space="preserve"> dollar</w:t>
      </w:r>
      <w:r>
        <w:rPr>
          <w:color w:val="0000A4"/>
        </w:rPr>
        <w:t xml:space="preserve"> pound</w:t>
      </w:r>
      <w:r>
        <w:rPr>
          <w:color w:val="220000"/>
        </w:rPr>
        <w:t xml:space="preserve"> but</w:t>
      </w:r>
      <w:r>
        <w:rPr>
          <w:color w:val="00002B"/>
        </w:rPr>
        <w:t xml:space="preserve"> want</w:t>
      </w:r>
      <w:r>
        <w:rPr>
          <w:color w:val="000041"/>
        </w:rPr>
        <w:t xml:space="preserve"> to</w:t>
      </w:r>
      <w:r>
        <w:rPr>
          <w:color w:val="00003E"/>
        </w:rPr>
        <w:t xml:space="preserve"> withdraw</w:t>
      </w:r>
      <w:r>
        <w:rPr>
          <w:color w:val="290000"/>
        </w:rPr>
        <w:t xml:space="preserve"> the</w:t>
      </w:r>
      <w:r>
        <w:rPr>
          <w:color w:val="0000A4"/>
        </w:rPr>
        <w:t xml:space="preserve"> pound</w:t>
      </w:r>
      <w:r>
        <w:rPr>
          <w:color w:val="000043"/>
        </w:rPr>
        <w:t xml:space="preserve"> only</w:t>
      </w:r>
      <w:r>
        <w:rPr>
          <w:color w:val="00002B"/>
        </w:rPr>
        <w:t xml:space="preserve"> from</w:t>
      </w:r>
      <w:r>
        <w:rPr>
          <w:color w:val="000021"/>
        </w:rPr>
        <w:t xml:space="preserve"> my</w:t>
      </w:r>
      <w:r>
        <w:rPr>
          <w:color w:val="00002E"/>
        </w:rPr>
        <w:t xml:space="preserve"> payoneer</w:t>
      </w:r>
      <w:r>
        <w:rPr>
          <w:color w:val="00001A"/>
        </w:rPr>
        <w:t xml:space="preserve"> account</w:t>
      </w:r>
      <w:r>
        <w:rPr>
          <w:color w:val="000041"/>
        </w:rPr>
        <w:t xml:space="preserve"> to</w:t>
      </w:r>
      <w:r>
        <w:rPr>
          <w:color w:val="000017"/>
        </w:rPr>
        <w:t xml:space="preserve"> bkash</w:t>
      </w:r>
      <w:r>
        <w:rPr>
          <w:color w:val="00001A"/>
        </w:rPr>
        <w:t xml:space="preserve"> account</w:t>
      </w:r>
      <w:r>
        <w:br/>
      </w:r>
      <w:r>
        <w:rPr>
          <w:color w:val="3E0000"/>
        </w:rPr>
        <w:t xml:space="preserve"> i</w:t>
      </w:r>
      <w:r>
        <w:rPr>
          <w:color w:val="2E0000"/>
        </w:rPr>
        <w:t xml:space="preserve"> have</w:t>
      </w:r>
      <w:r>
        <w:rPr>
          <w:color w:val="00004B"/>
        </w:rPr>
        <w:t xml:space="preserve"> multiple</w:t>
      </w:r>
      <w:r>
        <w:rPr>
          <w:color w:val="00008D"/>
        </w:rPr>
        <w:t xml:space="preserve"> currency</w:t>
      </w:r>
      <w:r>
        <w:rPr>
          <w:color w:val="2D0000"/>
        </w:rPr>
        <w:t xml:space="preserve"> of</w:t>
      </w:r>
      <w:r>
        <w:rPr>
          <w:color w:val="000000"/>
        </w:rPr>
        <w:t xml:space="preserve"> balance</w:t>
      </w:r>
      <w:r>
        <w:rPr>
          <w:color w:val="330000"/>
        </w:rPr>
        <w:t xml:space="preserve"> do</w:t>
      </w:r>
      <w:r>
        <w:rPr>
          <w:color w:val="3E0000"/>
        </w:rPr>
        <w:t xml:space="preserve"> i</w:t>
      </w:r>
      <w:r>
        <w:rPr>
          <w:color w:val="000030"/>
        </w:rPr>
        <w:t xml:space="preserve"> need</w:t>
      </w:r>
      <w:r>
        <w:rPr>
          <w:color w:val="000041"/>
        </w:rPr>
        <w:t xml:space="preserve"> to</w:t>
      </w:r>
      <w:r>
        <w:rPr>
          <w:color w:val="000047"/>
        </w:rPr>
        <w:t xml:space="preserve"> select</w:t>
      </w:r>
      <w:r>
        <w:rPr>
          <w:color w:val="00003C"/>
        </w:rPr>
        <w:t xml:space="preserve"> one</w:t>
      </w:r>
      <w:r>
        <w:rPr>
          <w:color w:val="00008D"/>
        </w:rPr>
        <w:t xml:space="preserve"> currency</w:t>
      </w:r>
      <w:r>
        <w:rPr>
          <w:color w:val="3B0000"/>
        </w:rPr>
        <w:t xml:space="preserve"> at</w:t>
      </w:r>
      <w:r>
        <w:rPr>
          <w:color w:val="1E0000"/>
        </w:rPr>
        <w:t xml:space="preserve"> a</w:t>
      </w:r>
      <w:r>
        <w:rPr>
          <w:color w:val="000036"/>
        </w:rPr>
        <w:t xml:space="preserve"> time</w:t>
      </w:r>
      <w:r>
        <w:rPr>
          <w:color w:val="000041"/>
        </w:rPr>
        <w:t xml:space="preserve"> to</w:t>
      </w:r>
      <w:r>
        <w:rPr>
          <w:color w:val="00003E"/>
        </w:rPr>
        <w:t xml:space="preserve"> withdraw</w:t>
      </w:r>
      <w:r>
        <w:rPr>
          <w:color w:val="290000"/>
        </w:rPr>
        <w:t xml:space="preserve"> the</w:t>
      </w:r>
      <w:r>
        <w:rPr>
          <w:color w:val="000000"/>
        </w:rPr>
        <w:t xml:space="preserve"> money</w:t>
      </w:r>
      <w:r>
        <w:br/>
      </w:r>
      <w:r>
        <w:rPr>
          <w:color w:val="3A0000"/>
        </w:rPr>
        <w:t xml:space="preserve"> do</w:t>
      </w:r>
      <w:r>
        <w:rPr>
          <w:color w:val="230000"/>
        </w:rPr>
        <w:t xml:space="preserve"> i</w:t>
      </w:r>
      <w:r>
        <w:rPr>
          <w:color w:val="000037"/>
        </w:rPr>
        <w:t xml:space="preserve"> need</w:t>
      </w:r>
      <w:r>
        <w:rPr>
          <w:color w:val="00004A"/>
        </w:rPr>
        <w:t xml:space="preserve"> to</w:t>
      </w:r>
      <w:r>
        <w:rPr>
          <w:color w:val="000051"/>
        </w:rPr>
        <w:t xml:space="preserve"> select</w:t>
      </w:r>
      <w:r>
        <w:rPr>
          <w:color w:val="000045"/>
        </w:rPr>
        <w:t xml:space="preserve"> one</w:t>
      </w:r>
      <w:r>
        <w:rPr>
          <w:color w:val="00005E"/>
        </w:rPr>
        <w:t xml:space="preserve"> particular</w:t>
      </w:r>
      <w:r>
        <w:rPr>
          <w:color w:val="000050"/>
        </w:rPr>
        <w:t xml:space="preserve"> currency</w:t>
      </w:r>
      <w:r>
        <w:rPr>
          <w:color w:val="000056"/>
        </w:rPr>
        <w:t xml:space="preserve"> before</w:t>
      </w:r>
      <w:r>
        <w:rPr>
          <w:color w:val="00005A"/>
        </w:rPr>
        <w:t xml:space="preserve"> transferring</w:t>
      </w:r>
      <w:r>
        <w:rPr>
          <w:color w:val="2F0000"/>
        </w:rPr>
        <w:t xml:space="preserve"> the</w:t>
      </w:r>
      <w:r>
        <w:rPr>
          <w:color w:val="000026"/>
        </w:rPr>
        <w:t xml:space="preserve"> money</w:t>
      </w:r>
      <w:r>
        <w:rPr>
          <w:color w:val="000031"/>
        </w:rPr>
        <w:t xml:space="preserve"> from</w:t>
      </w:r>
      <w:r>
        <w:rPr>
          <w:color w:val="000034"/>
        </w:rPr>
        <w:t xml:space="preserve"> payoneer</w:t>
      </w:r>
      <w:r>
        <w:rPr>
          <w:color w:val="00004A"/>
        </w:rPr>
        <w:t xml:space="preserve"> to</w:t>
      </w:r>
      <w:r>
        <w:rPr>
          <w:color w:val="000000"/>
        </w:rPr>
        <w:t xml:space="preserve"> bkash</w:t>
      </w:r>
      <w:r>
        <w:br/>
      </w:r>
      <w:r>
        <w:rPr>
          <w:color w:val="00006D"/>
        </w:rPr>
        <w:t xml:space="preserve"> payoneer</w:t>
      </w:r>
      <w:r>
        <w:rPr>
          <w:color w:val="00004D"/>
        </w:rPr>
        <w:t xml:space="preserve"> to</w:t>
      </w:r>
      <w:r>
        <w:rPr>
          <w:color w:val="000037"/>
        </w:rPr>
        <w:t xml:space="preserve"> bkash</w:t>
      </w:r>
      <w:r>
        <w:rPr>
          <w:color w:val="0000D1"/>
        </w:rPr>
        <w:t xml:space="preserve"> currecny</w:t>
      </w:r>
      <w:r>
        <w:rPr>
          <w:color w:val="000000"/>
        </w:rPr>
        <w:t xml:space="preserve"> choose</w:t>
      </w:r>
      <w:r>
        <w:br/>
      </w:r>
      <w:r>
        <w:rPr>
          <w:color w:val="00005D"/>
        </w:rPr>
        <w:t xml:space="preserve"> পাইওনিয়ার</w:t>
      </w:r>
      <w:r>
        <w:rPr>
          <w:color w:val="00002B"/>
        </w:rPr>
        <w:t xml:space="preserve"> থেকে</w:t>
      </w:r>
      <w:r>
        <w:rPr>
          <w:color w:val="000024"/>
        </w:rPr>
        <w:t xml:space="preserve"> টাকা</w:t>
      </w:r>
      <w:r>
        <w:rPr>
          <w:color w:val="000059"/>
        </w:rPr>
        <w:t xml:space="preserve"> আনতে</w:t>
      </w:r>
      <w:r>
        <w:rPr>
          <w:color w:val="000074"/>
        </w:rPr>
        <w:t xml:space="preserve"> মুদ্রা</w:t>
      </w:r>
      <w:r>
        <w:rPr>
          <w:color w:val="000075"/>
        </w:rPr>
        <w:t xml:space="preserve"> নির্বাচন</w:t>
      </w:r>
      <w:r>
        <w:rPr>
          <w:color w:val="3B0000"/>
        </w:rPr>
        <w:t xml:space="preserve"> করা</w:t>
      </w:r>
      <w:r>
        <w:rPr>
          <w:color w:val="260000"/>
        </w:rPr>
        <w:t xml:space="preserve"> কি</w:t>
      </w:r>
      <w:r>
        <w:rPr>
          <w:color w:val="000070"/>
        </w:rPr>
        <w:t xml:space="preserve"> জরুরি</w:t>
      </w:r>
      <w:r>
        <w:br/>
      </w:r>
      <w:r>
        <w:rPr>
          <w:color w:val="210000"/>
        </w:rPr>
        <w:t xml:space="preserve"> আমি</w:t>
      </w:r>
      <w:r>
        <w:rPr>
          <w:color w:val="240000"/>
        </w:rPr>
        <w:t xml:space="preserve"> কি</w:t>
      </w:r>
      <w:r>
        <w:rPr>
          <w:color w:val="00006C"/>
        </w:rPr>
        <w:t xml:space="preserve"> মুদ্রা</w:t>
      </w:r>
      <w:r>
        <w:rPr>
          <w:color w:val="00006D"/>
        </w:rPr>
        <w:t xml:space="preserve"> নির্বাচন</w:t>
      </w:r>
      <w:r>
        <w:rPr>
          <w:color w:val="000028"/>
        </w:rPr>
        <w:t xml:space="preserve"> না</w:t>
      </w:r>
      <w:r>
        <w:rPr>
          <w:color w:val="310000"/>
        </w:rPr>
        <w:t xml:space="preserve"> করে</w:t>
      </w:r>
      <w:r>
        <w:rPr>
          <w:color w:val="000057"/>
        </w:rPr>
        <w:t xml:space="preserve"> পাইওনিয়ার</w:t>
      </w:r>
      <w:r>
        <w:rPr>
          <w:color w:val="000028"/>
        </w:rPr>
        <w:t xml:space="preserve"> থেকে</w:t>
      </w:r>
      <w:r>
        <w:rPr>
          <w:color w:val="000035"/>
        </w:rPr>
        <w:t xml:space="preserve"> বিকাশে</w:t>
      </w:r>
      <w:r>
        <w:rPr>
          <w:color w:val="650000"/>
        </w:rPr>
        <w:t xml:space="preserve"> থাকা</w:t>
      </w:r>
      <w:r>
        <w:rPr>
          <w:color w:val="000053"/>
        </w:rPr>
        <w:t xml:space="preserve"> আনতে</w:t>
      </w:r>
      <w:r>
        <w:rPr>
          <w:color w:val="000046"/>
        </w:rPr>
        <w:t xml:space="preserve"> পারব</w:t>
      </w:r>
      <w:r>
        <w:br/>
      </w:r>
      <w:r>
        <w:rPr>
          <w:color w:val="000020"/>
        </w:rPr>
        <w:t xml:space="preserve"> বিকাশ</w:t>
      </w:r>
      <w:r>
        <w:rPr>
          <w:color w:val="00003F"/>
        </w:rPr>
        <w:t xml:space="preserve"> একাউন্টে</w:t>
      </w:r>
      <w:r>
        <w:rPr>
          <w:color w:val="000058"/>
        </w:rPr>
        <w:t xml:space="preserve"> পাইওনিয়ার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55"/>
        </w:rPr>
        <w:t xml:space="preserve"> আনতে</w:t>
      </w:r>
      <w:r>
        <w:rPr>
          <w:color w:val="00006E"/>
        </w:rPr>
        <w:t xml:space="preserve"> মুদ্রা</w:t>
      </w:r>
      <w:r>
        <w:rPr>
          <w:color w:val="00006F"/>
        </w:rPr>
        <w:t xml:space="preserve"> নির্বাচন</w:t>
      </w:r>
      <w:r>
        <w:rPr>
          <w:color w:val="240000"/>
        </w:rPr>
        <w:t xml:space="preserve"> কি</w:t>
      </w:r>
      <w:r>
        <w:rPr>
          <w:color w:val="00007E"/>
        </w:rPr>
        <w:t xml:space="preserve"> বাধ্যতামুলক</w:t>
      </w:r>
      <w:r>
        <w:br/>
      </w:r>
      <w:r>
        <w:rPr>
          <w:color w:val="1E0000"/>
        </w:rPr>
        <w:t xml:space="preserve"> amar</w:t>
      </w:r>
      <w:r>
        <w:rPr>
          <w:color w:val="000031"/>
        </w:rPr>
        <w:t xml:space="preserve"> payoneer</w:t>
      </w:r>
      <w:r>
        <w:rPr>
          <w:color w:val="000023"/>
        </w:rPr>
        <w:t xml:space="preserve"> e</w:t>
      </w:r>
      <w:r>
        <w:rPr>
          <w:color w:val="3A0000"/>
        </w:rPr>
        <w:t xml:space="preserve"> jodi</w:t>
      </w:r>
      <w:r>
        <w:rPr>
          <w:color w:val="000053"/>
        </w:rPr>
        <w:t xml:space="preserve"> ekadhik</w:t>
      </w:r>
      <w:r>
        <w:rPr>
          <w:color w:val="00005F"/>
        </w:rPr>
        <w:t xml:space="preserve"> cureency</w:t>
      </w:r>
      <w:r>
        <w:rPr>
          <w:color w:val="00003A"/>
        </w:rPr>
        <w:t xml:space="preserve"> thaka</w:t>
      </w:r>
      <w:r>
        <w:rPr>
          <w:color w:val="000059"/>
        </w:rPr>
        <w:t xml:space="preserve"> sekhetre</w:t>
      </w:r>
      <w:r>
        <w:rPr>
          <w:color w:val="00001D"/>
        </w:rPr>
        <w:t xml:space="preserve"> ki</w:t>
      </w:r>
      <w:r>
        <w:rPr>
          <w:color w:val="00004C"/>
        </w:rPr>
        <w:t xml:space="preserve"> currency</w:t>
      </w:r>
      <w:r>
        <w:rPr>
          <w:color w:val="00004D"/>
        </w:rPr>
        <w:t xml:space="preserve"> select</w:t>
      </w:r>
      <w:r>
        <w:rPr>
          <w:color w:val="00005B"/>
        </w:rPr>
        <w:t xml:space="preserve"> baddhota</w:t>
      </w:r>
      <w:r>
        <w:rPr>
          <w:color w:val="00005B"/>
        </w:rPr>
        <w:t xml:space="preserve"> mulok</w:t>
      </w:r>
      <w:r>
        <w:br/>
      </w:r>
      <w:r>
        <w:rPr>
          <w:color w:val="000088"/>
        </w:rPr>
        <w:t xml:space="preserve"> curenncy</w:t>
      </w:r>
      <w:r>
        <w:rPr>
          <w:color w:val="00006E"/>
        </w:rPr>
        <w:t xml:space="preserve"> select</w:t>
      </w:r>
      <w:r>
        <w:rPr>
          <w:color w:val="00002E"/>
        </w:rPr>
        <w:t xml:space="preserve"> na</w:t>
      </w:r>
      <w:r>
        <w:rPr>
          <w:color w:val="00003A"/>
        </w:rPr>
        <w:t xml:space="preserve"> kore</w:t>
      </w:r>
      <w:r>
        <w:rPr>
          <w:color w:val="000047"/>
        </w:rPr>
        <w:t xml:space="preserve"> payoneer</w:t>
      </w:r>
      <w:r>
        <w:rPr>
          <w:color w:val="340000"/>
        </w:rPr>
        <w:t xml:space="preserve"> er</w:t>
      </w:r>
      <w:r>
        <w:rPr>
          <w:color w:val="00002F"/>
        </w:rPr>
        <w:t xml:space="preserve"> taka</w:t>
      </w:r>
      <w:r>
        <w:rPr>
          <w:color w:val="000024"/>
        </w:rPr>
        <w:t xml:space="preserve"> bkash</w:t>
      </w:r>
      <w:r>
        <w:rPr>
          <w:color w:val="2E0000"/>
        </w:rPr>
        <w:t xml:space="preserve"> a</w:t>
      </w:r>
      <w:r>
        <w:rPr>
          <w:color w:val="000064"/>
        </w:rPr>
        <w:t xml:space="preserve"> ana</w:t>
      </w:r>
      <w:r>
        <w:rPr>
          <w:color w:val="000046"/>
        </w:rPr>
        <w:t xml:space="preserve"> jabe</w:t>
      </w:r>
      <w:r>
        <w:br/>
      </w:r>
      <w:r>
        <w:rPr>
          <w:color w:val="000040"/>
        </w:rPr>
        <w:t xml:space="preserve"> can</w:t>
      </w:r>
      <w:r>
        <w:rPr>
          <w:color w:val="310000"/>
        </w:rPr>
        <w:t xml:space="preserve"> i</w:t>
      </w:r>
      <w:r>
        <w:rPr>
          <w:color w:val="000055"/>
        </w:rPr>
        <w:t xml:space="preserve"> take</w:t>
      </w:r>
      <w:r>
        <w:rPr>
          <w:color w:val="000035"/>
        </w:rPr>
        <w:t xml:space="preserve"> money</w:t>
      </w:r>
      <w:r>
        <w:rPr>
          <w:color w:val="000044"/>
        </w:rPr>
        <w:t xml:space="preserve"> in</w:t>
      </w:r>
      <w:r>
        <w:rPr>
          <w:color w:val="000025"/>
        </w:rPr>
        <w:t xml:space="preserve"> bkash</w:t>
      </w:r>
      <w:r>
        <w:rPr>
          <w:color w:val="510000"/>
        </w:rPr>
        <w:t xml:space="preserve"> with</w:t>
      </w:r>
      <w:r>
        <w:rPr>
          <w:color w:val="00004B"/>
        </w:rPr>
        <w:t xml:space="preserve"> out</w:t>
      </w:r>
      <w:r>
        <w:rPr>
          <w:color w:val="000071"/>
        </w:rPr>
        <w:t xml:space="preserve"> select</w:t>
      </w:r>
      <w:r>
        <w:rPr>
          <w:color w:val="000070"/>
        </w:rPr>
        <w:t xml:space="preserve"> currency</w:t>
      </w:r>
      <w:r>
        <w:rPr>
          <w:color w:val="410000"/>
        </w:rPr>
        <w:t xml:space="preserve"> sir</w:t>
      </w:r>
      <w:r>
        <w:br/>
      </w:r>
      <w:r>
        <w:rPr>
          <w:color w:val="490000"/>
        </w:rPr>
        <w:t xml:space="preserve"> with</w:t>
      </w:r>
      <w:r>
        <w:rPr>
          <w:color w:val="000043"/>
        </w:rPr>
        <w:t xml:space="preserve"> out</w:t>
      </w:r>
      <w:r>
        <w:rPr>
          <w:color w:val="000064"/>
        </w:rPr>
        <w:t xml:space="preserve"> currency</w:t>
      </w:r>
      <w:r>
        <w:rPr>
          <w:color w:val="000078"/>
        </w:rPr>
        <w:t xml:space="preserve"> selection</w:t>
      </w:r>
      <w:r>
        <w:rPr>
          <w:color w:val="00005A"/>
        </w:rPr>
        <w:t xml:space="preserve"> may</w:t>
      </w:r>
      <w:r>
        <w:rPr>
          <w:color w:val="2C0000"/>
        </w:rPr>
        <w:t xml:space="preserve"> i</w:t>
      </w:r>
      <w:r>
        <w:rPr>
          <w:color w:val="000042"/>
        </w:rPr>
        <w:t xml:space="preserve"> transfer</w:t>
      </w:r>
      <w:r>
        <w:rPr>
          <w:color w:val="000030"/>
        </w:rPr>
        <w:t xml:space="preserve"> my</w:t>
      </w:r>
      <w:r>
        <w:rPr>
          <w:color w:val="000041"/>
        </w:rPr>
        <w:t xml:space="preserve"> payoneer</w:t>
      </w:r>
      <w:r>
        <w:rPr>
          <w:color w:val="00004B"/>
        </w:rPr>
        <w:t xml:space="preserve"> balance</w:t>
      </w:r>
      <w:r>
        <w:rPr>
          <w:color w:val="00002E"/>
        </w:rPr>
        <w:t xml:space="preserve"> to</w:t>
      </w:r>
      <w:r>
        <w:rPr>
          <w:color w:val="000021"/>
        </w:rPr>
        <w:t xml:space="preserve"> bkash</w:t>
      </w:r>
      <w:r>
        <w:br/>
      </w:r>
      <w:r>
        <w:rPr>
          <w:color w:val="00002E"/>
        </w:rPr>
        <w:t xml:space="preserve"> payoneer</w:t>
      </w:r>
      <w:r>
        <w:rPr>
          <w:color w:val="000042"/>
        </w:rPr>
        <w:t xml:space="preserve"> e</w:t>
      </w:r>
      <w:r>
        <w:rPr>
          <w:color w:val="360000"/>
        </w:rPr>
        <w:t xml:space="preserve"> jodi</w:t>
      </w:r>
      <w:r>
        <w:rPr>
          <w:color w:val="1C0000"/>
        </w:rPr>
        <w:t xml:space="preserve"> amar</w:t>
      </w:r>
      <w:r>
        <w:rPr>
          <w:color w:val="00003C"/>
        </w:rPr>
        <w:t xml:space="preserve"> onek</w:t>
      </w:r>
      <w:r>
        <w:rPr>
          <w:color w:val="000041"/>
        </w:rPr>
        <w:t xml:space="preserve"> gulo</w:t>
      </w:r>
      <w:r>
        <w:rPr>
          <w:color w:val="00008F"/>
        </w:rPr>
        <w:t xml:space="preserve"> currency</w:t>
      </w:r>
      <w:r>
        <w:rPr>
          <w:color w:val="000056"/>
        </w:rPr>
        <w:t xml:space="preserve"> ese</w:t>
      </w:r>
      <w:r>
        <w:rPr>
          <w:color w:val="000035"/>
        </w:rPr>
        <w:t xml:space="preserve"> thake</w:t>
      </w:r>
      <w:r>
        <w:rPr>
          <w:color w:val="000017"/>
        </w:rPr>
        <w:t xml:space="preserve"> bkash</w:t>
      </w:r>
      <w:r>
        <w:rPr>
          <w:color w:val="000042"/>
        </w:rPr>
        <w:t xml:space="preserve"> e</w:t>
      </w:r>
      <w:r>
        <w:rPr>
          <w:color w:val="00001F"/>
        </w:rPr>
        <w:t xml:space="preserve"> taka</w:t>
      </w:r>
      <w:r>
        <w:rPr>
          <w:color w:val="00002D"/>
        </w:rPr>
        <w:t xml:space="preserve"> nite</w:t>
      </w:r>
      <w:r>
        <w:rPr>
          <w:color w:val="00001B"/>
        </w:rPr>
        <w:t xml:space="preserve"> ki</w:t>
      </w:r>
      <w:r>
        <w:rPr>
          <w:color w:val="330000"/>
        </w:rPr>
        <w:t xml:space="preserve"> oi</w:t>
      </w:r>
      <w:r>
        <w:rPr>
          <w:color w:val="00008F"/>
        </w:rPr>
        <w:t xml:space="preserve"> currency</w:t>
      </w:r>
      <w:r>
        <w:rPr>
          <w:color w:val="000048"/>
        </w:rPr>
        <w:t xml:space="preserve"> select</w:t>
      </w:r>
      <w:r>
        <w:rPr>
          <w:color w:val="220000"/>
        </w:rPr>
        <w:t xml:space="preserve"> korte</w:t>
      </w:r>
      <w:r>
        <w:rPr>
          <w:color w:val="00002E"/>
        </w:rPr>
        <w:t xml:space="preserve"> hobe</w:t>
      </w:r>
      <w:r>
        <w:br/>
      </w:r>
      <w:r>
        <w:rPr>
          <w:color w:val="1E0000"/>
        </w:rPr>
        <w:t xml:space="preserve"> amar</w:t>
      </w:r>
      <w:r>
        <w:rPr>
          <w:color w:val="000030"/>
        </w:rPr>
        <w:t xml:space="preserve"> payoneer</w:t>
      </w:r>
      <w:r>
        <w:rPr>
          <w:color w:val="000045"/>
        </w:rPr>
        <w:t xml:space="preserve"> e</w:t>
      </w:r>
      <w:r>
        <w:rPr>
          <w:color w:val="000048"/>
        </w:rPr>
        <w:t xml:space="preserve"> dollar</w:t>
      </w:r>
      <w:r>
        <w:rPr>
          <w:color w:val="00005D"/>
        </w:rPr>
        <w:t xml:space="preserve"> ache</w:t>
      </w:r>
      <w:r>
        <w:rPr>
          <w:color w:val="00005A"/>
        </w:rPr>
        <w:t xml:space="preserve"> euro</w:t>
      </w:r>
      <w:r>
        <w:rPr>
          <w:color w:val="00005D"/>
        </w:rPr>
        <w:t xml:space="preserve"> ache</w:t>
      </w:r>
      <w:r>
        <w:rPr>
          <w:color w:val="000018"/>
        </w:rPr>
        <w:t xml:space="preserve"> bkash</w:t>
      </w:r>
      <w:r>
        <w:rPr>
          <w:color w:val="000045"/>
        </w:rPr>
        <w:t xml:space="preserve"> e</w:t>
      </w:r>
      <w:r>
        <w:rPr>
          <w:color w:val="000057"/>
        </w:rPr>
        <w:t xml:space="preserve"> nawar</w:t>
      </w:r>
      <w:r>
        <w:rPr>
          <w:color w:val="00004C"/>
        </w:rPr>
        <w:t xml:space="preserve"> somoi</w:t>
      </w:r>
      <w:r>
        <w:rPr>
          <w:color w:val="00001C"/>
        </w:rPr>
        <w:t xml:space="preserve"> ki</w:t>
      </w:r>
      <w:r>
        <w:rPr>
          <w:color w:val="00004A"/>
        </w:rPr>
        <w:t xml:space="preserve"> currency</w:t>
      </w:r>
      <w:r>
        <w:rPr>
          <w:color w:val="00005A"/>
        </w:rPr>
        <w:t xml:space="preserve"> selection</w:t>
      </w:r>
      <w:r>
        <w:rPr>
          <w:color w:val="00004E"/>
        </w:rPr>
        <w:t xml:space="preserve"> mandatory</w:t>
      </w:r>
      <w:r>
        <w:br/>
      </w:r>
      <w:r>
        <w:rPr>
          <w:color w:val="260000"/>
        </w:rPr>
        <w:t xml:space="preserve"> স্যার</w:t>
      </w:r>
      <w:r>
        <w:rPr>
          <w:color w:val="000021"/>
        </w:rPr>
        <w:t xml:space="preserve"> একটা</w:t>
      </w:r>
      <w:r>
        <w:rPr>
          <w:color w:val="00004E"/>
        </w:rPr>
        <w:t xml:space="preserve"> বিশেশ</w:t>
      </w:r>
      <w:r>
        <w:rPr>
          <w:color w:val="000023"/>
        </w:rPr>
        <w:t xml:space="preserve"> তথ্য</w:t>
      </w:r>
      <w:r>
        <w:rPr>
          <w:color w:val="00003C"/>
        </w:rPr>
        <w:t xml:space="preserve"> জানার</w:t>
      </w:r>
      <w:r>
        <w:rPr>
          <w:color w:val="2C0000"/>
        </w:rPr>
        <w:t xml:space="preserve"> ছিল</w:t>
      </w:r>
      <w:r>
        <w:rPr>
          <w:color w:val="140000"/>
        </w:rPr>
        <w:t xml:space="preserve"> আমার</w:t>
      </w:r>
      <w:r>
        <w:rPr>
          <w:color w:val="000036"/>
        </w:rPr>
        <w:t xml:space="preserve"> পাইওনিয়ার</w:t>
      </w:r>
      <w:r>
        <w:rPr>
          <w:color w:val="200000"/>
        </w:rPr>
        <w:t xml:space="preserve"> এ</w:t>
      </w:r>
      <w:r>
        <w:rPr>
          <w:color w:val="000039"/>
        </w:rPr>
        <w:t xml:space="preserve"> তিন</w:t>
      </w:r>
      <w:r>
        <w:rPr>
          <w:color w:val="00003D"/>
        </w:rPr>
        <w:t xml:space="preserve"> ধরনের</w:t>
      </w:r>
      <w:r>
        <w:rPr>
          <w:color w:val="000044"/>
        </w:rPr>
        <w:t xml:space="preserve"> মুদ্রা</w:t>
      </w:r>
      <w:r>
        <w:rPr>
          <w:color w:val="410000"/>
        </w:rPr>
        <w:t xml:space="preserve"> এসে</w:t>
      </w:r>
      <w:r>
        <w:rPr>
          <w:color w:val="370000"/>
        </w:rPr>
        <w:t xml:space="preserve"> থাকে</w:t>
      </w:r>
      <w:r>
        <w:rPr>
          <w:color w:val="260000"/>
        </w:rPr>
        <w:t xml:space="preserve"> আমাকে</w:t>
      </w:r>
      <w:r>
        <w:rPr>
          <w:color w:val="160000"/>
        </w:rPr>
        <w:t xml:space="preserve"> কি</w:t>
      </w:r>
      <w:r>
        <w:rPr>
          <w:color w:val="000021"/>
        </w:rPr>
        <w:t xml:space="preserve"> বিকাশে</w:t>
      </w:r>
      <w:r>
        <w:rPr>
          <w:color w:val="000015"/>
        </w:rPr>
        <w:t xml:space="preserve"> টাকা</w:t>
      </w:r>
      <w:r>
        <w:rPr>
          <w:color w:val="000034"/>
        </w:rPr>
        <w:t xml:space="preserve"> আনতে</w:t>
      </w:r>
      <w:r>
        <w:rPr>
          <w:color w:val="3E0000"/>
        </w:rPr>
        <w:t xml:space="preserve"> ঐটা</w:t>
      </w:r>
      <w:r>
        <w:rPr>
          <w:color w:val="00004E"/>
        </w:rPr>
        <w:t xml:space="preserve"> সিলেক্ত</w:t>
      </w:r>
      <w:r>
        <w:rPr>
          <w:color w:val="1B0000"/>
        </w:rPr>
        <w:t xml:space="preserve"> করতে</w:t>
      </w:r>
      <w:r>
        <w:rPr>
          <w:color w:val="240000"/>
        </w:rPr>
        <w:t xml:space="preserve"> হবে</w:t>
      </w:r>
      <w:r>
        <w:rPr>
          <w:color w:val="000019"/>
        </w:rPr>
        <w:t xml:space="preserve"> না</w:t>
      </w:r>
      <w:r>
        <w:rPr>
          <w:color w:val="230000"/>
        </w:rPr>
        <w:t xml:space="preserve"> করলে</w:t>
      </w:r>
      <w:r>
        <w:rPr>
          <w:color w:val="00004B"/>
        </w:rPr>
        <w:t xml:space="preserve"> হবেনা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