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80000"/>
        </w:rPr>
        <w:t xml:space="preserve"> আমার</w:t>
      </w:r>
      <w:r>
        <w:rPr>
          <w:color w:val="000050"/>
        </w:rPr>
        <w:t xml:space="preserve"> এজেন্ট</w:t>
      </w:r>
      <w:r>
        <w:rPr>
          <w:color w:val="000054"/>
        </w:rPr>
        <w:t xml:space="preserve"> মোবাইল</w:t>
      </w:r>
      <w:r>
        <w:rPr>
          <w:color w:val="000088"/>
        </w:rPr>
        <w:t xml:space="preserve"> টা</w:t>
      </w:r>
      <w:r>
        <w:rPr>
          <w:color w:val="000077"/>
        </w:rPr>
        <w:t xml:space="preserve"> হারিয়ে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ঐ</w:t>
      </w:r>
      <w:r>
        <w:rPr>
          <w:color w:val="00005B"/>
        </w:rPr>
        <w:t xml:space="preserve"> নম্বর</w:t>
      </w:r>
      <w:r>
        <w:rPr>
          <w:color w:val="000088"/>
        </w:rPr>
        <w:t xml:space="preserve"> টা</w:t>
      </w:r>
      <w:r>
        <w:rPr>
          <w:color w:val="000049"/>
        </w:rPr>
        <w:t xml:space="preserve"> বন্ধ</w:t>
      </w:r>
      <w:r>
        <w:rPr>
          <w:color w:val="35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000077"/>
        </w:rPr>
        <w:t xml:space="preserve"> ekta</w:t>
      </w:r>
      <w:r>
        <w:rPr>
          <w:color w:val="000077"/>
        </w:rPr>
        <w:t xml:space="preserve"> agent</w:t>
      </w:r>
      <w:r>
        <w:rPr>
          <w:color w:val="000079"/>
        </w:rPr>
        <w:t xml:space="preserve"> off</w:t>
      </w:r>
      <w:r>
        <w:rPr>
          <w:color w:val="570000"/>
        </w:rPr>
        <w:t xml:space="preserve"> korte</w:t>
      </w:r>
      <w:r>
        <w:rPr>
          <w:color w:val="000076"/>
        </w:rPr>
        <w:t xml:space="preserve"> hobe</w:t>
      </w:r>
      <w:r>
        <w:br/>
      </w:r>
      <w:r>
        <w:rPr>
          <w:color w:val="230000"/>
        </w:rPr>
        <w:t xml:space="preserve"> আমার</w:t>
      </w:r>
      <w:r>
        <w:rPr>
          <w:color w:val="000047"/>
        </w:rPr>
        <w:t xml:space="preserve"> এজেন্ট</w:t>
      </w:r>
      <w:r>
        <w:rPr>
          <w:color w:val="000064"/>
        </w:rPr>
        <w:t xml:space="preserve"> সিমটি</w:t>
      </w:r>
      <w:r>
        <w:rPr>
          <w:color w:val="4C0000"/>
        </w:rPr>
        <w:t xml:space="preserve"> কিছু</w:t>
      </w:r>
      <w:r>
        <w:rPr>
          <w:color w:val="00007F"/>
        </w:rPr>
        <w:t xml:space="preserve"> সময়ের</w:t>
      </w:r>
      <w:r>
        <w:rPr>
          <w:color w:val="3E0000"/>
        </w:rPr>
        <w:t xml:space="preserve"> জন্য</w:t>
      </w:r>
      <w:r>
        <w:rPr>
          <w:color w:val="000040"/>
        </w:rPr>
        <w:t xml:space="preserve"> বন্ধ</w:t>
      </w:r>
      <w:r>
        <w:rPr>
          <w:color w:val="360000"/>
        </w:rPr>
        <w:t xml:space="preserve"> করে</w:t>
      </w:r>
      <w:r>
        <w:rPr>
          <w:color w:val="000069"/>
        </w:rPr>
        <w:t xml:space="preserve"> রাখা</w:t>
      </w:r>
      <w:r>
        <w:rPr>
          <w:color w:val="000041"/>
        </w:rPr>
        <w:t xml:space="preserve"> যাবে</w:t>
      </w:r>
      <w:r>
        <w:br/>
      </w:r>
      <w:r>
        <w:rPr>
          <w:color w:val="1F0000"/>
        </w:rPr>
        <w:t xml:space="preserve"> আমার</w:t>
      </w:r>
      <w:r>
        <w:rPr>
          <w:color w:val="00003E"/>
        </w:rPr>
        <w:t xml:space="preserve"> এজেন্ট</w:t>
      </w:r>
      <w:r>
        <w:rPr>
          <w:color w:val="000076"/>
        </w:rPr>
        <w:t xml:space="preserve"> সিমযুক্ত</w:t>
      </w:r>
      <w:r>
        <w:rPr>
          <w:color w:val="00006F"/>
        </w:rPr>
        <w:t xml:space="preserve"> মোবাইলটা</w:t>
      </w:r>
      <w:r>
        <w:rPr>
          <w:color w:val="000067"/>
        </w:rPr>
        <w:t xml:space="preserve"> খুঁজে</w:t>
      </w:r>
      <w:r>
        <w:rPr>
          <w:color w:val="000057"/>
        </w:rPr>
        <w:t xml:space="preserve"> পাচ্ছিনা</w:t>
      </w:r>
      <w:r>
        <w:rPr>
          <w:color w:val="520000"/>
        </w:rPr>
        <w:t xml:space="preserve"> তাই</w:t>
      </w:r>
      <w:r>
        <w:rPr>
          <w:color w:val="000027"/>
        </w:rPr>
        <w:t xml:space="preserve"> একাউন্ট</w:t>
      </w:r>
      <w:r>
        <w:rPr>
          <w:color w:val="000038"/>
        </w:rPr>
        <w:t xml:space="preserve"> বন্ধ</w:t>
      </w:r>
      <w:r>
        <w:rPr>
          <w:color w:val="290000"/>
        </w:rPr>
        <w:t xml:space="preserve"> করতে</w:t>
      </w:r>
      <w:r>
        <w:rPr>
          <w:color w:val="00002D"/>
        </w:rPr>
        <w:t xml:space="preserve"> চাই</w:t>
      </w:r>
      <w:r>
        <w:br/>
      </w:r>
      <w:r>
        <w:rPr>
          <w:color w:val="00007F"/>
        </w:rPr>
        <w:t xml:space="preserve"> বিশেষ</w:t>
      </w:r>
      <w:r>
        <w:rPr>
          <w:color w:val="7F0000"/>
        </w:rPr>
        <w:t xml:space="preserve"> প্রয়োজনে</w:t>
      </w:r>
      <w:r>
        <w:rPr>
          <w:color w:val="000026"/>
        </w:rPr>
        <w:t xml:space="preserve"> বিকাশ</w:t>
      </w:r>
      <w:r>
        <w:rPr>
          <w:color w:val="000030"/>
        </w:rPr>
        <w:t xml:space="preserve"> একাউন্ট</w:t>
      </w:r>
      <w:r>
        <w:rPr>
          <w:color w:val="000052"/>
        </w:rPr>
        <w:t xml:space="preserve"> সিম</w:t>
      </w:r>
      <w:r>
        <w:rPr>
          <w:color w:val="000046"/>
        </w:rPr>
        <w:t xml:space="preserve"> বন্ধ</w:t>
      </w:r>
      <w:r>
        <w:rPr>
          <w:color w:val="660000"/>
        </w:rPr>
        <w:t xml:space="preserve"> করতে</w:t>
      </w:r>
      <w:r>
        <w:rPr>
          <w:color w:val="2B0000"/>
        </w:rPr>
        <w:t xml:space="preserve"> কি</w:t>
      </w:r>
      <w:r>
        <w:rPr>
          <w:color w:val="660000"/>
        </w:rPr>
        <w:t xml:space="preserve"> করতে</w:t>
      </w:r>
      <w:r>
        <w:rPr>
          <w:color w:val="440000"/>
        </w:rPr>
        <w:t xml:space="preserve"> হবে</w:t>
      </w:r>
      <w:r>
        <w:br/>
      </w:r>
      <w:r>
        <w:rPr>
          <w:color w:val="210000"/>
        </w:rPr>
        <w:t xml:space="preserve"> ami</w:t>
      </w:r>
      <w:r>
        <w:rPr>
          <w:color w:val="240000"/>
        </w:rPr>
        <w:t xml:space="preserve"> amar</w:t>
      </w:r>
      <w:r>
        <w:rPr>
          <w:color w:val="000058"/>
        </w:rPr>
        <w:t xml:space="preserve"> nijer</w:t>
      </w:r>
      <w:r>
        <w:rPr>
          <w:color w:val="000071"/>
        </w:rPr>
        <w:t xml:space="preserve"> nirapottar</w:t>
      </w:r>
      <w:r>
        <w:rPr>
          <w:color w:val="370000"/>
        </w:rPr>
        <w:t xml:space="preserve"> jonno</w:t>
      </w:r>
      <w:r>
        <w:rPr>
          <w:color w:val="00004D"/>
        </w:rPr>
        <w:t xml:space="preserve"> dorkar</w:t>
      </w:r>
      <w:r>
        <w:rPr>
          <w:color w:val="4C0000"/>
        </w:rPr>
        <w:t xml:space="preserve"> hole</w:t>
      </w:r>
      <w:r>
        <w:rPr>
          <w:color w:val="00003B"/>
        </w:rPr>
        <w:t xml:space="preserve"> agent</w:t>
      </w:r>
      <w:r>
        <w:rPr>
          <w:color w:val="000022"/>
        </w:rPr>
        <w:t xml:space="preserve"> account</w:t>
      </w:r>
      <w:r>
        <w:rPr>
          <w:color w:val="000023"/>
        </w:rPr>
        <w:t xml:space="preserve"> ki</w:t>
      </w:r>
      <w:r>
        <w:rPr>
          <w:color w:val="000068"/>
        </w:rPr>
        <w:t xml:space="preserve"> samoyik</w:t>
      </w:r>
      <w:r>
        <w:rPr>
          <w:color w:val="000045"/>
        </w:rPr>
        <w:t xml:space="preserve"> bondho</w:t>
      </w:r>
      <w:r>
        <w:rPr>
          <w:color w:val="2B0000"/>
        </w:rPr>
        <w:t xml:space="preserve"> korte</w:t>
      </w:r>
      <w:r>
        <w:rPr>
          <w:color w:val="000039"/>
        </w:rPr>
        <w:t xml:space="preserve"> parbo</w:t>
      </w:r>
      <w:r>
        <w:br/>
      </w:r>
      <w:r>
        <w:rPr>
          <w:color w:val="430000"/>
        </w:rPr>
        <w:t xml:space="preserve"> please</w:t>
      </w:r>
      <w:r>
        <w:rPr>
          <w:color w:val="530000"/>
        </w:rPr>
        <w:t xml:space="preserve"> tell</w:t>
      </w:r>
      <w:r>
        <w:rPr>
          <w:color w:val="440000"/>
        </w:rPr>
        <w:t xml:space="preserve"> me</w:t>
      </w:r>
      <w:r>
        <w:rPr>
          <w:color w:val="3F0000"/>
        </w:rPr>
        <w:t xml:space="preserve"> the</w:t>
      </w:r>
      <w:r>
        <w:rPr>
          <w:color w:val="00005B"/>
        </w:rPr>
        <w:t xml:space="preserve"> procedure</w:t>
      </w:r>
      <w:r>
        <w:rPr>
          <w:color w:val="450000"/>
        </w:rPr>
        <w:t xml:space="preserve"> of</w:t>
      </w:r>
      <w:r>
        <w:rPr>
          <w:color w:val="00005F"/>
        </w:rPr>
        <w:t xml:space="preserve"> close</w:t>
      </w:r>
      <w:r>
        <w:rPr>
          <w:color w:val="000023"/>
        </w:rPr>
        <w:t xml:space="preserve"> bkash</w:t>
      </w:r>
      <w:r>
        <w:rPr>
          <w:color w:val="000046"/>
        </w:rPr>
        <w:t xml:space="preserve"> agent</w:t>
      </w:r>
      <w:r>
        <w:rPr>
          <w:color w:val="000030"/>
        </w:rPr>
        <w:t xml:space="preserve"> number</w:t>
      </w:r>
      <w:r>
        <w:rPr>
          <w:color w:val="000074"/>
        </w:rPr>
        <w:t xml:space="preserve"> temporarily</w:t>
      </w:r>
      <w:r>
        <w:br/>
      </w:r>
      <w:r>
        <w:rPr>
          <w:color w:val="000046"/>
        </w:rPr>
        <w:t xml:space="preserve"> how</w:t>
      </w:r>
      <w:r>
        <w:rPr>
          <w:color w:val="000043"/>
        </w:rPr>
        <w:t xml:space="preserve"> can</w:t>
      </w:r>
      <w:r>
        <w:rPr>
          <w:color w:val="340000"/>
        </w:rPr>
        <w:t xml:space="preserve"> i</w:t>
      </w:r>
      <w:r>
        <w:rPr>
          <w:color w:val="000067"/>
        </w:rPr>
        <w:t xml:space="preserve"> close</w:t>
      </w:r>
      <w:r>
        <w:rPr>
          <w:color w:val="000027"/>
        </w:rPr>
        <w:t xml:space="preserve"> bkash</w:t>
      </w:r>
      <w:r>
        <w:rPr>
          <w:color w:val="00004D"/>
        </w:rPr>
        <w:t xml:space="preserve"> agent</w:t>
      </w:r>
      <w:r>
        <w:rPr>
          <w:color w:val="000034"/>
        </w:rPr>
        <w:t xml:space="preserve"> number</w:t>
      </w:r>
      <w:r>
        <w:rPr>
          <w:color w:val="4C0000"/>
        </w:rPr>
        <w:t xml:space="preserve"> for</w:t>
      </w:r>
      <w:r>
        <w:rPr>
          <w:color w:val="000077"/>
        </w:rPr>
        <w:t xml:space="preserve"> few</w:t>
      </w:r>
      <w:r>
        <w:rPr>
          <w:color w:val="00006A"/>
        </w:rPr>
        <w:t xml:space="preserve"> days</w:t>
      </w:r>
      <w:r>
        <w:br/>
      </w:r>
      <w:r>
        <w:rPr>
          <w:color w:val="00003A"/>
        </w:rPr>
        <w:t xml:space="preserve"> kichu</w:t>
      </w:r>
      <w:r>
        <w:rPr>
          <w:color w:val="430000"/>
        </w:rPr>
        <w:t xml:space="preserve"> khon</w:t>
      </w:r>
      <w:r>
        <w:rPr>
          <w:color w:val="2F0000"/>
        </w:rPr>
        <w:t xml:space="preserve"> age</w:t>
      </w:r>
      <w:r>
        <w:rPr>
          <w:color w:val="350000"/>
        </w:rPr>
        <w:t xml:space="preserve"> amar</w:t>
      </w:r>
      <w:r>
        <w:rPr>
          <w:color w:val="000048"/>
        </w:rPr>
        <w:t xml:space="preserve"> dokan</w:t>
      </w:r>
      <w:r>
        <w:rPr>
          <w:color w:val="00001F"/>
        </w:rPr>
        <w:t xml:space="preserve"> theke</w:t>
      </w:r>
      <w:r>
        <w:rPr>
          <w:color w:val="350000"/>
        </w:rPr>
        <w:t xml:space="preserve"> amar</w:t>
      </w:r>
      <w:r>
        <w:rPr>
          <w:color w:val="00002E"/>
        </w:rPr>
        <w:t xml:space="preserve"> mobile</w:t>
      </w:r>
      <w:r>
        <w:rPr>
          <w:color w:val="000040"/>
        </w:rPr>
        <w:t xml:space="preserve"> ta</w:t>
      </w:r>
      <w:r>
        <w:rPr>
          <w:color w:val="000045"/>
        </w:rPr>
        <w:t xml:space="preserve"> churi</w:t>
      </w:r>
      <w:r>
        <w:rPr>
          <w:color w:val="2B0000"/>
        </w:rPr>
        <w:t xml:space="preserve"> hoye</w:t>
      </w:r>
      <w:r>
        <w:rPr>
          <w:color w:val="000000"/>
        </w:rPr>
        <w:t xml:space="preserve"> geche</w:t>
      </w:r>
      <w:r>
        <w:rPr>
          <w:color w:val="00004E"/>
        </w:rPr>
        <w:t xml:space="preserve"> oitate</w:t>
      </w:r>
      <w:r>
        <w:rPr>
          <w:color w:val="00002B"/>
        </w:rPr>
        <w:t xml:space="preserve"> agent</w:t>
      </w:r>
      <w:r>
        <w:rPr>
          <w:color w:val="00002B"/>
        </w:rPr>
        <w:t xml:space="preserve"> sim</w:t>
      </w:r>
      <w:r>
        <w:rPr>
          <w:color w:val="000000"/>
        </w:rPr>
        <w:t xml:space="preserve"> royeche</w:t>
      </w:r>
      <w:r>
        <w:rPr>
          <w:color w:val="00002F"/>
        </w:rPr>
        <w:t xml:space="preserve"> ekhon</w:t>
      </w:r>
      <w:r>
        <w:rPr>
          <w:color w:val="430000"/>
        </w:rPr>
        <w:t xml:space="preserve"> apni</w:t>
      </w:r>
      <w:r>
        <w:rPr>
          <w:color w:val="00004C"/>
        </w:rPr>
        <w:t xml:space="preserve"> samoyik</w:t>
      </w:r>
      <w:r>
        <w:rPr>
          <w:color w:val="000030"/>
        </w:rPr>
        <w:t xml:space="preserve"> r</w:t>
      </w:r>
      <w:r>
        <w:rPr>
          <w:color w:val="290000"/>
        </w:rPr>
        <w:t xml:space="preserve"> jonno</w:t>
      </w:r>
      <w:r>
        <w:rPr>
          <w:color w:val="000000"/>
        </w:rPr>
        <w:t xml:space="preserve"> simm</w:t>
      </w:r>
      <w:r>
        <w:rPr>
          <w:color w:val="000040"/>
        </w:rPr>
        <w:t xml:space="preserve"> ta</w:t>
      </w:r>
      <w:r>
        <w:rPr>
          <w:color w:val="000033"/>
        </w:rPr>
        <w:t xml:space="preserve"> bondho</w:t>
      </w:r>
      <w:r>
        <w:rPr>
          <w:color w:val="000024"/>
        </w:rPr>
        <w:t xml:space="preserve"> kore</w:t>
      </w:r>
      <w:r>
        <w:rPr>
          <w:color w:val="00002F"/>
        </w:rPr>
        <w:t xml:space="preserve"> den</w:t>
      </w:r>
      <w:r>
        <w:rPr>
          <w:color w:val="000000"/>
        </w:rPr>
        <w:t xml:space="preserve"> vhaai</w:t>
      </w:r>
      <w:r>
        <w:br/>
      </w:r>
      <w:r>
        <w:rPr>
          <w:color w:val="310000"/>
        </w:rPr>
        <w:t xml:space="preserve"> amar</w:t>
      </w:r>
      <w:r>
        <w:rPr>
          <w:color w:val="000028"/>
        </w:rPr>
        <w:t xml:space="preserve"> bkash</w:t>
      </w:r>
      <w:r>
        <w:rPr>
          <w:color w:val="000050"/>
        </w:rPr>
        <w:t xml:space="preserve"> agent</w:t>
      </w:r>
      <w:r>
        <w:rPr>
          <w:color w:val="000050"/>
        </w:rPr>
        <w:t xml:space="preserve"> sim</w:t>
      </w:r>
      <w:r>
        <w:rPr>
          <w:color w:val="00003A"/>
        </w:rPr>
        <w:t xml:space="preserve"> ta</w:t>
      </w:r>
      <w:r>
        <w:rPr>
          <w:color w:val="00007F"/>
        </w:rPr>
        <w:t xml:space="preserve"> churi</w:t>
      </w:r>
      <w:r>
        <w:rPr>
          <w:color w:val="4F0000"/>
        </w:rPr>
        <w:t xml:space="preserve"> hoye</w:t>
      </w:r>
      <w:r>
        <w:rPr>
          <w:color w:val="000093"/>
        </w:rPr>
        <w:t xml:space="preserve"> geseh</w:t>
      </w:r>
      <w:r>
        <w:br/>
      </w:r>
      <w:r>
        <w:rPr>
          <w:color w:val="00006E"/>
        </w:rPr>
        <w:t xml:space="preserve"> vhaai</w:t>
      </w:r>
      <w:r>
        <w:rPr>
          <w:color w:val="2A0000"/>
        </w:rPr>
        <w:t xml:space="preserve"> amar</w:t>
      </w:r>
      <w:r>
        <w:rPr>
          <w:color w:val="000045"/>
        </w:rPr>
        <w:t xml:space="preserve"> sim</w:t>
      </w:r>
      <w:r>
        <w:rPr>
          <w:color w:val="000032"/>
        </w:rPr>
        <w:t xml:space="preserve"> ta</w:t>
      </w:r>
      <w:r>
        <w:rPr>
          <w:color w:val="00005C"/>
        </w:rPr>
        <w:t xml:space="preserve"> kichu</w:t>
      </w:r>
      <w:r>
        <w:rPr>
          <w:color w:val="000069"/>
        </w:rPr>
        <w:t xml:space="preserve"> diner</w:t>
      </w:r>
      <w:r>
        <w:rPr>
          <w:color w:val="410000"/>
        </w:rPr>
        <w:t xml:space="preserve"> jonno</w:t>
      </w:r>
      <w:r>
        <w:rPr>
          <w:color w:val="000051"/>
        </w:rPr>
        <w:t xml:space="preserve"> bondho</w:t>
      </w:r>
      <w:r>
        <w:rPr>
          <w:color w:val="000039"/>
        </w:rPr>
        <w:t xml:space="preserve"> kore</w:t>
      </w:r>
      <w:r>
        <w:rPr>
          <w:color w:val="000062"/>
        </w:rPr>
        <w:t xml:space="preserve"> diben</w:t>
      </w:r>
      <w:r>
        <w:br/>
      </w:r>
      <w:r>
        <w:rPr>
          <w:color w:val="210000"/>
        </w:rPr>
        <w:t xml:space="preserve"> sir</w:t>
      </w:r>
      <w:r>
        <w:rPr>
          <w:color w:val="000025"/>
        </w:rPr>
        <w:t xml:space="preserve"> agent</w:t>
      </w:r>
      <w:r>
        <w:rPr>
          <w:color w:val="6A0000"/>
        </w:rPr>
        <w:t xml:space="preserve"> aa</w:t>
      </w:r>
      <w:r>
        <w:rPr>
          <w:color w:val="00004A"/>
        </w:rPr>
        <w:t xml:space="preserve"> sim</w:t>
      </w:r>
      <w:r>
        <w:rPr>
          <w:color w:val="6A0000"/>
        </w:rPr>
        <w:t xml:space="preserve"> aa</w:t>
      </w:r>
      <w:r>
        <w:rPr>
          <w:color w:val="560000"/>
        </w:rPr>
        <w:t xml:space="preserve"> jodi</w:t>
      </w:r>
      <w:r>
        <w:rPr>
          <w:color w:val="000018"/>
        </w:rPr>
        <w:t xml:space="preserve"> tk</w:t>
      </w:r>
      <w:r>
        <w:rPr>
          <w:color w:val="000046"/>
        </w:rPr>
        <w:t xml:space="preserve"> thakee</w:t>
      </w:r>
      <w:r>
        <w:rPr>
          <w:color w:val="00003C"/>
        </w:rPr>
        <w:t xml:space="preserve"> ebong</w:t>
      </w:r>
      <w:r>
        <w:rPr>
          <w:color w:val="00004A"/>
        </w:rPr>
        <w:t xml:space="preserve"> sim</w:t>
      </w:r>
      <w:r>
        <w:rPr>
          <w:color w:val="3D0000"/>
        </w:rPr>
        <w:t xml:space="preserve"> taa</w:t>
      </w:r>
      <w:r>
        <w:rPr>
          <w:color w:val="560000"/>
        </w:rPr>
        <w:t xml:space="preserve"> jodi</w:t>
      </w:r>
      <w:r>
        <w:rPr>
          <w:color w:val="00002B"/>
        </w:rPr>
        <w:t xml:space="preserve"> bondho</w:t>
      </w:r>
      <w:r>
        <w:rPr>
          <w:color w:val="00002A"/>
        </w:rPr>
        <w:t xml:space="preserve"> thake</w:t>
      </w:r>
      <w:r>
        <w:rPr>
          <w:color w:val="000046"/>
        </w:rPr>
        <w:t xml:space="preserve"> taholee</w:t>
      </w:r>
      <w:r>
        <w:rPr>
          <w:color w:val="000015"/>
        </w:rPr>
        <w:t xml:space="preserve"> ki</w:t>
      </w:r>
      <w:r>
        <w:rPr>
          <w:color w:val="000018"/>
        </w:rPr>
        <w:t xml:space="preserve"> taka</w:t>
      </w:r>
      <w:r>
        <w:rPr>
          <w:color w:val="320000"/>
        </w:rPr>
        <w:t xml:space="preserve"> thakbe</w:t>
      </w:r>
      <w:r>
        <w:rPr>
          <w:color w:val="280000"/>
        </w:rPr>
        <w:t xml:space="preserve"> naki</w:t>
      </w:r>
      <w:r>
        <w:rPr>
          <w:color w:val="00002E"/>
        </w:rPr>
        <w:t xml:space="preserve"> chole</w:t>
      </w:r>
      <w:r>
        <w:rPr>
          <w:color w:val="000000"/>
        </w:rPr>
        <w:t xml:space="preserve"> jabe</w:t>
      </w:r>
      <w:r>
        <w:rPr>
          <w:color w:val="00003B"/>
        </w:rPr>
        <w:t xml:space="preserve"> vhaai</w:t>
      </w:r>
      <w:r>
        <w:rPr>
          <w:color w:val="290000"/>
        </w:rPr>
        <w:t xml:space="preserve"> ektu</w:t>
      </w:r>
      <w:r>
        <w:rPr>
          <w:color w:val="2D0000"/>
        </w:rPr>
        <w:t xml:space="preserve"> bolben</w:t>
      </w:r>
      <w:r>
        <w:rPr>
          <w:color w:val="270000"/>
        </w:rPr>
        <w:t xml:space="preserve"> plz</w:t>
      </w:r>
      <w:r>
        <w:br/>
      </w:r>
      <w:r>
        <w:rPr>
          <w:color w:val="00005B"/>
        </w:rPr>
        <w:t xml:space="preserve"> how</w:t>
      </w:r>
      <w:r>
        <w:rPr>
          <w:color w:val="000046"/>
        </w:rPr>
        <w:t xml:space="preserve"> to</w:t>
      </w:r>
      <w:r>
        <w:rPr>
          <w:color w:val="000086"/>
        </w:rPr>
        <w:t xml:space="preserve"> close</w:t>
      </w:r>
      <w:r>
        <w:rPr>
          <w:color w:val="000099"/>
        </w:rPr>
        <w:t xml:space="preserve"> temporary</w:t>
      </w:r>
      <w:r>
        <w:rPr>
          <w:color w:val="000063"/>
        </w:rPr>
        <w:t xml:space="preserve"> agent</w:t>
      </w:r>
      <w:r>
        <w:rPr>
          <w:color w:val="000000"/>
        </w:rPr>
        <w:t xml:space="preserve"> account</w:t>
      </w:r>
      <w:r>
        <w:br/>
      </w:r>
      <w:r>
        <w:rPr>
          <w:color w:val="000048"/>
        </w:rPr>
        <w:t xml:space="preserve"> agent</w:t>
      </w:r>
      <w:r>
        <w:rPr>
          <w:color w:val="000029"/>
        </w:rPr>
        <w:t xml:space="preserve"> account</w:t>
      </w:r>
      <w:r>
        <w:rPr>
          <w:color w:val="00008A"/>
        </w:rPr>
        <w:t xml:space="preserve"> samokoyik</w:t>
      </w:r>
      <w:r>
        <w:rPr>
          <w:color w:val="00004F"/>
        </w:rPr>
        <w:t xml:space="preserve"> vabe</w:t>
      </w:r>
      <w:r>
        <w:rPr>
          <w:color w:val="000054"/>
        </w:rPr>
        <w:t xml:space="preserve"> bondho</w:t>
      </w:r>
      <w:r>
        <w:rPr>
          <w:color w:val="690000"/>
        </w:rPr>
        <w:t xml:space="preserve"> korte</w:t>
      </w:r>
      <w:r>
        <w:rPr>
          <w:color w:val="2C0000"/>
        </w:rPr>
        <w:t xml:space="preserve"> amar</w:t>
      </w:r>
      <w:r>
        <w:rPr>
          <w:color w:val="000055"/>
        </w:rPr>
        <w:t xml:space="preserve"> ki</w:t>
      </w:r>
      <w:r>
        <w:rPr>
          <w:color w:val="000055"/>
        </w:rPr>
        <w:t xml:space="preserve"> ki</w:t>
      </w:r>
      <w:r>
        <w:rPr>
          <w:color w:val="690000"/>
        </w:rPr>
        <w:t xml:space="preserve"> korte</w:t>
      </w:r>
      <w:r>
        <w:rPr>
          <w:color w:val="000047"/>
        </w:rPr>
        <w:t xml:space="preserve"> hobe</w:t>
      </w:r>
      <w:r>
        <w:br/>
      </w:r>
      <w:r>
        <w:rPr>
          <w:color w:val="2B0000"/>
        </w:rPr>
        <w:t xml:space="preserve"> ami</w:t>
      </w:r>
      <w:r>
        <w:rPr>
          <w:color w:val="00002C"/>
        </w:rPr>
        <w:t xml:space="preserve"> ki</w:t>
      </w:r>
      <w:r>
        <w:rPr>
          <w:color w:val="530000"/>
        </w:rPr>
        <w:t xml:space="preserve"> apnader</w:t>
      </w:r>
      <w:r>
        <w:rPr>
          <w:color w:val="000073"/>
        </w:rPr>
        <w:t xml:space="preserve"> madhome</w:t>
      </w:r>
      <w:r>
        <w:rPr>
          <w:color w:val="000026"/>
        </w:rPr>
        <w:t xml:space="preserve"> bkash</w:t>
      </w:r>
      <w:r>
        <w:rPr>
          <w:color w:val="00004B"/>
        </w:rPr>
        <w:t xml:space="preserve"> agent</w:t>
      </w:r>
      <w:r>
        <w:rPr>
          <w:color w:val="00002B"/>
        </w:rPr>
        <w:t xml:space="preserve"> account</w:t>
      </w:r>
      <w:r>
        <w:rPr>
          <w:color w:val="000058"/>
        </w:rPr>
        <w:t xml:space="preserve"> bondho</w:t>
      </w:r>
      <w:r>
        <w:rPr>
          <w:color w:val="370000"/>
        </w:rPr>
        <w:t xml:space="preserve"> korte</w:t>
      </w:r>
      <w:r>
        <w:rPr>
          <w:color w:val="000090"/>
        </w:rPr>
        <w:t xml:space="preserve"> pparbo</w:t>
      </w:r>
      <w:r>
        <w:br/>
      </w:r>
      <w:r>
        <w:rPr>
          <w:color w:val="000035"/>
        </w:rPr>
        <w:t xml:space="preserve"> bkash</w:t>
      </w:r>
      <w:r>
        <w:rPr>
          <w:color w:val="00001E"/>
        </w:rPr>
        <w:t xml:space="preserve"> account</w:t>
      </w:r>
      <w:r>
        <w:rPr>
          <w:color w:val="3D0000"/>
        </w:rPr>
        <w:t xml:space="preserve"> jodi</w:t>
      </w:r>
      <w:r>
        <w:rPr>
          <w:color w:val="000046"/>
        </w:rPr>
        <w:t xml:space="preserve"> kichu</w:t>
      </w:r>
      <w:r>
        <w:rPr>
          <w:color w:val="00004F"/>
        </w:rPr>
        <w:t xml:space="preserve"> diner</w:t>
      </w:r>
      <w:r>
        <w:rPr>
          <w:color w:val="310000"/>
        </w:rPr>
        <w:t xml:space="preserve"> jonno</w:t>
      </w:r>
      <w:r>
        <w:rPr>
          <w:color w:val="00003D"/>
        </w:rPr>
        <w:t xml:space="preserve"> bondho</w:t>
      </w:r>
      <w:r>
        <w:rPr>
          <w:color w:val="3B0000"/>
        </w:rPr>
        <w:t xml:space="preserve"> kori</w:t>
      </w:r>
      <w:r>
        <w:rPr>
          <w:color w:val="000045"/>
        </w:rPr>
        <w:t xml:space="preserve"> pore</w:t>
      </w:r>
      <w:r>
        <w:rPr>
          <w:color w:val="000035"/>
        </w:rPr>
        <w:t xml:space="preserve"> bkash</w:t>
      </w:r>
      <w:r>
        <w:rPr>
          <w:color w:val="220000"/>
        </w:rPr>
        <w:t xml:space="preserve"> a</w:t>
      </w:r>
      <w:r>
        <w:rPr>
          <w:color w:val="000022"/>
        </w:rPr>
        <w:t xml:space="preserve"> tk</w:t>
      </w:r>
      <w:r>
        <w:rPr>
          <w:color w:val="470000"/>
        </w:rPr>
        <w:t xml:space="preserve"> thakbe</w:t>
      </w:r>
      <w:r>
        <w:rPr>
          <w:color w:val="640000"/>
        </w:rPr>
        <w:t xml:space="preserve"> kinaa</w:t>
      </w:r>
      <w:r>
        <w:rPr>
          <w:color w:val="000064"/>
        </w:rPr>
        <w:t xml:space="preserve"> janaar</w:t>
      </w:r>
      <w:r>
        <w:rPr>
          <w:color w:val="00003E"/>
        </w:rPr>
        <w:t xml:space="preserve"> chilo</w:t>
      </w:r>
      <w:r>
        <w:br/>
      </w:r>
      <w:r>
        <w:rPr>
          <w:color w:val="000060"/>
        </w:rPr>
        <w:t xml:space="preserve"> সাময়িক</w:t>
      </w:r>
      <w:r>
        <w:rPr>
          <w:color w:val="00003C"/>
        </w:rPr>
        <w:t xml:space="preserve"> ভাবে</w:t>
      </w:r>
      <w:r>
        <w:rPr>
          <w:color w:val="00001D"/>
        </w:rPr>
        <w:t xml:space="preserve"> বিকাশ</w:t>
      </w:r>
      <w:r>
        <w:rPr>
          <w:color w:val="00003A"/>
        </w:rPr>
        <w:t xml:space="preserve"> এজেন্ট</w:t>
      </w:r>
      <w:r>
        <w:rPr>
          <w:color w:val="000035"/>
        </w:rPr>
        <w:t xml:space="preserve"> বন্ধ</w:t>
      </w:r>
      <w:r>
        <w:rPr>
          <w:color w:val="4E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000055"/>
        </w:rPr>
        <w:t xml:space="preserve"> কিছুদিন</w:t>
      </w:r>
      <w:r>
        <w:rPr>
          <w:color w:val="3E0000"/>
        </w:rPr>
        <w:t xml:space="preserve"> পর</w:t>
      </w:r>
      <w:r>
        <w:rPr>
          <w:color w:val="000054"/>
        </w:rPr>
        <w:t xml:space="preserve"> পুনরায়</w:t>
      </w:r>
      <w:r>
        <w:rPr>
          <w:color w:val="000070"/>
        </w:rPr>
        <w:t xml:space="preserve"> জাতে</w:t>
      </w:r>
      <w:r>
        <w:rPr>
          <w:color w:val="000041"/>
        </w:rPr>
        <w:t xml:space="preserve"> আবার</w:t>
      </w:r>
      <w:r>
        <w:rPr>
          <w:color w:val="00003A"/>
        </w:rPr>
        <w:t xml:space="preserve"> চালু</w:t>
      </w:r>
      <w:r>
        <w:rPr>
          <w:color w:val="4E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57"/>
        </w:rPr>
        <w:t xml:space="preserve"> এজেন্ট</w:t>
      </w:r>
      <w:r>
        <w:rPr>
          <w:color w:val="000037"/>
        </w:rPr>
        <w:t xml:space="preserve"> একাউন্ট</w:t>
      </w:r>
      <w:r>
        <w:rPr>
          <w:color w:val="550000"/>
        </w:rPr>
        <w:t xml:space="preserve"> যে</w:t>
      </w:r>
      <w:r>
        <w:rPr>
          <w:color w:val="570000"/>
        </w:rPr>
        <w:t xml:space="preserve"> কোনো</w:t>
      </w:r>
      <w:r>
        <w:rPr>
          <w:color w:val="000063"/>
        </w:rPr>
        <w:t xml:space="preserve"> সময়</w:t>
      </w:r>
      <w:r>
        <w:rPr>
          <w:color w:val="00004F"/>
        </w:rPr>
        <w:t xml:space="preserve"> বন্ধ</w:t>
      </w:r>
      <w:r>
        <w:rPr>
          <w:color w:val="4A0000"/>
        </w:rPr>
        <w:t xml:space="preserve"> করা</w:t>
      </w:r>
      <w:r>
        <w:rPr>
          <w:color w:val="520000"/>
        </w:rPr>
        <w:t xml:space="preserve"> যায়</w:t>
      </w:r>
      <w:r>
        <w:rPr>
          <w:color w:val="300000"/>
        </w:rPr>
        <w:t xml:space="preserve"> কি</w:t>
      </w:r>
      <w:r>
        <w:rPr>
          <w:color w:val="00005B"/>
        </w:rPr>
        <w:t xml:space="preserve"> জানাবেন</w:t>
      </w:r>
      <w:r>
        <w:br/>
      </w:r>
      <w:r>
        <w:rPr>
          <w:color w:val="000045"/>
        </w:rPr>
        <w:t xml:space="preserve"> accha</w:t>
      </w:r>
      <w:r>
        <w:rPr>
          <w:color w:val="4F0000"/>
        </w:rPr>
        <w:t xml:space="preserve"> vhai</w:t>
      </w:r>
      <w:r>
        <w:rPr>
          <w:color w:val="000050"/>
        </w:rPr>
        <w:t xml:space="preserve"> emon</w:t>
      </w:r>
      <w:r>
        <w:rPr>
          <w:color w:val="00002E"/>
        </w:rPr>
        <w:t xml:space="preserve"> kono</w:t>
      </w:r>
      <w:r>
        <w:rPr>
          <w:color w:val="00005E"/>
        </w:rPr>
        <w:t xml:space="preserve"> maddhom</w:t>
      </w:r>
      <w:r>
        <w:rPr>
          <w:color w:val="000032"/>
        </w:rPr>
        <w:t xml:space="preserve"> ache</w:t>
      </w:r>
      <w:r>
        <w:rPr>
          <w:color w:val="00001E"/>
        </w:rPr>
        <w:t xml:space="preserve"> ki</w:t>
      </w:r>
      <w:r>
        <w:rPr>
          <w:color w:val="3E0000"/>
        </w:rPr>
        <w:t xml:space="preserve"> j</w:t>
      </w:r>
      <w:r>
        <w:rPr>
          <w:color w:val="000034"/>
        </w:rPr>
        <w:t xml:space="preserve"> agent</w:t>
      </w:r>
      <w:r>
        <w:rPr>
          <w:color w:val="00001E"/>
        </w:rPr>
        <w:t xml:space="preserve"> account</w:t>
      </w:r>
      <w:r>
        <w:rPr>
          <w:color w:val="00003D"/>
        </w:rPr>
        <w:t xml:space="preserve"> bondho</w:t>
      </w:r>
      <w:r>
        <w:rPr>
          <w:color w:val="00002B"/>
        </w:rPr>
        <w:t xml:space="preserve"> kore</w:t>
      </w:r>
      <w:r>
        <w:rPr>
          <w:color w:val="400000"/>
        </w:rPr>
        <w:t xml:space="preserve"> abar</w:t>
      </w:r>
      <w:r>
        <w:rPr>
          <w:color w:val="00003F"/>
        </w:rPr>
        <w:t xml:space="preserve"> chalu</w:t>
      </w:r>
      <w:r>
        <w:rPr>
          <w:color w:val="00002D"/>
        </w:rPr>
        <w:t xml:space="preserve"> kora</w:t>
      </w:r>
      <w:r>
        <w:rPr>
          <w:color w:val="600000"/>
        </w:rPr>
        <w:t xml:space="preserve"> jaabe</w:t>
      </w:r>
      <w:r>
        <w:br/>
      </w:r>
      <w:r>
        <w:rPr>
          <w:color w:val="000043"/>
        </w:rPr>
        <w:t xml:space="preserve"> accha</w:t>
      </w:r>
      <w:r>
        <w:rPr>
          <w:color w:val="4D0000"/>
        </w:rPr>
        <w:t xml:space="preserve"> vhai</w:t>
      </w:r>
      <w:r>
        <w:rPr>
          <w:color w:val="00004D"/>
        </w:rPr>
        <w:t xml:space="preserve"> emon</w:t>
      </w:r>
      <w:r>
        <w:rPr>
          <w:color w:val="00002C"/>
        </w:rPr>
        <w:t xml:space="preserve"> kono</w:t>
      </w:r>
      <w:r>
        <w:rPr>
          <w:color w:val="00005B"/>
        </w:rPr>
        <w:t xml:space="preserve"> maddhom</w:t>
      </w:r>
      <w:r>
        <w:rPr>
          <w:color w:val="000031"/>
        </w:rPr>
        <w:t xml:space="preserve"> ache</w:t>
      </w:r>
      <w:r>
        <w:rPr>
          <w:color w:val="00001E"/>
        </w:rPr>
        <w:t xml:space="preserve"> ki</w:t>
      </w:r>
      <w:r>
        <w:rPr>
          <w:color w:val="3D0000"/>
        </w:rPr>
        <w:t xml:space="preserve"> j</w:t>
      </w:r>
      <w:r>
        <w:rPr>
          <w:color w:val="000033"/>
        </w:rPr>
        <w:t xml:space="preserve"> agent</w:t>
      </w:r>
      <w:r>
        <w:rPr>
          <w:color w:val="00001D"/>
        </w:rPr>
        <w:t xml:space="preserve"> account</w:t>
      </w:r>
      <w:r>
        <w:rPr>
          <w:color w:val="00003B"/>
        </w:rPr>
        <w:t xml:space="preserve"> bondho</w:t>
      </w:r>
      <w:r>
        <w:rPr>
          <w:color w:val="00002A"/>
        </w:rPr>
        <w:t xml:space="preserve"> kore</w:t>
      </w:r>
      <w:r>
        <w:rPr>
          <w:color w:val="3E0000"/>
        </w:rPr>
        <w:t xml:space="preserve"> abar</w:t>
      </w:r>
      <w:r>
        <w:rPr>
          <w:color w:val="00003D"/>
        </w:rPr>
        <w:t xml:space="preserve"> chalu</w:t>
      </w:r>
      <w:r>
        <w:rPr>
          <w:color w:val="00002C"/>
        </w:rPr>
        <w:t xml:space="preserve"> kora</w:t>
      </w:r>
      <w:r>
        <w:rPr>
          <w:color w:val="000061"/>
        </w:rPr>
        <w:t xml:space="preserve"> jaabeamar</w:t>
      </w:r>
      <w:r>
        <w:rPr>
          <w:color w:val="000035"/>
        </w:rPr>
        <w:t xml:space="preserve"> mobile</w:t>
      </w:r>
      <w:r>
        <w:br/>
      </w:r>
      <w:r>
        <w:rPr>
          <w:color w:val="1E0000"/>
        </w:rPr>
        <w:t xml:space="preserve"> amar</w:t>
      </w:r>
      <w:r>
        <w:rPr>
          <w:color w:val="000034"/>
        </w:rPr>
        <w:t xml:space="preserve"> mobile</w:t>
      </w:r>
      <w:r>
        <w:rPr>
          <w:color w:val="00003C"/>
        </w:rPr>
        <w:t xml:space="preserve"> phone</w:t>
      </w:r>
      <w:r>
        <w:rPr>
          <w:color w:val="000024"/>
        </w:rPr>
        <w:t xml:space="preserve"> ta</w:t>
      </w:r>
      <w:r>
        <w:rPr>
          <w:color w:val="00004F"/>
        </w:rPr>
        <w:t xml:space="preserve"> churi</w:t>
      </w:r>
      <w:r>
        <w:rPr>
          <w:color w:val="000000"/>
        </w:rPr>
        <w:t xml:space="preserve"> hoyeche</w:t>
      </w:r>
      <w:r>
        <w:rPr>
          <w:color w:val="490000"/>
        </w:rPr>
        <w:t xml:space="preserve"> mam</w:t>
      </w:r>
      <w:r>
        <w:rPr>
          <w:color w:val="00007B"/>
        </w:rPr>
        <w:t xml:space="preserve"> ekhn</w:t>
      </w:r>
      <w:r>
        <w:rPr>
          <w:color w:val="000058"/>
        </w:rPr>
        <w:t xml:space="preserve"> oitate</w:t>
      </w:r>
      <w:r>
        <w:rPr>
          <w:color w:val="000019"/>
        </w:rPr>
        <w:t xml:space="preserve"> bkash</w:t>
      </w:r>
      <w:r>
        <w:rPr>
          <w:color w:val="000031"/>
        </w:rPr>
        <w:t xml:space="preserve"> agent</w:t>
      </w:r>
      <w:r>
        <w:rPr>
          <w:color w:val="00001C"/>
        </w:rPr>
        <w:t xml:space="preserve"> account</w:t>
      </w:r>
      <w:r>
        <w:rPr>
          <w:color w:val="00002F"/>
        </w:rPr>
        <w:t xml:space="preserve"> ache</w:t>
      </w:r>
      <w:r>
        <w:rPr>
          <w:color w:val="00007B"/>
        </w:rPr>
        <w:t xml:space="preserve"> ekhn</w:t>
      </w:r>
      <w:r>
        <w:rPr>
          <w:color w:val="00001D"/>
        </w:rPr>
        <w:t xml:space="preserve"> ki</w:t>
      </w:r>
      <w:r>
        <w:rPr>
          <w:color w:val="00002B"/>
        </w:rPr>
        <w:t xml:space="preserve"> kora</w:t>
      </w:r>
      <w:r>
        <w:rPr>
          <w:color w:val="510000"/>
        </w:rPr>
        <w:t xml:space="preserve"> jaay</w:t>
      </w:r>
      <w:r>
        <w:rPr>
          <w:color w:val="00004F"/>
        </w:rPr>
        <w:t xml:space="preserve"> vhaai</w:t>
      </w:r>
      <w:r>
        <w:br/>
      </w:r>
      <w:r>
        <w:rPr>
          <w:color w:val="000047"/>
        </w:rPr>
        <w:t xml:space="preserve"> agent</w:t>
      </w:r>
      <w:r>
        <w:rPr>
          <w:color w:val="00006D"/>
        </w:rPr>
        <w:t xml:space="preserve"> temporary</w:t>
      </w:r>
      <w:r>
        <w:rPr>
          <w:color w:val="00005F"/>
        </w:rPr>
        <w:t xml:space="preserve"> close</w:t>
      </w:r>
      <w:r>
        <w:rPr>
          <w:color w:val="000028"/>
        </w:rPr>
        <w:t xml:space="preserve"> account</w:t>
      </w:r>
      <w:r>
        <w:rPr>
          <w:color w:val="000053"/>
        </w:rPr>
        <w:t xml:space="preserve"> bondho</w:t>
      </w:r>
      <w:r>
        <w:rPr>
          <w:color w:val="4D0000"/>
        </w:rPr>
        <w:t xml:space="preserve"> korechi</w:t>
      </w:r>
      <w:r>
        <w:rPr>
          <w:color w:val="6A0000"/>
        </w:rPr>
        <w:t xml:space="preserve"> ekhno</w:t>
      </w:r>
      <w:r>
        <w:rPr>
          <w:color w:val="000044"/>
        </w:rPr>
        <w:t xml:space="preserve"> open</w:t>
      </w:r>
      <w:r>
        <w:rPr>
          <w:color w:val="000041"/>
        </w:rPr>
        <w:t xml:space="preserve"> kivabe</w:t>
      </w:r>
      <w:r>
        <w:rPr>
          <w:color w:val="00003E"/>
        </w:rPr>
        <w:t xml:space="preserve"> korbo</w:t>
      </w:r>
      <w:r>
        <w:br/>
      </w:r>
      <w:r>
        <w:rPr>
          <w:color w:val="00007C"/>
        </w:rPr>
        <w:t xml:space="preserve"> vhaai</w:t>
      </w:r>
      <w:r>
        <w:rPr>
          <w:color w:val="300000"/>
        </w:rPr>
        <w:t xml:space="preserve"> amar</w:t>
      </w:r>
      <w:r>
        <w:rPr>
          <w:color w:val="00004E"/>
        </w:rPr>
        <w:t xml:space="preserve"> agent</w:t>
      </w:r>
      <w:r>
        <w:rPr>
          <w:color w:val="000039"/>
        </w:rPr>
        <w:t xml:space="preserve"> ta</w:t>
      </w:r>
      <w:r>
        <w:rPr>
          <w:color w:val="000061"/>
        </w:rPr>
        <w:t xml:space="preserve"> chole</w:t>
      </w:r>
      <w:r>
        <w:rPr>
          <w:color w:val="000033"/>
        </w:rPr>
        <w:t xml:space="preserve"> na</w:t>
      </w:r>
      <w:r>
        <w:rPr>
          <w:color w:val="000046"/>
        </w:rPr>
        <w:t xml:space="preserve"> keno</w:t>
      </w:r>
      <w:r>
        <w:rPr>
          <w:color w:val="570000"/>
        </w:rPr>
        <w:t xml:space="preserve"> ektu</w:t>
      </w:r>
      <w:r>
        <w:rPr>
          <w:color w:val="720000"/>
        </w:rPr>
        <w:t xml:space="preserve"> dekhben</w:t>
      </w:r>
      <w:r>
        <w:br/>
      </w:r>
      <w:r>
        <w:rPr>
          <w:color w:val="000039"/>
        </w:rPr>
        <w:t xml:space="preserve"> my</w:t>
      </w:r>
      <w:r>
        <w:rPr>
          <w:color w:val="00008E"/>
        </w:rPr>
        <w:t xml:space="preserve"> agent's</w:t>
      </w:r>
      <w:r>
        <w:rPr>
          <w:color w:val="000051"/>
        </w:rPr>
        <w:t xml:space="preserve"> mobile</w:t>
      </w:r>
      <w:r>
        <w:rPr>
          <w:color w:val="450000"/>
        </w:rPr>
        <w:t xml:space="preserve"> is</w:t>
      </w:r>
      <w:r>
        <w:rPr>
          <w:color w:val="000000"/>
        </w:rPr>
        <w:t xml:space="preserve"> lost</w:t>
      </w:r>
      <w:r>
        <w:rPr>
          <w:color w:val="340000"/>
        </w:rPr>
        <w:t xml:space="preserve"> i</w:t>
      </w:r>
      <w:r>
        <w:rPr>
          <w:color w:val="000049"/>
        </w:rPr>
        <w:t xml:space="preserve"> want</w:t>
      </w:r>
      <w:r>
        <w:rPr>
          <w:color w:val="000037"/>
        </w:rPr>
        <w:t xml:space="preserve"> to</w:t>
      </w:r>
      <w:r>
        <w:rPr>
          <w:color w:val="000068"/>
        </w:rPr>
        <w:t xml:space="preserve"> close</w:t>
      </w:r>
      <w:r>
        <w:rPr>
          <w:color w:val="450000"/>
        </w:rPr>
        <w:t xml:space="preserve"> the</w:t>
      </w:r>
      <w:r>
        <w:rPr>
          <w:color w:val="000035"/>
        </w:rPr>
        <w:t xml:space="preserve"> number</w:t>
      </w:r>
      <w:r>
        <w:br/>
      </w:r>
      <w:r>
        <w:rPr>
          <w:color w:val="4B0000"/>
        </w:rPr>
        <w:t xml:space="preserve"> what</w:t>
      </w:r>
      <w:r>
        <w:rPr>
          <w:color w:val="00005F"/>
        </w:rPr>
        <w:t xml:space="preserve"> should</w:t>
      </w:r>
      <w:r>
        <w:rPr>
          <w:color w:val="2E0000"/>
        </w:rPr>
        <w:t xml:space="preserve"> i</w:t>
      </w:r>
      <w:r>
        <w:rPr>
          <w:color w:val="4C0000"/>
        </w:rPr>
        <w:t xml:space="preserve"> do</w:t>
      </w:r>
      <w:r>
        <w:rPr>
          <w:color w:val="000053"/>
        </w:rPr>
        <w:t xml:space="preserve"> now</w:t>
      </w:r>
      <w:r>
        <w:rPr>
          <w:color w:val="500000"/>
        </w:rPr>
        <w:t xml:space="preserve"> that</w:t>
      </w:r>
      <w:r>
        <w:rPr>
          <w:color w:val="000032"/>
        </w:rPr>
        <w:t xml:space="preserve"> my</w:t>
      </w:r>
      <w:r>
        <w:rPr>
          <w:color w:val="000022"/>
        </w:rPr>
        <w:t xml:space="preserve"> bkash</w:t>
      </w:r>
      <w:r>
        <w:rPr>
          <w:color w:val="000044"/>
        </w:rPr>
        <w:t xml:space="preserve"> agent</w:t>
      </w:r>
      <w:r>
        <w:rPr>
          <w:color w:val="000044"/>
        </w:rPr>
        <w:t xml:space="preserve"> sim</w:t>
      </w:r>
      <w:r>
        <w:rPr>
          <w:color w:val="560000"/>
        </w:rPr>
        <w:t xml:space="preserve"> has</w:t>
      </w:r>
      <w:r>
        <w:rPr>
          <w:color w:val="590000"/>
        </w:rPr>
        <w:t xml:space="preserve"> been</w:t>
      </w:r>
      <w:r>
        <w:rPr>
          <w:color w:val="000000"/>
        </w:rPr>
        <w:t xml:space="preserve"> stolen</w:t>
      </w:r>
      <w:r>
        <w:br/>
      </w:r>
      <w:r>
        <w:rPr>
          <w:color w:val="00003C"/>
        </w:rPr>
        <w:t xml:space="preserve"> agent</w:t>
      </w:r>
      <w:r>
        <w:rPr>
          <w:color w:val="000022"/>
        </w:rPr>
        <w:t xml:space="preserve"> account</w:t>
      </w:r>
      <w:r>
        <w:rPr>
          <w:color w:val="00006A"/>
        </w:rPr>
        <w:t xml:space="preserve"> samoyik</w:t>
      </w:r>
      <w:r>
        <w:rPr>
          <w:color w:val="000042"/>
        </w:rPr>
        <w:t xml:space="preserve"> vabe</w:t>
      </w:r>
      <w:r>
        <w:rPr>
          <w:color w:val="000047"/>
        </w:rPr>
        <w:t xml:space="preserve"> bondho</w:t>
      </w:r>
      <w:r>
        <w:rPr>
          <w:color w:val="000035"/>
        </w:rPr>
        <w:t xml:space="preserve"> korbo</w:t>
      </w:r>
      <w:r>
        <w:rPr>
          <w:color w:val="430000"/>
        </w:rPr>
        <w:t xml:space="preserve"> apnader</w:t>
      </w:r>
      <w:r>
        <w:rPr>
          <w:color w:val="000074"/>
        </w:rPr>
        <w:t xml:space="preserve"> helpliner</w:t>
      </w:r>
      <w:r>
        <w:rPr>
          <w:color w:val="000068"/>
        </w:rPr>
        <w:t xml:space="preserve"> nambarta</w:t>
      </w:r>
      <w:r>
        <w:rPr>
          <w:color w:val="550000"/>
        </w:rPr>
        <w:t xml:space="preserve"> bolun</w:t>
      </w:r>
      <w:r>
        <w:br/>
      </w:r>
      <w:r>
        <w:rPr>
          <w:color w:val="000038"/>
        </w:rPr>
        <w:t xml:space="preserve"> এজেন্ট</w:t>
      </w:r>
      <w:r>
        <w:rPr>
          <w:color w:val="00002D"/>
        </w:rPr>
        <w:t xml:space="preserve"> নাম্বার</w:t>
      </w:r>
      <w:r>
        <w:rPr>
          <w:color w:val="00002F"/>
        </w:rPr>
        <w:t xml:space="preserve"> টা</w:t>
      </w:r>
      <w:r>
        <w:rPr>
          <w:color w:val="370000"/>
        </w:rPr>
        <w:t xml:space="preserve"> যে</w:t>
      </w:r>
      <w:r>
        <w:rPr>
          <w:color w:val="000033"/>
        </w:rPr>
        <w:t xml:space="preserve"> বন্ধ</w:t>
      </w:r>
      <w:r>
        <w:rPr>
          <w:color w:val="4A0000"/>
        </w:rPr>
        <w:t xml:space="preserve"> করতে</w:t>
      </w:r>
      <w:r>
        <w:rPr>
          <w:color w:val="000000"/>
        </w:rPr>
        <w:t xml:space="preserve"> চাইলাম</w:t>
      </w:r>
      <w:r>
        <w:rPr>
          <w:color w:val="5F0000"/>
        </w:rPr>
        <w:t xml:space="preserve"> বললেন</w:t>
      </w:r>
      <w:r>
        <w:rPr>
          <w:color w:val="000022"/>
        </w:rPr>
        <w:t xml:space="preserve"> না</w:t>
      </w:r>
      <w:r>
        <w:rPr>
          <w:color w:val="4F0000"/>
        </w:rPr>
        <w:t xml:space="preserve"> ত</w:t>
      </w:r>
      <w:r>
        <w:rPr>
          <w:color w:val="00002C"/>
        </w:rPr>
        <w:t xml:space="preserve"> কিভাবে</w:t>
      </w:r>
      <w:r>
        <w:rPr>
          <w:color w:val="1D0000"/>
        </w:rPr>
        <w:t xml:space="preserve"> আমি</w:t>
      </w:r>
      <w:r>
        <w:rPr>
          <w:color w:val="00006B"/>
        </w:rPr>
        <w:t xml:space="preserve"> কিছুদিনের</w:t>
      </w:r>
      <w:r>
        <w:rPr>
          <w:color w:val="310000"/>
        </w:rPr>
        <w:t xml:space="preserve"> জন্য</w:t>
      </w:r>
      <w:r>
        <w:rPr>
          <w:color w:val="000023"/>
        </w:rPr>
        <w:t xml:space="preserve"> একাউন্ট</w:t>
      </w:r>
      <w:r>
        <w:rPr>
          <w:color w:val="00006B"/>
        </w:rPr>
        <w:t xml:space="preserve"> বুন্ধ</w:t>
      </w:r>
      <w:r>
        <w:rPr>
          <w:color w:val="4A0000"/>
        </w:rPr>
        <w:t xml:space="preserve"> করতে</w:t>
      </w:r>
      <w:r>
        <w:rPr>
          <w:color w:val="000000"/>
        </w:rPr>
        <w:t xml:space="preserve"> চাচ্ছি</w:t>
      </w:r>
      <w:r>
        <w:br/>
      </w:r>
      <w:r>
        <w:rPr>
          <w:color w:val="1D0000"/>
        </w:rPr>
        <w:t xml:space="preserve"> ami</w:t>
      </w:r>
      <w:r>
        <w:rPr>
          <w:color w:val="000054"/>
        </w:rPr>
        <w:t xml:space="preserve"> desher</w:t>
      </w:r>
      <w:r>
        <w:rPr>
          <w:color w:val="00005F"/>
        </w:rPr>
        <w:t xml:space="preserve"> bahira</w:t>
      </w:r>
      <w:r>
        <w:rPr>
          <w:color w:val="000059"/>
        </w:rPr>
        <w:t xml:space="preserve"> jacchi</w:t>
      </w:r>
      <w:r>
        <w:rPr>
          <w:color w:val="460000"/>
        </w:rPr>
        <w:t xml:space="preserve"> tai</w:t>
      </w:r>
      <w:r>
        <w:rPr>
          <w:color w:val="000034"/>
        </w:rPr>
        <w:t xml:space="preserve"> agent</w:t>
      </w:r>
      <w:r>
        <w:rPr>
          <w:color w:val="00001D"/>
        </w:rPr>
        <w:t xml:space="preserve"> account</w:t>
      </w:r>
      <w:r>
        <w:rPr>
          <w:color w:val="000059"/>
        </w:rPr>
        <w:t xml:space="preserve"> kechu</w:t>
      </w:r>
      <w:r>
        <w:rPr>
          <w:color w:val="00004E"/>
        </w:rPr>
        <w:t xml:space="preserve"> diner</w:t>
      </w:r>
      <w:r>
        <w:rPr>
          <w:color w:val="300000"/>
        </w:rPr>
        <w:t xml:space="preserve"> jonno</w:t>
      </w:r>
      <w:r>
        <w:rPr>
          <w:color w:val="000034"/>
        </w:rPr>
        <w:t xml:space="preserve"> off</w:t>
      </w:r>
      <w:r>
        <w:rPr>
          <w:color w:val="000056"/>
        </w:rPr>
        <w:t xml:space="preserve"> rakhbo</w:t>
      </w:r>
      <w:r>
        <w:rPr>
          <w:color w:val="00002F"/>
        </w:rPr>
        <w:t xml:space="preserve"> kivabe</w:t>
      </w:r>
      <w:r>
        <w:rPr>
          <w:color w:val="00002D"/>
        </w:rPr>
        <w:t xml:space="preserve"> korbo</w:t>
      </w:r>
      <w:r>
        <w:br/>
      </w:r>
      <w:r>
        <w:rPr>
          <w:color w:val="1F0000"/>
        </w:rPr>
        <w:t xml:space="preserve"> আমি</w:t>
      </w:r>
      <w:r>
        <w:rPr>
          <w:color w:val="420000"/>
        </w:rPr>
        <w:t xml:space="preserve"> যদি</w:t>
      </w:r>
      <w:r>
        <w:rPr>
          <w:color w:val="00002D"/>
        </w:rPr>
        <w:t xml:space="preserve"> চাই</w:t>
      </w:r>
      <w:r>
        <w:rPr>
          <w:color w:val="1E0000"/>
        </w:rPr>
        <w:t xml:space="preserve"> আমার</w:t>
      </w:r>
      <w:r>
        <w:rPr>
          <w:color w:val="000074"/>
        </w:rPr>
        <w:t xml:space="preserve"> নিরাপত্তার</w:t>
      </w:r>
      <w:r>
        <w:rPr>
          <w:color w:val="350000"/>
        </w:rPr>
        <w:t xml:space="preserve"> জন্য</w:t>
      </w:r>
      <w:r>
        <w:rPr>
          <w:color w:val="00003C"/>
        </w:rPr>
        <w:t xml:space="preserve"> এজেন্ট</w:t>
      </w:r>
      <w:r>
        <w:rPr>
          <w:color w:val="000026"/>
        </w:rPr>
        <w:t xml:space="preserve"> একাউন্ট</w:t>
      </w:r>
      <w:r>
        <w:rPr>
          <w:color w:val="000058"/>
        </w:rPr>
        <w:t xml:space="preserve"> কিছুদিন</w:t>
      </w:r>
      <w:r>
        <w:rPr>
          <w:color w:val="000037"/>
        </w:rPr>
        <w:t xml:space="preserve"> বন্ধ</w:t>
      </w:r>
      <w:r>
        <w:rPr>
          <w:color w:val="2E0000"/>
        </w:rPr>
        <w:t xml:space="preserve"> করে</w:t>
      </w:r>
      <w:r>
        <w:rPr>
          <w:color w:val="000070"/>
        </w:rPr>
        <w:t xml:space="preserve"> রাখব</w:t>
      </w:r>
      <w:r>
        <w:rPr>
          <w:color w:val="3A0000"/>
        </w:rPr>
        <w:t xml:space="preserve"> এটা</w:t>
      </w:r>
      <w:r>
        <w:rPr>
          <w:color w:val="00004D"/>
        </w:rPr>
        <w:t xml:space="preserve"> সম্ভব</w:t>
      </w:r>
      <w:r>
        <w:br/>
      </w:r>
      <w:r>
        <w:rPr>
          <w:color w:val="2D0000"/>
        </w:rPr>
        <w:t xml:space="preserve"> i</w:t>
      </w:r>
      <w:r>
        <w:rPr>
          <w:color w:val="00003F"/>
        </w:rPr>
        <w:t xml:space="preserve"> want</w:t>
      </w:r>
      <w:r>
        <w:rPr>
          <w:color w:val="00002F"/>
        </w:rPr>
        <w:t xml:space="preserve"> to</w:t>
      </w:r>
      <w:r>
        <w:rPr>
          <w:color w:val="00006F"/>
        </w:rPr>
        <w:t xml:space="preserve"> deactive</w:t>
      </w:r>
      <w:r>
        <w:rPr>
          <w:color w:val="000031"/>
        </w:rPr>
        <w:t xml:space="preserve"> my</w:t>
      </w:r>
      <w:r>
        <w:rPr>
          <w:color w:val="000021"/>
        </w:rPr>
        <w:t xml:space="preserve"> bkash</w:t>
      </w:r>
      <w:r>
        <w:rPr>
          <w:color w:val="000042"/>
        </w:rPr>
        <w:t xml:space="preserve"> agent</w:t>
      </w:r>
      <w:r>
        <w:rPr>
          <w:color w:val="420000"/>
        </w:rPr>
        <w:t xml:space="preserve"> for</w:t>
      </w:r>
      <w:r>
        <w:rPr>
          <w:color w:val="5A0000"/>
        </w:rPr>
        <w:t xml:space="preserve"> some</w:t>
      </w:r>
      <w:r>
        <w:rPr>
          <w:color w:val="00005C"/>
        </w:rPr>
        <w:t xml:space="preserve"> days</w:t>
      </w:r>
      <w:r>
        <w:rPr>
          <w:color w:val="3B0000"/>
        </w:rPr>
        <w:t xml:space="preserve"> is</w:t>
      </w:r>
      <w:r>
        <w:rPr>
          <w:color w:val="460000"/>
        </w:rPr>
        <w:t xml:space="preserve"> it</w:t>
      </w:r>
      <w:r>
        <w:rPr>
          <w:color w:val="000051"/>
        </w:rPr>
        <w:t xml:space="preserve"> possible</w:t>
      </w:r>
      <w:r>
        <w:br/>
      </w:r>
      <w:r>
        <w:rPr>
          <w:color w:val="00001D"/>
        </w:rPr>
        <w:t xml:space="preserve"> বিকাশ</w:t>
      </w:r>
      <w:r>
        <w:rPr>
          <w:color w:val="00003B"/>
        </w:rPr>
        <w:t xml:space="preserve"> এজেন্ট</w:t>
      </w:r>
      <w:r>
        <w:rPr>
          <w:color w:val="000025"/>
        </w:rPr>
        <w:t xml:space="preserve"> একাউন্ট</w:t>
      </w:r>
      <w:r>
        <w:rPr>
          <w:color w:val="00006C"/>
        </w:rPr>
        <w:t xml:space="preserve"> অল্প</w:t>
      </w:r>
      <w:r>
        <w:rPr>
          <w:color w:val="3F0000"/>
        </w:rPr>
        <w:t xml:space="preserve"> কিছু</w:t>
      </w:r>
      <w:r>
        <w:rPr>
          <w:color w:val="000054"/>
        </w:rPr>
        <w:t xml:space="preserve"> দিনের</w:t>
      </w:r>
      <w:r>
        <w:rPr>
          <w:color w:val="330000"/>
        </w:rPr>
        <w:t xml:space="preserve"> জন্য</w:t>
      </w:r>
      <w:r>
        <w:rPr>
          <w:color w:val="000036"/>
        </w:rPr>
        <w:t xml:space="preserve"> বন্ধ</w:t>
      </w:r>
      <w:r>
        <w:rPr>
          <w:color w:val="2D0000"/>
        </w:rPr>
        <w:t xml:space="preserve"> করে</w:t>
      </w:r>
      <w:r>
        <w:rPr>
          <w:color w:val="000063"/>
        </w:rPr>
        <w:t xml:space="preserve"> রাখার</w:t>
      </w:r>
      <w:r>
        <w:rPr>
          <w:color w:val="000062"/>
        </w:rPr>
        <w:t xml:space="preserve"> পদ্ধতি</w:t>
      </w:r>
      <w:r>
        <w:rPr>
          <w:color w:val="380000"/>
        </w:rPr>
        <w:t xml:space="preserve"> আমাকে</w:t>
      </w:r>
      <w:r>
        <w:rPr>
          <w:color w:val="4C0000"/>
        </w:rPr>
        <w:t xml:space="preserve"> বলুন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