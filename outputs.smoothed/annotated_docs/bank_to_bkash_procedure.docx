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8F"/>
        </w:rPr>
        <w:t xml:space="preserve"> ব্যাংক</w:t>
      </w:r>
      <w:r>
        <w:rPr>
          <w:color w:val="00005E"/>
        </w:rPr>
        <w:t xml:space="preserve"> থেকে</w:t>
      </w:r>
      <w:r>
        <w:rPr>
          <w:color w:val="00007A"/>
        </w:rPr>
        <w:t xml:space="preserve"> বিকাশে</w:t>
      </w:r>
      <w:r>
        <w:rPr>
          <w:color w:val="00004E"/>
        </w:rPr>
        <w:t xml:space="preserve"> টাকা</w:t>
      </w:r>
      <w:r>
        <w:rPr>
          <w:color w:val="000078"/>
        </w:rPr>
        <w:t xml:space="preserve"> কিভাবে</w:t>
      </w:r>
      <w:r>
        <w:rPr>
          <w:color w:val="000000"/>
        </w:rPr>
        <w:t xml:space="preserve"> নিবো</w:t>
      </w:r>
      <w:r>
        <w:br/>
      </w:r>
      <w:r>
        <w:rPr>
          <w:color w:val="00006F"/>
        </w:rPr>
        <w:t xml:space="preserve"> how</w:t>
      </w:r>
      <w:r>
        <w:rPr>
          <w:color w:val="00006B"/>
        </w:rPr>
        <w:t xml:space="preserve"> can</w:t>
      </w:r>
      <w:r>
        <w:rPr>
          <w:color w:val="00005F"/>
        </w:rPr>
        <w:t xml:space="preserve"> add</w:t>
      </w:r>
      <w:r>
        <w:rPr>
          <w:color w:val="000059"/>
        </w:rPr>
        <w:t xml:space="preserve"> money</w:t>
      </w:r>
      <w:r>
        <w:rPr>
          <w:color w:val="000073"/>
        </w:rPr>
        <w:t xml:space="preserve"> from</w:t>
      </w:r>
      <w:r>
        <w:rPr>
          <w:color w:val="000066"/>
        </w:rPr>
        <w:t xml:space="preserve"> bank</w:t>
      </w:r>
      <w:r>
        <w:rPr>
          <w:color w:val="000000"/>
        </w:rPr>
        <w:t xml:space="preserve"> asia</w:t>
      </w:r>
      <w:r>
        <w:br/>
      </w:r>
      <w:r>
        <w:rPr>
          <w:color w:val="00004E"/>
        </w:rPr>
        <w:t xml:space="preserve"> bank</w:t>
      </w:r>
      <w:r>
        <w:rPr>
          <w:color w:val="000043"/>
        </w:rPr>
        <w:t xml:space="preserve"> theke</w:t>
      </w:r>
      <w:r>
        <w:rPr>
          <w:color w:val="0000B2"/>
        </w:rPr>
        <w:t xml:space="preserve"> bkashba</w:t>
      </w:r>
      <w:r>
        <w:rPr>
          <w:color w:val="00003E"/>
        </w:rPr>
        <w:t xml:space="preserve"> taka</w:t>
      </w:r>
      <w:r>
        <w:rPr>
          <w:color w:val="000036"/>
        </w:rPr>
        <w:t xml:space="preserve"> ki</w:t>
      </w:r>
      <w:r>
        <w:rPr>
          <w:color w:val="000066"/>
        </w:rPr>
        <w:t xml:space="preserve"> vabe</w:t>
      </w:r>
      <w:r>
        <w:rPr>
          <w:color w:val="000048"/>
        </w:rPr>
        <w:t xml:space="preserve"> add</w:t>
      </w:r>
      <w:r>
        <w:rPr>
          <w:color w:val="000000"/>
        </w:rPr>
        <w:t xml:space="preserve"> korbo</w:t>
      </w:r>
      <w:r>
        <w:br/>
      </w:r>
      <w:r>
        <w:rPr>
          <w:color w:val="290000"/>
        </w:rPr>
        <w:t xml:space="preserve"> আমার</w:t>
      </w:r>
      <w:r>
        <w:rPr>
          <w:color w:val="000062"/>
        </w:rPr>
        <w:t xml:space="preserve"> ব্যাংকে</w:t>
      </w:r>
      <w:r>
        <w:rPr>
          <w:color w:val="000057"/>
        </w:rPr>
        <w:t xml:space="preserve"> টাকা</w:t>
      </w:r>
      <w:r>
        <w:rPr>
          <w:color w:val="00003E"/>
        </w:rPr>
        <w:t xml:space="preserve"> আছে</w:t>
      </w:r>
      <w:r>
        <w:rPr>
          <w:color w:val="000057"/>
        </w:rPr>
        <w:t xml:space="preserve"> টাকা</w:t>
      </w:r>
      <w:r>
        <w:rPr>
          <w:color w:val="000046"/>
        </w:rPr>
        <w:t xml:space="preserve"> টা</w:t>
      </w:r>
      <w:r>
        <w:rPr>
          <w:color w:val="000044"/>
        </w:rPr>
        <w:t xml:space="preserve"> বিকাশে</w:t>
      </w:r>
      <w:r>
        <w:rPr>
          <w:color w:val="000042"/>
        </w:rPr>
        <w:t xml:space="preserve"> কিভাবে</w:t>
      </w:r>
      <w:r>
        <w:rPr>
          <w:color w:val="000089"/>
        </w:rPr>
        <w:t xml:space="preserve"> আনব</w:t>
      </w:r>
      <w:r>
        <w:rPr>
          <w:color w:val="5F0000"/>
        </w:rPr>
        <w:t xml:space="preserve"> বলেন</w:t>
      </w:r>
      <w:r>
        <w:br/>
      </w:r>
      <w:r>
        <w:rPr>
          <w:color w:val="000044"/>
        </w:rPr>
        <w:t xml:space="preserve"> একাউন্ট</w:t>
      </w:r>
      <w:r>
        <w:rPr>
          <w:color w:val="000043"/>
        </w:rPr>
        <w:t xml:space="preserve"> থেকে</w:t>
      </w:r>
      <w:r>
        <w:rPr>
          <w:color w:val="000057"/>
        </w:rPr>
        <w:t xml:space="preserve"> বিকাশে</w:t>
      </w:r>
      <w:r>
        <w:rPr>
          <w:color w:val="000038"/>
        </w:rPr>
        <w:t xml:space="preserve"> টাকা</w:t>
      </w:r>
      <w:r>
        <w:rPr>
          <w:color w:val="980000"/>
        </w:rPr>
        <w:t xml:space="preserve"> আনার</w:t>
      </w:r>
      <w:r>
        <w:rPr>
          <w:color w:val="000092"/>
        </w:rPr>
        <w:t xml:space="preserve"> উপায়</w:t>
      </w:r>
      <w:r>
        <w:br/>
      </w:r>
      <w:r>
        <w:rPr>
          <w:color w:val="000056"/>
        </w:rPr>
        <w:t xml:space="preserve"> bank</w:t>
      </w:r>
      <w:r>
        <w:rPr>
          <w:color w:val="00004A"/>
        </w:rPr>
        <w:t xml:space="preserve"> theke</w:t>
      </w:r>
      <w:r>
        <w:rPr>
          <w:color w:val="000034"/>
        </w:rPr>
        <w:t xml:space="preserve"> bkash</w:t>
      </w:r>
      <w:r>
        <w:rPr>
          <w:color w:val="430000"/>
        </w:rPr>
        <w:t xml:space="preserve"> a</w:t>
      </w:r>
      <w:r>
        <w:rPr>
          <w:color w:val="00005E"/>
        </w:rPr>
        <w:t xml:space="preserve"> kivabe</w:t>
      </w:r>
      <w:r>
        <w:rPr>
          <w:color w:val="000044"/>
        </w:rPr>
        <w:t xml:space="preserve"> taka</w:t>
      </w:r>
      <w:r>
        <w:rPr>
          <w:color w:val="0000B0"/>
        </w:rPr>
        <w:t xml:space="preserve"> tulbo</w:t>
      </w:r>
      <w:r>
        <w:br/>
      </w:r>
      <w:r>
        <w:rPr>
          <w:color w:val="00007A"/>
        </w:rPr>
        <w:t xml:space="preserve"> jamuna</w:t>
      </w:r>
      <w:r>
        <w:rPr>
          <w:color w:val="00003D"/>
        </w:rPr>
        <w:t xml:space="preserve"> bank</w:t>
      </w:r>
      <w:r>
        <w:rPr>
          <w:color w:val="000072"/>
        </w:rPr>
        <w:t xml:space="preserve"> thakay</w:t>
      </w:r>
      <w:r>
        <w:rPr>
          <w:color w:val="00008A"/>
        </w:rPr>
        <w:t xml:space="preserve"> kibabay</w:t>
      </w:r>
      <w:r>
        <w:rPr>
          <w:color w:val="000024"/>
        </w:rPr>
        <w:t xml:space="preserve"> bkash</w:t>
      </w:r>
      <w:r>
        <w:rPr>
          <w:color w:val="2F0000"/>
        </w:rPr>
        <w:t xml:space="preserve"> a</w:t>
      </w:r>
      <w:r>
        <w:rPr>
          <w:color w:val="000038"/>
        </w:rPr>
        <w:t xml:space="preserve"> add</w:t>
      </w:r>
      <w:r>
        <w:rPr>
          <w:color w:val="000035"/>
        </w:rPr>
        <w:t xml:space="preserve"> money</w:t>
      </w:r>
      <w:r>
        <w:rPr>
          <w:color w:val="00003F"/>
        </w:rPr>
        <w:t xml:space="preserve"> korbo</w:t>
      </w:r>
      <w:r>
        <w:br/>
      </w:r>
      <w:r>
        <w:rPr>
          <w:color w:val="00001D"/>
        </w:rPr>
        <w:t xml:space="preserve"> বিকাশ</w:t>
      </w:r>
      <w:r>
        <w:rPr>
          <w:color w:val="00003D"/>
        </w:rPr>
        <w:t xml:space="preserve"> অ্যাপ</w:t>
      </w:r>
      <w:r>
        <w:rPr>
          <w:color w:val="2E0000"/>
        </w:rPr>
        <w:t xml:space="preserve"> এর</w:t>
      </w:r>
      <w:r>
        <w:rPr>
          <w:color w:val="400000"/>
        </w:rPr>
        <w:t xml:space="preserve"> মাধ্যমে</w:t>
      </w:r>
      <w:r>
        <w:rPr>
          <w:color w:val="000038"/>
        </w:rPr>
        <w:t xml:space="preserve"> ব্যাংক</w:t>
      </w:r>
      <w:r>
        <w:rPr>
          <w:color w:val="00005F"/>
        </w:rPr>
        <w:t xml:space="preserve"> এশিয়া</w:t>
      </w:r>
      <w:r>
        <w:rPr>
          <w:color w:val="00007E"/>
        </w:rPr>
        <w:t xml:space="preserve"> অ্যাড</w:t>
      </w:r>
      <w:r>
        <w:rPr>
          <w:color w:val="000032"/>
        </w:rPr>
        <w:t xml:space="preserve"> মানি</w:t>
      </w:r>
      <w:r>
        <w:rPr>
          <w:color w:val="000025"/>
        </w:rPr>
        <w:t xml:space="preserve"> থেকে</w:t>
      </w:r>
      <w:r>
        <w:rPr>
          <w:color w:val="00005A"/>
        </w:rPr>
        <w:t xml:space="preserve"> ইন্টারনেট</w:t>
      </w:r>
      <w:r>
        <w:rPr>
          <w:color w:val="00005A"/>
        </w:rPr>
        <w:t xml:space="preserve"> ব্যাংকিং</w:t>
      </w:r>
      <w:r>
        <w:rPr>
          <w:color w:val="00002F"/>
        </w:rPr>
        <w:t xml:space="preserve"> কিভাবে</w:t>
      </w:r>
      <w:r>
        <w:rPr>
          <w:color w:val="00007E"/>
        </w:rPr>
        <w:t xml:space="preserve"> অ্যাড</w:t>
      </w:r>
      <w:r>
        <w:rPr>
          <w:color w:val="000038"/>
        </w:rPr>
        <w:t xml:space="preserve"> করবো</w:t>
      </w:r>
      <w:r>
        <w:br/>
      </w:r>
      <w:r>
        <w:rPr>
          <w:color w:val="00006D"/>
        </w:rPr>
        <w:t xml:space="preserve"> exime</w:t>
      </w:r>
      <w:r>
        <w:rPr>
          <w:color w:val="00002F"/>
        </w:rPr>
        <w:t xml:space="preserve"> bank</w:t>
      </w:r>
      <w:r>
        <w:rPr>
          <w:color w:val="00006D"/>
        </w:rPr>
        <w:t xml:space="preserve"> hotea</w:t>
      </w:r>
      <w:r>
        <w:rPr>
          <w:color w:val="000025"/>
        </w:rPr>
        <w:t xml:space="preserve"> tk</w:t>
      </w:r>
      <w:r>
        <w:rPr>
          <w:color w:val="00006D"/>
        </w:rPr>
        <w:t xml:space="preserve"> anear</w:t>
      </w:r>
      <w:r>
        <w:rPr>
          <w:color w:val="00006D"/>
        </w:rPr>
        <w:t xml:space="preserve"> porss</w:t>
      </w:r>
      <w:r>
        <w:rPr>
          <w:color w:val="000029"/>
        </w:rPr>
        <w:t xml:space="preserve"> ta</w:t>
      </w:r>
      <w:r>
        <w:rPr>
          <w:color w:val="00006D"/>
        </w:rPr>
        <w:t xml:space="preserve"> kivabea</w:t>
      </w:r>
      <w:r>
        <w:br/>
      </w:r>
      <w:r>
        <w:rPr>
          <w:color w:val="340000"/>
        </w:rPr>
        <w:t xml:space="preserve"> i</w:t>
      </w:r>
      <w:r>
        <w:rPr>
          <w:color w:val="000049"/>
        </w:rPr>
        <w:t xml:space="preserve"> want</w:t>
      </w:r>
      <w:r>
        <w:rPr>
          <w:color w:val="00006D"/>
        </w:rPr>
        <w:t xml:space="preserve"> to</w:t>
      </w:r>
      <w:r>
        <w:rPr>
          <w:color w:val="00003B"/>
        </w:rPr>
        <w:t xml:space="preserve"> add</w:t>
      </w:r>
      <w:r>
        <w:rPr>
          <w:color w:val="000038"/>
        </w:rPr>
        <w:t xml:space="preserve"> money</w:t>
      </w:r>
      <w:r>
        <w:rPr>
          <w:color w:val="00006D"/>
        </w:rPr>
        <w:t xml:space="preserve"> to</w:t>
      </w:r>
      <w:r>
        <w:rPr>
          <w:color w:val="000026"/>
        </w:rPr>
        <w:t xml:space="preserve"> bkash</w:t>
      </w:r>
      <w:r>
        <w:rPr>
          <w:color w:val="000000"/>
        </w:rPr>
        <w:t xml:space="preserve"> account</w:t>
      </w:r>
      <w:r>
        <w:rPr>
          <w:color w:val="000046"/>
        </w:rPr>
        <w:t xml:space="preserve"> how</w:t>
      </w:r>
      <w:r>
        <w:rPr>
          <w:color w:val="00005D"/>
        </w:rPr>
        <w:t xml:space="preserve"> many</w:t>
      </w:r>
      <w:r>
        <w:rPr>
          <w:color w:val="00005E"/>
        </w:rPr>
        <w:t xml:space="preserve"> process</w:t>
      </w:r>
      <w:r>
        <w:rPr>
          <w:color w:val="500000"/>
        </w:rPr>
        <w:t xml:space="preserve"> it</w:t>
      </w:r>
      <w:r>
        <w:rPr>
          <w:color w:val="000058"/>
        </w:rPr>
        <w:t xml:space="preserve"> any</w:t>
      </w:r>
      <w:r>
        <w:br/>
      </w:r>
      <w:r>
        <w:rPr>
          <w:color w:val="000039"/>
        </w:rPr>
        <w:t xml:space="preserve"> account</w:t>
      </w:r>
      <w:r>
        <w:rPr>
          <w:color w:val="000076"/>
        </w:rPr>
        <w:t xml:space="preserve"> thaka</w:t>
      </w:r>
      <w:r>
        <w:rPr>
          <w:color w:val="00004E"/>
        </w:rPr>
        <w:t xml:space="preserve"> add</w:t>
      </w:r>
      <w:r>
        <w:rPr>
          <w:color w:val="000049"/>
        </w:rPr>
        <w:t xml:space="preserve"> money</w:t>
      </w:r>
      <w:r>
        <w:rPr>
          <w:color w:val="000057"/>
        </w:rPr>
        <w:t xml:space="preserve"> korbo</w:t>
      </w:r>
      <w:r>
        <w:rPr>
          <w:color w:val="0000A9"/>
        </w:rPr>
        <w:t xml:space="preserve"> kibaba</w:t>
      </w:r>
      <w:r>
        <w:br/>
      </w:r>
      <w:r>
        <w:rPr>
          <w:color w:val="2D0000"/>
        </w:rPr>
        <w:t xml:space="preserve"> আমি</w:t>
      </w:r>
      <w:r>
        <w:rPr>
          <w:color w:val="000046"/>
        </w:rPr>
        <w:t xml:space="preserve"> কিভাবে</w:t>
      </w:r>
      <w:r>
        <w:rPr>
          <w:color w:val="000089"/>
        </w:rPr>
        <w:t xml:space="preserve"> সোনালি</w:t>
      </w:r>
      <w:r>
        <w:rPr>
          <w:color w:val="000054"/>
        </w:rPr>
        <w:t xml:space="preserve"> ব্যাংক</w:t>
      </w:r>
      <w:r>
        <w:rPr>
          <w:color w:val="000037"/>
        </w:rPr>
        <w:t xml:space="preserve"> থেকে</w:t>
      </w:r>
      <w:r>
        <w:rPr>
          <w:color w:val="000048"/>
        </w:rPr>
        <w:t xml:space="preserve"> বিকাশে</w:t>
      </w:r>
      <w:r>
        <w:rPr>
          <w:color w:val="00005D"/>
        </w:rPr>
        <w:t xml:space="preserve"> অ্যাড</w:t>
      </w:r>
      <w:r>
        <w:rPr>
          <w:color w:val="00004A"/>
        </w:rPr>
        <w:t xml:space="preserve"> মানি</w:t>
      </w:r>
      <w:r>
        <w:rPr>
          <w:color w:val="3A0000"/>
        </w:rPr>
        <w:t xml:space="preserve"> করতে</w:t>
      </w:r>
      <w:r>
        <w:rPr>
          <w:color w:val="00004D"/>
        </w:rPr>
        <w:t xml:space="preserve"> পারি</w:t>
      </w:r>
      <w:r>
        <w:br/>
      </w:r>
      <w:r>
        <w:rPr>
          <w:color w:val="000062"/>
        </w:rPr>
        <w:t xml:space="preserve"> সোনালী</w:t>
      </w:r>
      <w:r>
        <w:rPr>
          <w:color w:val="000046"/>
        </w:rPr>
        <w:t xml:space="preserve"> ব্যাংক</w:t>
      </w:r>
      <w:r>
        <w:rPr>
          <w:color w:val="00002E"/>
        </w:rPr>
        <w:t xml:space="preserve"> থেকে</w:t>
      </w:r>
      <w:r>
        <w:rPr>
          <w:color w:val="320000"/>
        </w:rPr>
        <w:t xml:space="preserve"> i</w:t>
      </w:r>
      <w:r>
        <w:rPr>
          <w:color w:val="00006D"/>
        </w:rPr>
        <w:t xml:space="preserve"> banking</w:t>
      </w:r>
      <w:r>
        <w:rPr>
          <w:color w:val="3A0000"/>
        </w:rPr>
        <w:t xml:space="preserve"> এর</w:t>
      </w:r>
      <w:r>
        <w:rPr>
          <w:color w:val="4F0000"/>
        </w:rPr>
        <w:t xml:space="preserve"> মাধ্যমে</w:t>
      </w:r>
      <w:r>
        <w:rPr>
          <w:color w:val="00003C"/>
        </w:rPr>
        <w:t xml:space="preserve"> বিকাশে</w:t>
      </w:r>
      <w:r>
        <w:rPr>
          <w:color w:val="000026"/>
        </w:rPr>
        <w:t xml:space="preserve"> টাকা</w:t>
      </w:r>
      <w:r>
        <w:rPr>
          <w:color w:val="000088"/>
        </w:rPr>
        <w:t xml:space="preserve"> আনে</w:t>
      </w:r>
      <w:r>
        <w:rPr>
          <w:color w:val="000000"/>
        </w:rPr>
        <w:t xml:space="preserve"> কিভাবে</w:t>
      </w:r>
      <w:r>
        <w:br/>
      </w:r>
      <w:r>
        <w:rPr>
          <w:color w:val="380000"/>
        </w:rPr>
        <w:t xml:space="preserve"> ami</w:t>
      </w:r>
      <w:r>
        <w:rPr>
          <w:color w:val="000040"/>
        </w:rPr>
        <w:t xml:space="preserve"> tk</w:t>
      </w:r>
      <w:r>
        <w:rPr>
          <w:color w:val="000053"/>
        </w:rPr>
        <w:t xml:space="preserve"> bank</w:t>
      </w:r>
      <w:r>
        <w:rPr>
          <w:color w:val="000048"/>
        </w:rPr>
        <w:t xml:space="preserve"> theke</w:t>
      </w:r>
      <w:r>
        <w:rPr>
          <w:color w:val="00004D"/>
        </w:rPr>
        <w:t xml:space="preserve"> add</w:t>
      </w:r>
      <w:r>
        <w:rPr>
          <w:color w:val="000048"/>
        </w:rPr>
        <w:t xml:space="preserve"> money</w:t>
      </w:r>
      <w:r>
        <w:rPr>
          <w:color w:val="480000"/>
        </w:rPr>
        <w:t xml:space="preserve"> korte</w:t>
      </w:r>
      <w:r>
        <w:rPr>
          <w:color w:val="000055"/>
        </w:rPr>
        <w:t xml:space="preserve"> chai</w:t>
      </w:r>
      <w:r>
        <w:rPr>
          <w:color w:val="740000"/>
        </w:rPr>
        <w:t xml:space="preserve"> bt</w:t>
      </w:r>
      <w:r>
        <w:rPr>
          <w:color w:val="00005A"/>
        </w:rPr>
        <w:t xml:space="preserve"> kivabe</w:t>
      </w:r>
      <w:r>
        <w:rPr>
          <w:color w:val="000000"/>
        </w:rPr>
        <w:t xml:space="preserve"> korbo</w:t>
      </w:r>
      <w:r>
        <w:br/>
      </w:r>
      <w:r>
        <w:rPr>
          <w:color w:val="00004A"/>
        </w:rPr>
        <w:t xml:space="preserve"> bank</w:t>
      </w:r>
      <w:r>
        <w:rPr>
          <w:color w:val="000040"/>
        </w:rPr>
        <w:t xml:space="preserve"> theke</w:t>
      </w:r>
      <w:r>
        <w:rPr>
          <w:color w:val="000044"/>
        </w:rPr>
        <w:t xml:space="preserve"> add</w:t>
      </w:r>
      <w:r>
        <w:rPr>
          <w:color w:val="000040"/>
        </w:rPr>
        <w:t xml:space="preserve"> money</w:t>
      </w:r>
      <w:r>
        <w:rPr>
          <w:color w:val="000061"/>
        </w:rPr>
        <w:t xml:space="preserve"> r</w:t>
      </w:r>
      <w:r>
        <w:rPr>
          <w:color w:val="520000"/>
        </w:rPr>
        <w:t xml:space="preserve"> jonno</w:t>
      </w:r>
      <w:r>
        <w:rPr>
          <w:color w:val="000033"/>
        </w:rPr>
        <w:t xml:space="preserve"> ki</w:t>
      </w:r>
      <w:r>
        <w:rPr>
          <w:color w:val="00007B"/>
        </w:rPr>
        <w:t xml:space="preserve"> fund</w:t>
      </w:r>
      <w:r>
        <w:rPr>
          <w:color w:val="000058"/>
        </w:rPr>
        <w:t xml:space="preserve"> transfer</w:t>
      </w:r>
      <w:r>
        <w:rPr>
          <w:color w:val="40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29"/>
        </w:rPr>
        <w:t xml:space="preserve"> bkash</w:t>
      </w:r>
      <w:r>
        <w:rPr>
          <w:color w:val="000045"/>
        </w:rPr>
        <w:t xml:space="preserve"> app</w:t>
      </w:r>
      <w:r>
        <w:rPr>
          <w:color w:val="00003B"/>
        </w:rPr>
        <w:t xml:space="preserve"> theke</w:t>
      </w:r>
      <w:r>
        <w:rPr>
          <w:color w:val="00007A"/>
        </w:rPr>
        <w:t xml:space="preserve"> islami</w:t>
      </w:r>
      <w:r>
        <w:rPr>
          <w:color w:val="000044"/>
        </w:rPr>
        <w:t xml:space="preserve"> bank</w:t>
      </w:r>
      <w:r>
        <w:rPr>
          <w:color w:val="00002E"/>
        </w:rPr>
        <w:t xml:space="preserve"> account</w:t>
      </w:r>
      <w:r>
        <w:rPr>
          <w:color w:val="3B0000"/>
        </w:rPr>
        <w:t xml:space="preserve"> er</w:t>
      </w:r>
      <w:r>
        <w:rPr>
          <w:color w:val="00006D"/>
        </w:rPr>
        <w:t xml:space="preserve"> maddhome</w:t>
      </w:r>
      <w:r>
        <w:rPr>
          <w:color w:val="00004A"/>
        </w:rPr>
        <w:t xml:space="preserve"> kivabe</w:t>
      </w:r>
      <w:r>
        <w:rPr>
          <w:color w:val="000035"/>
        </w:rPr>
        <w:t xml:space="preserve"> tk</w:t>
      </w:r>
      <w:r>
        <w:rPr>
          <w:color w:val="00003F"/>
        </w:rPr>
        <w:t xml:space="preserve"> add</w:t>
      </w:r>
      <w:r>
        <w:rPr>
          <w:color w:val="000047"/>
        </w:rPr>
        <w:t xml:space="preserve"> korbo</w:t>
      </w:r>
      <w:r>
        <w:br/>
      </w:r>
      <w:r>
        <w:rPr>
          <w:color w:val="000050"/>
        </w:rPr>
        <w:t xml:space="preserve"> ব্যাংক</w:t>
      </w:r>
      <w:r>
        <w:rPr>
          <w:color w:val="000087"/>
        </w:rPr>
        <w:t xml:space="preserve"> এশিয়া</w:t>
      </w:r>
      <w:r>
        <w:rPr>
          <w:color w:val="670000"/>
        </w:rPr>
        <w:t xml:space="preserve"> হতে</w:t>
      </w:r>
      <w:r>
        <w:rPr>
          <w:color w:val="000052"/>
        </w:rPr>
        <w:t xml:space="preserve"> এড</w:t>
      </w:r>
      <w:r>
        <w:rPr>
          <w:color w:val="000047"/>
        </w:rPr>
        <w:t xml:space="preserve"> মানি</w:t>
      </w:r>
      <w:r>
        <w:rPr>
          <w:color w:val="370000"/>
        </w:rPr>
        <w:t xml:space="preserve"> করতে</w:t>
      </w:r>
      <w:r>
        <w:rPr>
          <w:color w:val="00003E"/>
        </w:rPr>
        <w:t xml:space="preserve"> চাই</w:t>
      </w:r>
      <w:r>
        <w:rPr>
          <w:color w:val="000043"/>
        </w:rPr>
        <w:t xml:space="preserve"> কিভাবে</w:t>
      </w:r>
      <w:r>
        <w:rPr>
          <w:color w:val="00004F"/>
        </w:rPr>
        <w:t xml:space="preserve"> করবো</w:t>
      </w:r>
      <w:r>
        <w:br/>
      </w:r>
      <w:r>
        <w:rPr>
          <w:color w:val="2A0000"/>
        </w:rPr>
        <w:t xml:space="preserve"> আমি</w:t>
      </w:r>
      <w:r>
        <w:rPr>
          <w:color w:val="000041"/>
        </w:rPr>
        <w:t xml:space="preserve"> কিভাবে</w:t>
      </w:r>
      <w:r>
        <w:rPr>
          <w:color w:val="000080"/>
        </w:rPr>
        <w:t xml:space="preserve"> সোনালি</w:t>
      </w:r>
      <w:r>
        <w:rPr>
          <w:color w:val="00004E"/>
        </w:rPr>
        <w:t xml:space="preserve"> ব্যাংক</w:t>
      </w:r>
      <w:r>
        <w:rPr>
          <w:color w:val="000033"/>
        </w:rPr>
        <w:t xml:space="preserve"> থেকে</w:t>
      </w:r>
      <w:r>
        <w:rPr>
          <w:color w:val="000043"/>
        </w:rPr>
        <w:t xml:space="preserve"> বিকাশে</w:t>
      </w:r>
      <w:r>
        <w:rPr>
          <w:color w:val="00008B"/>
        </w:rPr>
        <w:t xml:space="preserve"> অ্যাডমানি</w:t>
      </w:r>
      <w:r>
        <w:rPr>
          <w:color w:val="360000"/>
        </w:rPr>
        <w:t xml:space="preserve"> করতে</w:t>
      </w:r>
      <w:r>
        <w:rPr>
          <w:color w:val="000051"/>
        </w:rPr>
        <w:t xml:space="preserve"> পারবো</w:t>
      </w:r>
      <w:r>
        <w:br/>
      </w:r>
      <w:r>
        <w:rPr>
          <w:color w:val="00004C"/>
        </w:rPr>
        <w:t xml:space="preserve"> account</w:t>
      </w:r>
      <w:r>
        <w:rPr>
          <w:color w:val="000061"/>
        </w:rPr>
        <w:t xml:space="preserve"> theke</w:t>
      </w:r>
      <w:r>
        <w:rPr>
          <w:color w:val="000068"/>
        </w:rPr>
        <w:t xml:space="preserve"> add</w:t>
      </w:r>
      <w:r>
        <w:rPr>
          <w:color w:val="000062"/>
        </w:rPr>
        <w:t xml:space="preserve"> money</w:t>
      </w:r>
      <w:r>
        <w:rPr>
          <w:color w:val="000075"/>
        </w:rPr>
        <w:t xml:space="preserve"> korbo</w:t>
      </w:r>
      <w:r>
        <w:rPr>
          <w:color w:val="00007A"/>
        </w:rPr>
        <w:t xml:space="preserve"> kivabe</w:t>
      </w:r>
      <w:r>
        <w:br/>
      </w:r>
      <w:r>
        <w:rPr>
          <w:color w:val="00006A"/>
        </w:rPr>
        <w:t xml:space="preserve"> ব্যাংক</w:t>
      </w:r>
      <w:r>
        <w:rPr>
          <w:color w:val="000046"/>
        </w:rPr>
        <w:t xml:space="preserve"> থেকে</w:t>
      </w:r>
      <w:r>
        <w:rPr>
          <w:color w:val="00005B"/>
        </w:rPr>
        <w:t xml:space="preserve"> বিকাশে</w:t>
      </w:r>
      <w:r>
        <w:rPr>
          <w:color w:val="00003A"/>
        </w:rPr>
        <w:t xml:space="preserve"> টাকা</w:t>
      </w:r>
      <w:r>
        <w:rPr>
          <w:color w:val="000059"/>
        </w:rPr>
        <w:t xml:space="preserve"> কিভাবে</w:t>
      </w:r>
      <w:r>
        <w:rPr>
          <w:color w:val="0000AA"/>
        </w:rPr>
        <w:t xml:space="preserve"> আনবো</w:t>
      </w:r>
      <w:r>
        <w:br/>
      </w:r>
      <w:r>
        <w:rPr>
          <w:color w:val="000044"/>
        </w:rPr>
        <w:t xml:space="preserve"> কিভাবে</w:t>
      </w:r>
      <w:r>
        <w:rPr>
          <w:color w:val="000052"/>
        </w:rPr>
        <w:t xml:space="preserve"> ব্যাংক</w:t>
      </w:r>
      <w:r>
        <w:rPr>
          <w:color w:val="0000A4"/>
        </w:rPr>
        <w:t xml:space="preserve"> এশিয়া</w:t>
      </w:r>
      <w:r>
        <w:rPr>
          <w:color w:val="000036"/>
        </w:rPr>
        <w:t xml:space="preserve"> থেকে</w:t>
      </w:r>
      <w:r>
        <w:rPr>
          <w:color w:val="00002D"/>
        </w:rPr>
        <w:t xml:space="preserve"> টাকা</w:t>
      </w:r>
      <w:r>
        <w:rPr>
          <w:color w:val="000068"/>
        </w:rPr>
        <w:t xml:space="preserve"> যোগ</w:t>
      </w:r>
      <w:r>
        <w:rPr>
          <w:color w:val="390000"/>
        </w:rPr>
        <w:t xml:space="preserve"> করতে</w:t>
      </w:r>
      <w:r>
        <w:rPr>
          <w:color w:val="000055"/>
        </w:rPr>
        <w:t xml:space="preserve"> পারবো</w:t>
      </w:r>
      <w:r>
        <w:br/>
      </w:r>
      <w:r>
        <w:rPr>
          <w:color w:val="400000"/>
        </w:rPr>
        <w:t xml:space="preserve"> ভাই</w:t>
      </w:r>
      <w:r>
        <w:rPr>
          <w:color w:val="3F0000"/>
        </w:rPr>
        <w:t xml:space="preserve"> আমাকে</w:t>
      </w:r>
      <w:r>
        <w:rPr>
          <w:color w:val="400000"/>
        </w:rPr>
        <w:t xml:space="preserve"> একটু</w:t>
      </w:r>
      <w:r>
        <w:rPr>
          <w:color w:val="000055"/>
        </w:rPr>
        <w:t xml:space="preserve"> নিয়ম</w:t>
      </w:r>
      <w:r>
        <w:rPr>
          <w:color w:val="000038"/>
        </w:rPr>
        <w:t xml:space="preserve"> টা</w:t>
      </w:r>
      <w:r>
        <w:rPr>
          <w:color w:val="4C0000"/>
        </w:rPr>
        <w:t xml:space="preserve"> বলেন</w:t>
      </w:r>
      <w:r>
        <w:rPr>
          <w:color w:val="000067"/>
        </w:rPr>
        <w:t xml:space="preserve"> সোনালি</w:t>
      </w:r>
      <w:r>
        <w:rPr>
          <w:color w:val="00003F"/>
        </w:rPr>
        <w:t xml:space="preserve"> ব্যাংক</w:t>
      </w:r>
      <w:r>
        <w:rPr>
          <w:color w:val="000029"/>
        </w:rPr>
        <w:t xml:space="preserve"> থেকে</w:t>
      </w:r>
      <w:r>
        <w:rPr>
          <w:color w:val="000070"/>
        </w:rPr>
        <w:t xml:space="preserve"> অ্যাডমানি</w:t>
      </w:r>
      <w:r>
        <w:rPr>
          <w:color w:val="400000"/>
        </w:rPr>
        <w:t xml:space="preserve"> করার</w:t>
      </w:r>
      <w:r>
        <w:rPr>
          <w:color w:val="3A0000"/>
        </w:rPr>
        <w:t xml:space="preserve"> জন্য</w:t>
      </w:r>
      <w:r>
        <w:br/>
      </w:r>
      <w:r>
        <w:rPr>
          <w:color w:val="00003A"/>
        </w:rPr>
        <w:t xml:space="preserve"> bank</w:t>
      </w:r>
      <w:r>
        <w:rPr>
          <w:color w:val="000032"/>
        </w:rPr>
        <w:t xml:space="preserve"> theke</w:t>
      </w:r>
      <w:r>
        <w:rPr>
          <w:color w:val="2F0000"/>
        </w:rPr>
        <w:t xml:space="preserve"> i</w:t>
      </w:r>
      <w:r>
        <w:rPr>
          <w:color w:val="000066"/>
        </w:rPr>
        <w:t xml:space="preserve"> banking</w:t>
      </w:r>
      <w:r>
        <w:rPr>
          <w:color w:val="00004C"/>
        </w:rPr>
        <w:t xml:space="preserve"> r</w:t>
      </w:r>
      <w:r>
        <w:rPr>
          <w:color w:val="00006A"/>
        </w:rPr>
        <w:t xml:space="preserve"> madhome</w:t>
      </w:r>
      <w:r>
        <w:rPr>
          <w:color w:val="00002E"/>
        </w:rPr>
        <w:t xml:space="preserve"> taka</w:t>
      </w:r>
      <w:r>
        <w:rPr>
          <w:color w:val="000061"/>
        </w:rPr>
        <w:t xml:space="preserve"> ana</w:t>
      </w:r>
      <w:r>
        <w:rPr>
          <w:color w:val="720000"/>
        </w:rPr>
        <w:t xml:space="preserve"> jaay</w:t>
      </w:r>
      <w:r>
        <w:rPr>
          <w:color w:val="00003F"/>
        </w:rPr>
        <w:t xml:space="preserve"> kivabe</w:t>
      </w:r>
      <w:r>
        <w:br/>
      </w:r>
      <w:r>
        <w:rPr>
          <w:color w:val="0000A2"/>
        </w:rPr>
        <w:t xml:space="preserve"> যমুনা</w:t>
      </w:r>
      <w:r>
        <w:rPr>
          <w:color w:val="000056"/>
        </w:rPr>
        <w:t xml:space="preserve"> ব্যাংক</w:t>
      </w:r>
      <w:r>
        <w:rPr>
          <w:color w:val="000038"/>
        </w:rPr>
        <w:t xml:space="preserve"> থেকে</w:t>
      </w:r>
      <w:r>
        <w:rPr>
          <w:color w:val="000060"/>
        </w:rPr>
        <w:t xml:space="preserve"> অ্যাড</w:t>
      </w:r>
      <w:r>
        <w:rPr>
          <w:color w:val="00004D"/>
        </w:rPr>
        <w:t xml:space="preserve"> মানি</w:t>
      </w:r>
      <w:r>
        <w:rPr>
          <w:color w:val="000055"/>
        </w:rPr>
        <w:t xml:space="preserve"> করবো</w:t>
      </w:r>
      <w:r>
        <w:rPr>
          <w:color w:val="000048"/>
        </w:rPr>
        <w:t xml:space="preserve"> কিভাবে</w:t>
      </w:r>
      <w:r>
        <w:rPr>
          <w:color w:val="000000"/>
        </w:rPr>
        <w:t xml:space="preserve"> বলবেন</w:t>
      </w:r>
      <w:r>
        <w:br/>
      </w:r>
      <w:r>
        <w:rPr>
          <w:color w:val="0000B4"/>
        </w:rPr>
        <w:t xml:space="preserve"> say</w:t>
      </w:r>
      <w:r>
        <w:rPr>
          <w:color w:val="000056"/>
        </w:rPr>
        <w:t xml:space="preserve"> add</w:t>
      </w:r>
      <w:r>
        <w:rPr>
          <w:color w:val="000051"/>
        </w:rPr>
        <w:t xml:space="preserve"> money</w:t>
      </w:r>
      <w:r>
        <w:rPr>
          <w:color w:val="000087"/>
        </w:rPr>
        <w:t xml:space="preserve"> process</w:t>
      </w:r>
      <w:r>
        <w:br/>
      </w:r>
      <w:r>
        <w:rPr>
          <w:color w:val="0000B4"/>
        </w:rPr>
        <w:t xml:space="preserve"> say</w:t>
      </w:r>
      <w:r>
        <w:rPr>
          <w:color w:val="000056"/>
        </w:rPr>
        <w:t xml:space="preserve"> add</w:t>
      </w:r>
      <w:r>
        <w:rPr>
          <w:color w:val="000051"/>
        </w:rPr>
        <w:t xml:space="preserve"> money</w:t>
      </w:r>
      <w:r>
        <w:rPr>
          <w:color w:val="000087"/>
        </w:rPr>
        <w:t xml:space="preserve"> process</w:t>
      </w:r>
      <w:r>
        <w:br/>
      </w:r>
      <w:r>
        <w:rPr>
          <w:color w:val="00005D"/>
        </w:rPr>
        <w:t xml:space="preserve"> বিকাশের</w:t>
      </w:r>
      <w:r>
        <w:rPr>
          <w:color w:val="00006D"/>
        </w:rPr>
        <w:t xml:space="preserve"> সাথে</w:t>
      </w:r>
      <w:r>
        <w:rPr>
          <w:color w:val="00005D"/>
        </w:rPr>
        <w:t xml:space="preserve"> ব্যাংক</w:t>
      </w:r>
      <w:r>
        <w:rPr>
          <w:color w:val="00006A"/>
        </w:rPr>
        <w:t xml:space="preserve"> একাউন্টের</w:t>
      </w:r>
      <w:r>
        <w:rPr>
          <w:color w:val="000068"/>
        </w:rPr>
        <w:t xml:space="preserve"> অ্যাড</w:t>
      </w:r>
      <w:r>
        <w:rPr>
          <w:color w:val="000053"/>
        </w:rPr>
        <w:t xml:space="preserve"> মানি</w:t>
      </w:r>
      <w:r>
        <w:rPr>
          <w:color w:val="00004E"/>
        </w:rPr>
        <w:t xml:space="preserve"> কিভাবে</w:t>
      </w:r>
      <w:r>
        <w:rPr>
          <w:color w:val="000000"/>
        </w:rPr>
        <w:t xml:space="preserve"> করব</w:t>
      </w:r>
      <w:r>
        <w:br/>
      </w:r>
      <w:r>
        <w:rPr>
          <w:color w:val="000073"/>
        </w:rPr>
        <w:t xml:space="preserve"> ব্যাংক</w:t>
      </w:r>
      <w:r>
        <w:rPr>
          <w:color w:val="00004C"/>
        </w:rPr>
        <w:t xml:space="preserve"> থেকে</w:t>
      </w:r>
      <w:r>
        <w:rPr>
          <w:color w:val="000063"/>
        </w:rPr>
        <w:t xml:space="preserve"> বিকাশে</w:t>
      </w:r>
      <w:r>
        <w:rPr>
          <w:color w:val="000060"/>
        </w:rPr>
        <w:t xml:space="preserve"> কিভাবে</w:t>
      </w:r>
      <w:r>
        <w:rPr>
          <w:color w:val="00003F"/>
        </w:rPr>
        <w:t xml:space="preserve"> টাকা</w:t>
      </w:r>
      <w:r>
        <w:rPr>
          <w:color w:val="00006A"/>
        </w:rPr>
        <w:t xml:space="preserve"> নিতে</w:t>
      </w:r>
      <w:r>
        <w:rPr>
          <w:color w:val="00006A"/>
        </w:rPr>
        <w:t xml:space="preserve"> পারি</w:t>
      </w:r>
      <w:r>
        <w:br/>
      </w:r>
      <w:r>
        <w:rPr>
          <w:color w:val="000044"/>
        </w:rPr>
        <w:t xml:space="preserve"> ব্যাংক</w:t>
      </w:r>
      <w:r>
        <w:rPr>
          <w:color w:val="00002D"/>
        </w:rPr>
        <w:t xml:space="preserve"> থেকে</w:t>
      </w:r>
      <w:r>
        <w:rPr>
          <w:color w:val="00006D"/>
        </w:rPr>
        <w:t xml:space="preserve"> ইন্টারনেট</w:t>
      </w:r>
      <w:r>
        <w:rPr>
          <w:color w:val="00006D"/>
        </w:rPr>
        <w:t xml:space="preserve"> ব্যাংকিং</w:t>
      </w:r>
      <w:r>
        <w:rPr>
          <w:color w:val="000052"/>
        </w:rPr>
        <w:t xml:space="preserve"> ব্যবহার</w:t>
      </w:r>
      <w:r>
        <w:rPr>
          <w:color w:val="360000"/>
        </w:rPr>
        <w:t xml:space="preserve"> করে</w:t>
      </w:r>
      <w:r>
        <w:rPr>
          <w:color w:val="000039"/>
        </w:rPr>
        <w:t xml:space="preserve"> কিভাবে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390000"/>
        </w:rPr>
        <w:t xml:space="preserve"> এ</w:t>
      </w:r>
      <w:r>
        <w:rPr>
          <w:color w:val="000025"/>
        </w:rPr>
        <w:t xml:space="preserve"> টাকা</w:t>
      </w:r>
      <w:r>
        <w:rPr>
          <w:color w:val="00005F"/>
        </w:rPr>
        <w:t xml:space="preserve"> পাঠাতে</w:t>
      </w:r>
      <w:r>
        <w:rPr>
          <w:color w:val="00003F"/>
        </w:rPr>
        <w:t xml:space="preserve"> পারি</w:t>
      </w:r>
      <w:r>
        <w:br/>
      </w:r>
      <w:r>
        <w:rPr>
          <w:color w:val="000000"/>
        </w:rPr>
        <w:t xml:space="preserve"> bhai</w:t>
      </w:r>
      <w:r>
        <w:rPr>
          <w:color w:val="00005D"/>
        </w:rPr>
        <w:t xml:space="preserve"> sonali</w:t>
      </w:r>
      <w:r>
        <w:rPr>
          <w:color w:val="00003A"/>
        </w:rPr>
        <w:t xml:space="preserve"> bank</w:t>
      </w:r>
      <w:r>
        <w:rPr>
          <w:color w:val="000032"/>
        </w:rPr>
        <w:t xml:space="preserve"> theke</w:t>
      </w:r>
      <w:r>
        <w:rPr>
          <w:color w:val="2F0000"/>
        </w:rPr>
        <w:t xml:space="preserve"> i</w:t>
      </w:r>
      <w:r>
        <w:rPr>
          <w:color w:val="000067"/>
        </w:rPr>
        <w:t xml:space="preserve"> banking</w:t>
      </w:r>
      <w:r>
        <w:rPr>
          <w:color w:val="330000"/>
        </w:rPr>
        <w:t xml:space="preserve"> er</w:t>
      </w:r>
      <w:r>
        <w:rPr>
          <w:color w:val="00006B"/>
        </w:rPr>
        <w:t xml:space="preserve"> madhome</w:t>
      </w:r>
      <w:r>
        <w:rPr>
          <w:color w:val="000040"/>
        </w:rPr>
        <w:t xml:space="preserve"> kivabe</w:t>
      </w:r>
      <w:r>
        <w:rPr>
          <w:color w:val="000023"/>
        </w:rPr>
        <w:t xml:space="preserve"> bkash</w:t>
      </w:r>
      <w:r>
        <w:rPr>
          <w:color w:val="000028"/>
        </w:rPr>
        <w:t xml:space="preserve"> account</w:t>
      </w:r>
      <w:r>
        <w:rPr>
          <w:color w:val="00002E"/>
        </w:rPr>
        <w:t xml:space="preserve"> taka</w:t>
      </w:r>
      <w:r>
        <w:rPr>
          <w:color w:val="00005E"/>
        </w:rPr>
        <w:t xml:space="preserve"> ante</w:t>
      </w:r>
      <w:r>
        <w:rPr>
          <w:color w:val="000045"/>
        </w:rPr>
        <w:t xml:space="preserve"> pari</w:t>
      </w:r>
      <w:r>
        <w:br/>
      </w:r>
      <w:r>
        <w:rPr>
          <w:color w:val="000076"/>
        </w:rPr>
        <w:t xml:space="preserve"> bank</w:t>
      </w:r>
      <w:r>
        <w:rPr>
          <w:color w:val="000066"/>
        </w:rPr>
        <w:t xml:space="preserve"> theke</w:t>
      </w:r>
      <w:r>
        <w:rPr>
          <w:color w:val="000047"/>
        </w:rPr>
        <w:t xml:space="preserve"> bkash</w:t>
      </w:r>
      <w:r>
        <w:rPr>
          <w:color w:val="000064"/>
        </w:rPr>
        <w:t xml:space="preserve"> e</w:t>
      </w:r>
      <w:r>
        <w:rPr>
          <w:color w:val="000080"/>
        </w:rPr>
        <w:t xml:space="preserve"> kivabe</w:t>
      </w:r>
      <w:r>
        <w:rPr>
          <w:color w:val="00005E"/>
        </w:rPr>
        <w:t xml:space="preserve"> taka</w:t>
      </w:r>
      <w:r>
        <w:rPr>
          <w:color w:val="000000"/>
        </w:rPr>
        <w:t xml:space="preserve"> anbo</w:t>
      </w:r>
      <w:r>
        <w:br/>
      </w:r>
      <w:r>
        <w:rPr>
          <w:color w:val="000082"/>
        </w:rPr>
        <w:t xml:space="preserve"> সোনালী</w:t>
      </w:r>
      <w:r>
        <w:rPr>
          <w:color w:val="00005D"/>
        </w:rPr>
        <w:t xml:space="preserve"> ব্যাংক</w:t>
      </w:r>
      <w:r>
        <w:rPr>
          <w:color w:val="00003D"/>
        </w:rPr>
        <w:t xml:space="preserve"> থেকে</w:t>
      </w:r>
      <w:r>
        <w:rPr>
          <w:color w:val="000067"/>
        </w:rPr>
        <w:t xml:space="preserve"> অ্যাড</w:t>
      </w:r>
      <w:r>
        <w:rPr>
          <w:color w:val="000053"/>
        </w:rPr>
        <w:t xml:space="preserve"> মানি</w:t>
      </w:r>
      <w:r>
        <w:rPr>
          <w:color w:val="00004E"/>
        </w:rPr>
        <w:t xml:space="preserve"> কিভাবে</w:t>
      </w:r>
      <w:r>
        <w:rPr>
          <w:color w:val="410000"/>
        </w:rPr>
        <w:t xml:space="preserve"> করতে</w:t>
      </w:r>
      <w:r>
        <w:rPr>
          <w:color w:val="000055"/>
        </w:rPr>
        <w:t xml:space="preserve"> পারি</w:t>
      </w:r>
      <w:r>
        <w:br/>
      </w:r>
      <w:r>
        <w:rPr>
          <w:color w:val="000058"/>
        </w:rPr>
        <w:t xml:space="preserve"> kivabe</w:t>
      </w:r>
      <w:r>
        <w:rPr>
          <w:color w:val="000051"/>
        </w:rPr>
        <w:t xml:space="preserve"> bank</w:t>
      </w:r>
      <w:r>
        <w:rPr>
          <w:color w:val="000090"/>
        </w:rPr>
        <w:t xml:space="preserve"> asia</w:t>
      </w:r>
      <w:r>
        <w:rPr>
          <w:color w:val="000046"/>
        </w:rPr>
        <w:t xml:space="preserve"> theke</w:t>
      </w:r>
      <w:r>
        <w:rPr>
          <w:color w:val="00004B"/>
        </w:rPr>
        <w:t xml:space="preserve"> add</w:t>
      </w:r>
      <w:r>
        <w:rPr>
          <w:color w:val="000046"/>
        </w:rPr>
        <w:t xml:space="preserve"> money</w:t>
      </w:r>
      <w:r>
        <w:rPr>
          <w:color w:val="460000"/>
        </w:rPr>
        <w:t xml:space="preserve"> korte</w:t>
      </w:r>
      <w:r>
        <w:rPr>
          <w:color w:val="00005F"/>
        </w:rPr>
        <w:t xml:space="preserve"> pari</w:t>
      </w:r>
      <w:r>
        <w:br/>
      </w:r>
      <w:r>
        <w:rPr>
          <w:color w:val="770000"/>
        </w:rPr>
        <w:t xml:space="preserve"> tell</w:t>
      </w:r>
      <w:r>
        <w:rPr>
          <w:color w:val="610000"/>
        </w:rPr>
        <w:t xml:space="preserve"> me</w:t>
      </w:r>
      <w:r>
        <w:rPr>
          <w:color w:val="000076"/>
        </w:rPr>
        <w:t xml:space="preserve"> about</w:t>
      </w:r>
      <w:r>
        <w:rPr>
          <w:color w:val="00004E"/>
        </w:rPr>
        <w:t xml:space="preserve"> add</w:t>
      </w:r>
      <w:r>
        <w:rPr>
          <w:color w:val="000049"/>
        </w:rPr>
        <w:t xml:space="preserve"> money</w:t>
      </w:r>
      <w:r>
        <w:rPr>
          <w:color w:val="00007B"/>
        </w:rPr>
        <w:t xml:space="preserve"> process</w:t>
      </w:r>
      <w:r>
        <w:br/>
      </w:r>
      <w:r>
        <w:rPr>
          <w:color w:val="000062"/>
        </w:rPr>
        <w:t xml:space="preserve"> how</w:t>
      </w:r>
      <w:r>
        <w:rPr>
          <w:color w:val="00005E"/>
        </w:rPr>
        <w:t xml:space="preserve"> can</w:t>
      </w:r>
      <w:r>
        <w:rPr>
          <w:color w:val="490000"/>
        </w:rPr>
        <w:t xml:space="preserve"> i</w:t>
      </w:r>
      <w:r>
        <w:rPr>
          <w:color w:val="000054"/>
        </w:rPr>
        <w:t xml:space="preserve"> add</w:t>
      </w:r>
      <w:r>
        <w:rPr>
          <w:color w:val="00004E"/>
        </w:rPr>
        <w:t xml:space="preserve"> money</w:t>
      </w:r>
      <w:r>
        <w:rPr>
          <w:color w:val="000066"/>
        </w:rPr>
        <w:t xml:space="preserve"> from</w:t>
      </w:r>
      <w:r>
        <w:rPr>
          <w:color w:val="00005A"/>
        </w:rPr>
        <w:t xml:space="preserve"> bank</w:t>
      </w:r>
      <w:r>
        <w:rPr>
          <w:color w:val="00004C"/>
        </w:rPr>
        <w:t xml:space="preserve"> to</w:t>
      </w:r>
      <w:r>
        <w:rPr>
          <w:color w:val="000036"/>
        </w:rPr>
        <w:t xml:space="preserve"> bkash</w:t>
      </w:r>
      <w:r>
        <w:br/>
      </w:r>
      <w:r>
        <w:rPr>
          <w:color w:val="000070"/>
        </w:rPr>
        <w:t xml:space="preserve"> অ্যাড</w:t>
      </w:r>
      <w:r>
        <w:rPr>
          <w:color w:val="00005A"/>
        </w:rPr>
        <w:t xml:space="preserve"> মানি</w:t>
      </w:r>
      <w:r>
        <w:rPr>
          <w:color w:val="670000"/>
        </w:rPr>
        <w:t xml:space="preserve"> করার</w:t>
      </w:r>
      <w:r>
        <w:rPr>
          <w:color w:val="000089"/>
        </w:rPr>
        <w:t xml:space="preserve"> নিয়ম</w:t>
      </w:r>
      <w:r>
        <w:rPr>
          <w:color w:val="00005B"/>
        </w:rPr>
        <w:t xml:space="preserve"> জানতে</w:t>
      </w:r>
      <w:r>
        <w:rPr>
          <w:color w:val="00004E"/>
        </w:rPr>
        <w:t xml:space="preserve"> চাই</w:t>
      </w:r>
      <w:r>
        <w:br/>
      </w:r>
      <w:r>
        <w:rPr>
          <w:color w:val="000059"/>
        </w:rPr>
        <w:t xml:space="preserve"> ব্যাংক</w:t>
      </w:r>
      <w:r>
        <w:rPr>
          <w:color w:val="00003A"/>
        </w:rPr>
        <w:t xml:space="preserve"> থেকে</w:t>
      </w:r>
      <w:r>
        <w:rPr>
          <w:color w:val="00004B"/>
        </w:rPr>
        <w:t xml:space="preserve"> কিভাবে</w:t>
      </w:r>
      <w:r>
        <w:rPr>
          <w:color w:val="00004C"/>
        </w:rPr>
        <w:t xml:space="preserve"> বিকাশে</w:t>
      </w:r>
      <w:r>
        <w:rPr>
          <w:color w:val="000096"/>
        </w:rPr>
        <w:t xml:space="preserve"> ফান্ড</w:t>
      </w:r>
      <w:r>
        <w:rPr>
          <w:color w:val="00006B"/>
        </w:rPr>
        <w:t xml:space="preserve"> ট্রান্সফার</w:t>
      </w:r>
      <w:r>
        <w:rPr>
          <w:color w:val="000059"/>
        </w:rPr>
        <w:t xml:space="preserve"> করবো</w:t>
      </w:r>
      <w:r>
        <w:br/>
      </w:r>
      <w:r>
        <w:rPr>
          <w:color w:val="000096"/>
        </w:rPr>
        <w:t xml:space="preserve"> shuvo</w:t>
      </w:r>
      <w:r>
        <w:rPr>
          <w:color w:val="000000"/>
        </w:rPr>
        <w:t xml:space="preserve"> sokal</w:t>
      </w:r>
      <w:r>
        <w:rPr>
          <w:color w:val="000000"/>
        </w:rPr>
        <w:t xml:space="preserve"> jamuna</w:t>
      </w:r>
      <w:r>
        <w:rPr>
          <w:color w:val="000049"/>
        </w:rPr>
        <w:t xml:space="preserve"> bank</w:t>
      </w:r>
      <w:r>
        <w:rPr>
          <w:color w:val="00003F"/>
        </w:rPr>
        <w:t xml:space="preserve"> theke</w:t>
      </w:r>
      <w:r>
        <w:rPr>
          <w:color w:val="000044"/>
        </w:rPr>
        <w:t xml:space="preserve"> add</w:t>
      </w:r>
      <w:r>
        <w:rPr>
          <w:color w:val="000040"/>
        </w:rPr>
        <w:t xml:space="preserve"> money</w:t>
      </w:r>
      <w:r>
        <w:rPr>
          <w:color w:val="00004C"/>
        </w:rPr>
        <w:t xml:space="preserve"> korbo</w:t>
      </w:r>
      <w:r>
        <w:rPr>
          <w:color w:val="000050"/>
        </w:rPr>
        <w:t xml:space="preserve"> kivabe</w:t>
      </w:r>
      <w:r>
        <w:rPr>
          <w:color w:val="6C0000"/>
        </w:rPr>
        <w:t xml:space="preserve"> bolben</w:t>
      </w:r>
      <w:r>
        <w:br/>
      </w:r>
      <w:r>
        <w:rPr>
          <w:color w:val="00005B"/>
        </w:rPr>
        <w:t xml:space="preserve"> kivabe</w:t>
      </w:r>
      <w:r>
        <w:rPr>
          <w:color w:val="000053"/>
        </w:rPr>
        <w:t xml:space="preserve"> bank</w:t>
      </w:r>
      <w:r>
        <w:rPr>
          <w:color w:val="000048"/>
        </w:rPr>
        <w:t xml:space="preserve"> theke</w:t>
      </w:r>
      <w:r>
        <w:rPr>
          <w:color w:val="000032"/>
        </w:rPr>
        <w:t xml:space="preserve"> bkash</w:t>
      </w:r>
      <w:r>
        <w:rPr>
          <w:color w:val="000046"/>
        </w:rPr>
        <w:t xml:space="preserve"> e</w:t>
      </w:r>
      <w:r>
        <w:rPr>
          <w:color w:val="00008B"/>
        </w:rPr>
        <w:t xml:space="preserve"> fund</w:t>
      </w:r>
      <w:r>
        <w:rPr>
          <w:color w:val="000064"/>
        </w:rPr>
        <w:t xml:space="preserve"> transfer</w:t>
      </w:r>
      <w:r>
        <w:rPr>
          <w:color w:val="000057"/>
        </w:rPr>
        <w:t xml:space="preserve"> korbo</w:t>
      </w:r>
      <w:r>
        <w:br/>
      </w:r>
      <w:r>
        <w:rPr>
          <w:color w:val="300000"/>
        </w:rPr>
        <w:t xml:space="preserve"> আমি</w:t>
      </w:r>
      <w:r>
        <w:rPr>
          <w:color w:val="000031"/>
        </w:rPr>
        <w:t xml:space="preserve"> টাকা</w:t>
      </w:r>
      <w:r>
        <w:rPr>
          <w:color w:val="00005A"/>
        </w:rPr>
        <w:t xml:space="preserve"> ব্যাংক</w:t>
      </w:r>
      <w:r>
        <w:rPr>
          <w:color w:val="00003B"/>
        </w:rPr>
        <w:t xml:space="preserve"> থেকে</w:t>
      </w:r>
      <w:r>
        <w:rPr>
          <w:color w:val="00002E"/>
        </w:rPr>
        <w:t xml:space="preserve"> বিকাশ</w:t>
      </w:r>
      <w:r>
        <w:rPr>
          <w:color w:val="000064"/>
        </w:rPr>
        <w:t xml:space="preserve"> অ্যাড</w:t>
      </w:r>
      <w:r>
        <w:rPr>
          <w:color w:val="000050"/>
        </w:rPr>
        <w:t xml:space="preserve"> মানি</w:t>
      </w:r>
      <w:r>
        <w:rPr>
          <w:color w:val="7D0000"/>
        </w:rPr>
        <w:t xml:space="preserve"> করতে</w:t>
      </w:r>
      <w:r>
        <w:rPr>
          <w:color w:val="000053"/>
        </w:rPr>
        <w:t xml:space="preserve"> চাচ্ছি</w:t>
      </w:r>
      <w:r>
        <w:rPr>
          <w:color w:val="000000"/>
        </w:rPr>
        <w:t xml:space="preserve"> কিভাবে</w:t>
      </w:r>
      <w:r>
        <w:rPr>
          <w:color w:val="7D0000"/>
        </w:rPr>
        <w:t xml:space="preserve"> করতে</w:t>
      </w:r>
      <w:r>
        <w:rPr>
          <w:color w:val="000053"/>
        </w:rPr>
        <w:t xml:space="preserve"> পারি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