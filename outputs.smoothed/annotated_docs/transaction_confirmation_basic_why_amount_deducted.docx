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0"/>
        </w:rPr>
        <w:t xml:space="preserve"> akdin</w:t>
      </w:r>
      <w:r>
        <w:rPr>
          <w:color w:val="200000"/>
        </w:rPr>
        <w:t xml:space="preserve"> amar</w:t>
      </w:r>
      <w:r>
        <w:rPr>
          <w:color w:val="000033"/>
        </w:rPr>
        <w:t xml:space="preserve"> ekta</w:t>
      </w:r>
      <w:r>
        <w:rPr>
          <w:color w:val="00004B"/>
        </w:rPr>
        <w:t xml:space="preserve"> gift</w:t>
      </w:r>
      <w:r>
        <w:rPr>
          <w:color w:val="580000"/>
        </w:rPr>
        <w:t xml:space="preserve"> aschilo</w:t>
      </w:r>
      <w:r>
        <w:rPr>
          <w:color w:val="000023"/>
        </w:rPr>
        <w:t xml:space="preserve"> taka</w:t>
      </w:r>
      <w:r>
        <w:rPr>
          <w:color w:val="3D0000"/>
        </w:rPr>
        <w:t xml:space="preserve"> bt</w:t>
      </w:r>
      <w:r>
        <w:rPr>
          <w:color w:val="3D0000"/>
        </w:rPr>
        <w:t xml:space="preserve"> ke</w:t>
      </w:r>
      <w:r>
        <w:rPr>
          <w:color w:val="300000"/>
        </w:rPr>
        <w:t xml:space="preserve"> diye</w:t>
      </w:r>
      <w:r>
        <w:rPr>
          <w:color w:val="00003D"/>
        </w:rPr>
        <w:t xml:space="preserve"> chilo</w:t>
      </w:r>
      <w:r>
        <w:rPr>
          <w:color w:val="00004C"/>
        </w:rPr>
        <w:t xml:space="preserve"> ta</w:t>
      </w:r>
      <w:r>
        <w:rPr>
          <w:color w:val="1D0000"/>
        </w:rPr>
        <w:t xml:space="preserve"> ami</w:t>
      </w:r>
      <w:r>
        <w:rPr>
          <w:color w:val="500000"/>
        </w:rPr>
        <w:t xml:space="preserve"> jani</w:t>
      </w:r>
      <w:r>
        <w:rPr>
          <w:color w:val="000022"/>
        </w:rPr>
        <w:t xml:space="preserve"> na</w:t>
      </w:r>
      <w:r>
        <w:rPr>
          <w:color w:val="430000"/>
        </w:rPr>
        <w:t xml:space="preserve"> sei</w:t>
      </w:r>
      <w:r>
        <w:rPr>
          <w:color w:val="00004C"/>
        </w:rPr>
        <w:t xml:space="preserve"> ta</w:t>
      </w:r>
      <w:r>
        <w:rPr>
          <w:color w:val="330000"/>
        </w:rPr>
        <w:t xml:space="preserve"> jante</w:t>
      </w:r>
      <w:r>
        <w:rPr>
          <w:color w:val="00002D"/>
        </w:rPr>
        <w:t xml:space="preserve"> chai</w:t>
      </w:r>
      <w:r>
        <w:br/>
      </w:r>
      <w:r>
        <w:rPr>
          <w:color w:val="520000"/>
        </w:rPr>
        <w:t xml:space="preserve"> aktu</w:t>
      </w:r>
      <w:r>
        <w:rPr>
          <w:color w:val="4D0000"/>
        </w:rPr>
        <w:t xml:space="preserve"> age</w:t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2"/>
        </w:rPr>
        <w:t xml:space="preserve"> e</w:t>
      </w:r>
      <w:r>
        <w:rPr>
          <w:color w:val="000030"/>
        </w:rPr>
        <w:t xml:space="preserve"> taka</w:t>
      </w:r>
      <w:r>
        <w:rPr>
          <w:color w:val="000088"/>
        </w:rPr>
        <w:t xml:space="preserve"> disturbment</w:t>
      </w:r>
      <w:r>
        <w:rPr>
          <w:color w:val="000080"/>
        </w:rPr>
        <w:t xml:space="preserve"> recieve</w:t>
      </w:r>
      <w:r>
        <w:rPr>
          <w:color w:val="000000"/>
        </w:rPr>
        <w:t xml:space="preserve"> ashe</w:t>
      </w:r>
      <w:r>
        <w:rPr>
          <w:color w:val="000000"/>
        </w:rPr>
        <w:t xml:space="preserve"> kintu</w:t>
      </w:r>
      <w:r>
        <w:rPr>
          <w:color w:val="5E0000"/>
        </w:rPr>
        <w:t xml:space="preserve"> aita</w:t>
      </w:r>
      <w:r>
        <w:rPr>
          <w:color w:val="000000"/>
        </w:rPr>
        <w:t xml:space="preserve"> kiser</w:t>
      </w:r>
      <w:r>
        <w:br/>
      </w:r>
      <w:r>
        <w:rPr>
          <w:color w:val="480000"/>
        </w:rPr>
        <w:t xml:space="preserve"> আপু</w:t>
      </w:r>
      <w:r>
        <w:rPr>
          <w:color w:val="00002D"/>
        </w:rPr>
        <w:t xml:space="preserve"> একটা</w:t>
      </w:r>
      <w:r>
        <w:rPr>
          <w:color w:val="000064"/>
        </w:rPr>
        <w:t xml:space="preserve"> ইনফো</w:t>
      </w:r>
      <w:r>
        <w:rPr>
          <w:color w:val="00005F"/>
        </w:rPr>
        <w:t xml:space="preserve"> জানতে</w:t>
      </w:r>
      <w:r>
        <w:rPr>
          <w:color w:val="000062"/>
        </w:rPr>
        <w:t xml:space="preserve"> চাচ্ছি</w:t>
      </w:r>
      <w:r>
        <w:rPr>
          <w:color w:val="1C0000"/>
        </w:rPr>
        <w:t xml:space="preserve"> আমার</w:t>
      </w:r>
      <w:r>
        <w:rPr>
          <w:color w:val="00006A"/>
        </w:rPr>
        <w:t xml:space="preserve"> একউন্টে</w:t>
      </w:r>
      <w:r>
        <w:rPr>
          <w:color w:val="00003F"/>
        </w:rPr>
        <w:t xml:space="preserve"> আজকে</w:t>
      </w:r>
      <w:r>
        <w:rPr>
          <w:color w:val="00003A"/>
        </w:rPr>
        <w:t xml:space="preserve"> টাকা</w:t>
      </w:r>
      <w:r>
        <w:rPr>
          <w:color w:val="000000"/>
        </w:rPr>
        <w:t xml:space="preserve"> এসেছে</w:t>
      </w:r>
      <w:r>
        <w:rPr>
          <w:color w:val="350000"/>
        </w:rPr>
        <w:t xml:space="preserve"> এটা</w:t>
      </w:r>
      <w:r>
        <w:rPr>
          <w:color w:val="00004E"/>
        </w:rPr>
        <w:t xml:space="preserve"> কিসের</w:t>
      </w:r>
      <w:r>
        <w:rPr>
          <w:color w:val="00003A"/>
        </w:rPr>
        <w:t xml:space="preserve"> টাকা</w:t>
      </w:r>
      <w:r>
        <w:rPr>
          <w:color w:val="350000"/>
        </w:rPr>
        <w:t xml:space="preserve"> এটা</w:t>
      </w:r>
      <w:r>
        <w:rPr>
          <w:color w:val="00005F"/>
        </w:rPr>
        <w:t xml:space="preserve"> জানতে</w:t>
      </w:r>
      <w:r>
        <w:rPr>
          <w:color w:val="000062"/>
        </w:rPr>
        <w:t xml:space="preserve"> চাচ্ছি</w:t>
      </w:r>
      <w:r>
        <w:br/>
      </w:r>
      <w:r>
        <w:rPr>
          <w:color w:val="00002A"/>
        </w:rPr>
        <w:t xml:space="preserve"> my</w:t>
      </w:r>
      <w:r>
        <w:rPr>
          <w:color w:val="000021"/>
        </w:rPr>
        <w:t xml:space="preserve"> account</w:t>
      </w:r>
      <w:r>
        <w:rPr>
          <w:color w:val="670000"/>
        </w:rPr>
        <w:t xml:space="preserve"> is</w:t>
      </w:r>
      <w:r>
        <w:rPr>
          <w:color w:val="000063"/>
        </w:rPr>
        <w:t xml:space="preserve"> credited</w:t>
      </w:r>
      <w:r>
        <w:rPr>
          <w:color w:val="470000"/>
        </w:rPr>
        <w:t xml:space="preserve"> by</w:t>
      </w:r>
      <w:r>
        <w:rPr>
          <w:color w:val="000000"/>
        </w:rPr>
        <w:t xml:space="preserve"> tk</w:t>
      </w:r>
      <w:r>
        <w:rPr>
          <w:color w:val="000000"/>
        </w:rPr>
        <w:t xml:space="preserve"> -</w:t>
      </w:r>
      <w:r>
        <w:rPr>
          <w:color w:val="270000"/>
        </w:rPr>
        <w:t xml:space="preserve"> i</w:t>
      </w:r>
      <w:r>
        <w:rPr>
          <w:color w:val="000037"/>
        </w:rPr>
        <w:t xml:space="preserve"> want</w:t>
      </w:r>
      <w:r>
        <w:rPr>
          <w:color w:val="000029"/>
        </w:rPr>
        <w:t xml:space="preserve"> to</w:t>
      </w:r>
      <w:r>
        <w:rPr>
          <w:color w:val="000042"/>
        </w:rPr>
        <w:t xml:space="preserve"> know</w:t>
      </w:r>
      <w:r>
        <w:rPr>
          <w:color w:val="00005F"/>
        </w:rPr>
        <w:t xml:space="preserve"> who</w:t>
      </w:r>
      <w:r>
        <w:rPr>
          <w:color w:val="480000"/>
        </w:rPr>
        <w:t xml:space="preserve"> has</w:t>
      </w:r>
      <w:r>
        <w:rPr>
          <w:color w:val="000044"/>
        </w:rPr>
        <w:t xml:space="preserve"> sent</w:t>
      </w:r>
      <w:r>
        <w:rPr>
          <w:color w:val="670000"/>
        </w:rPr>
        <w:t xml:space="preserve"> is</w:t>
      </w:r>
      <w:r>
        <w:rPr>
          <w:color w:val="3C0000"/>
        </w:rPr>
        <w:t xml:space="preserve"> it</w:t>
      </w:r>
      <w:r>
        <w:rPr>
          <w:color w:val="000036"/>
        </w:rPr>
        <w:t xml:space="preserve"> from</w:t>
      </w:r>
      <w:r>
        <w:rPr>
          <w:color w:val="000000"/>
        </w:rPr>
        <w:t xml:space="preserve"> abroad</w:t>
      </w:r>
      <w:r>
        <w:br/>
      </w:r>
      <w:r>
        <w:rPr>
          <w:color w:val="00005C"/>
        </w:rPr>
        <w:t xml:space="preserve"> আজ</w:t>
      </w:r>
      <w:r>
        <w:rPr>
          <w:color w:val="000070"/>
        </w:rPr>
        <w:t xml:space="preserve"> dm</w:t>
      </w:r>
      <w:r>
        <w:rPr>
          <w:color w:val="000093"/>
        </w:rPr>
        <w:t xml:space="preserve"> disberment</w:t>
      </w:r>
      <w:r>
        <w:rPr>
          <w:color w:val="000036"/>
        </w:rPr>
        <w:t xml:space="preserve"> e</w:t>
      </w:r>
      <w:r>
        <w:rPr>
          <w:color w:val="000000"/>
        </w:rPr>
        <w:t xml:space="preserve"> taka</w:t>
      </w:r>
      <w:r>
        <w:rPr>
          <w:color w:val="000067"/>
        </w:rPr>
        <w:t xml:space="preserve"> এসেছে</w:t>
      </w:r>
      <w:r>
        <w:rPr>
          <w:color w:val="5A0000"/>
        </w:rPr>
        <w:t xml:space="preserve"> তা</w:t>
      </w:r>
      <w:r>
        <w:rPr>
          <w:color w:val="000000"/>
        </w:rPr>
        <w:t xml:space="preserve"> কিসের</w:t>
      </w:r>
      <w:r>
        <w:br/>
      </w:r>
      <w:r>
        <w:rPr>
          <w:color w:val="2A0000"/>
        </w:rPr>
        <w:t xml:space="preserve"> amar</w:t>
      </w:r>
      <w:r>
        <w:rPr>
          <w:color w:val="000057"/>
        </w:rPr>
        <w:t xml:space="preserve"> nambare</w:t>
      </w:r>
      <w:r>
        <w:rPr>
          <w:color w:val="000055"/>
        </w:rPr>
        <w:t xml:space="preserve"> ajke</w:t>
      </w:r>
      <w:r>
        <w:rPr>
          <w:color w:val="00005A"/>
        </w:rPr>
        <w:t xml:space="preserve"> tk</w:t>
      </w:r>
      <w:r>
        <w:rPr>
          <w:color w:val="000000"/>
        </w:rPr>
        <w:t xml:space="preserve"> asce</w:t>
      </w:r>
      <w:r>
        <w:rPr>
          <w:color w:val="00005A"/>
        </w:rPr>
        <w:t xml:space="preserve"> tk</w:t>
      </w:r>
      <w:r>
        <w:rPr>
          <w:color w:val="590000"/>
        </w:rPr>
        <w:t xml:space="preserve"> koi</w:t>
      </w:r>
      <w:r>
        <w:rPr>
          <w:color w:val="000066"/>
        </w:rPr>
        <w:t xml:space="preserve"> tekhe</w:t>
      </w:r>
      <w:r>
        <w:rPr>
          <w:color w:val="00005E"/>
        </w:rPr>
        <w:t xml:space="preserve"> aslo</w:t>
      </w:r>
      <w:r>
        <w:rPr>
          <w:color w:val="630000"/>
        </w:rPr>
        <w:t xml:space="preserve"> dekhen</w:t>
      </w:r>
      <w:r>
        <w:rPr>
          <w:color w:val="000031"/>
        </w:rPr>
        <w:t xml:space="preserve"> to</w:t>
      </w:r>
      <w:r>
        <w:br/>
      </w:r>
      <w:r>
        <w:rPr>
          <w:color w:val="2B0000"/>
        </w:rPr>
        <w:t xml:space="preserve"> আমি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62"/>
        </w:rPr>
        <w:t xml:space="preserve"> রিচাজ</w:t>
      </w:r>
      <w:r>
        <w:rPr>
          <w:color w:val="00008C"/>
        </w:rPr>
        <w:t xml:space="preserve"> দিসি</w:t>
      </w:r>
      <w:r>
        <w:rPr>
          <w:color w:val="00007C"/>
        </w:rPr>
        <w:t xml:space="preserve"> জানা</w:t>
      </w:r>
      <w:r>
        <w:rPr>
          <w:color w:val="000067"/>
        </w:rPr>
        <w:t xml:space="preserve"> দরকার</w:t>
      </w:r>
      <w:r>
        <w:br/>
      </w:r>
      <w:r>
        <w:rPr>
          <w:color w:val="000075"/>
        </w:rPr>
        <w:t xml:space="preserve"> bikashe</w:t>
      </w:r>
      <w:r>
        <w:rPr>
          <w:color w:val="310000"/>
        </w:rPr>
        <w:t xml:space="preserve"> amar</w:t>
      </w:r>
      <w:r>
        <w:rPr>
          <w:color w:val="00006A"/>
        </w:rPr>
        <w:t xml:space="preserve"> taka</w:t>
      </w:r>
      <w:r>
        <w:rPr>
          <w:color w:val="000098"/>
        </w:rPr>
        <w:t xml:space="preserve"> asece</w:t>
      </w:r>
      <w:r>
        <w:rPr>
          <w:color w:val="000000"/>
        </w:rPr>
        <w:t xml:space="preserve"> ata</w:t>
      </w:r>
      <w:r>
        <w:rPr>
          <w:color w:val="000077"/>
        </w:rPr>
        <w:t xml:space="preserve"> kiser</w:t>
      </w:r>
      <w:r>
        <w:rPr>
          <w:color w:val="00006A"/>
        </w:rPr>
        <w:t xml:space="preserve"> taka</w:t>
      </w:r>
      <w:r>
        <w:br/>
      </w:r>
      <w:r>
        <w:rPr>
          <w:color w:val="4A0000"/>
        </w:rPr>
        <w:t xml:space="preserve"> apu</w:t>
      </w:r>
      <w:r>
        <w:rPr>
          <w:color w:val="00003C"/>
        </w:rPr>
        <w:t xml:space="preserve"> new</w:t>
      </w:r>
      <w:r>
        <w:rPr>
          <w:color w:val="000034"/>
        </w:rPr>
        <w:t xml:space="preserve"> bikash</w:t>
      </w:r>
      <w:r>
        <w:rPr>
          <w:color w:val="000044"/>
        </w:rPr>
        <w:t xml:space="preserve"> account</w:t>
      </w:r>
      <w:r>
        <w:rPr>
          <w:color w:val="000000"/>
        </w:rPr>
        <w:t xml:space="preserve"> korci</w:t>
      </w:r>
      <w:r>
        <w:rPr>
          <w:color w:val="000050"/>
        </w:rPr>
        <w:t xml:space="preserve"> taka</w:t>
      </w:r>
      <w:r>
        <w:rPr>
          <w:color w:val="000042"/>
        </w:rPr>
        <w:t xml:space="preserve"> r</w:t>
      </w:r>
      <w:r>
        <w:rPr>
          <w:color w:val="000046"/>
        </w:rPr>
        <w:t xml:space="preserve"> sms</w:t>
      </w:r>
      <w:r>
        <w:rPr>
          <w:color w:val="670000"/>
        </w:rPr>
        <w:t xml:space="preserve"> aise</w:t>
      </w:r>
      <w:r>
        <w:rPr>
          <w:color w:val="2C0000"/>
        </w:rPr>
        <w:t xml:space="preserve"> but</w:t>
      </w:r>
      <w:r>
        <w:rPr>
          <w:color w:val="000044"/>
        </w:rPr>
        <w:t xml:space="preserve"> account</w:t>
      </w:r>
      <w:r>
        <w:rPr>
          <w:color w:val="380000"/>
        </w:rPr>
        <w:t xml:space="preserve"> ar</w:t>
      </w:r>
      <w:r>
        <w:rPr>
          <w:color w:val="000044"/>
        </w:rPr>
        <w:t xml:space="preserve"> balance</w:t>
      </w:r>
      <w:r>
        <w:rPr>
          <w:color w:val="270000"/>
        </w:rPr>
        <w:t xml:space="preserve"> a</w:t>
      </w:r>
      <w:r>
        <w:rPr>
          <w:color w:val="000050"/>
        </w:rPr>
        <w:t xml:space="preserve"> taka</w:t>
      </w:r>
      <w:r>
        <w:rPr>
          <w:color w:val="000034"/>
        </w:rPr>
        <w:t xml:space="preserve"> nai</w:t>
      </w:r>
      <w:r>
        <w:rPr>
          <w:color w:val="3B0000"/>
        </w:rPr>
        <w:t xml:space="preserve"> help</w:t>
      </w:r>
      <w:r>
        <w:rPr>
          <w:color w:val="3F0000"/>
        </w:rPr>
        <w:t xml:space="preserve"> plz</w:t>
      </w:r>
      <w:r>
        <w:br/>
      </w:r>
      <w:r>
        <w:rPr>
          <w:color w:val="2D0000"/>
        </w:rPr>
        <w:t xml:space="preserve"> vai</w:t>
      </w:r>
      <w:r>
        <w:rPr>
          <w:color w:val="440000"/>
        </w:rPr>
        <w:t xml:space="preserve"> amr</w:t>
      </w:r>
      <w:r>
        <w:rPr>
          <w:color w:val="00004B"/>
        </w:rPr>
        <w:t xml:space="preserve"> klk</w:t>
      </w:r>
      <w:r>
        <w:rPr>
          <w:color w:val="00003C"/>
        </w:rPr>
        <w:t xml:space="preserve"> baksh</w:t>
      </w:r>
      <w:r>
        <w:rPr>
          <w:color w:val="00005F"/>
        </w:rPr>
        <w:t xml:space="preserve"> e</w:t>
      </w:r>
      <w:r>
        <w:rPr>
          <w:color w:val="000043"/>
        </w:rPr>
        <w:t xml:space="preserve"> cash</w:t>
      </w:r>
      <w:r>
        <w:rPr>
          <w:color w:val="000053"/>
        </w:rPr>
        <w:t xml:space="preserve"> in</w:t>
      </w:r>
      <w:r>
        <w:rPr>
          <w:color w:val="310000"/>
        </w:rPr>
        <w:t xml:space="preserve"> korsi</w:t>
      </w:r>
      <w:r>
        <w:rPr>
          <w:color w:val="00001D"/>
        </w:rPr>
        <w:t xml:space="preserve"> taka</w:t>
      </w:r>
      <w:r>
        <w:rPr>
          <w:color w:val="210000"/>
        </w:rPr>
        <w:t xml:space="preserve"> but</w:t>
      </w:r>
      <w:r>
        <w:rPr>
          <w:color w:val="000032"/>
        </w:rPr>
        <w:t xml:space="preserve"> balance</w:t>
      </w:r>
      <w:r>
        <w:rPr>
          <w:color w:val="00005F"/>
        </w:rPr>
        <w:t xml:space="preserve"> e</w:t>
      </w:r>
      <w:r>
        <w:rPr>
          <w:color w:val="000048"/>
        </w:rPr>
        <w:t xml:space="preserve"> dekasse</w:t>
      </w:r>
      <w:r>
        <w:rPr>
          <w:color w:val="00001D"/>
        </w:rPr>
        <w:t xml:space="preserve"> na</w:t>
      </w:r>
      <w:r>
        <w:rPr>
          <w:color w:val="440000"/>
        </w:rPr>
        <w:t xml:space="preserve"> amr</w:t>
      </w:r>
      <w:r>
        <w:rPr>
          <w:color w:val="490000"/>
        </w:rPr>
        <w:t xml:space="preserve"> kas</w:t>
      </w:r>
      <w:r>
        <w:rPr>
          <w:color w:val="00005F"/>
        </w:rPr>
        <w:t xml:space="preserve"> e</w:t>
      </w:r>
      <w:r>
        <w:rPr>
          <w:color w:val="000034"/>
        </w:rPr>
        <w:t xml:space="preserve"> sms</w:t>
      </w:r>
      <w:r>
        <w:rPr>
          <w:color w:val="000025"/>
        </w:rPr>
        <w:t xml:space="preserve"> ase</w:t>
      </w:r>
      <w:r>
        <w:rPr>
          <w:color w:val="350000"/>
        </w:rPr>
        <w:t xml:space="preserve"> j</w:t>
      </w:r>
      <w:r>
        <w:rPr>
          <w:color w:val="000043"/>
        </w:rPr>
        <w:t xml:space="preserve"> cash</w:t>
      </w:r>
      <w:r>
        <w:rPr>
          <w:color w:val="000053"/>
        </w:rPr>
        <w:t xml:space="preserve"> in</w:t>
      </w:r>
      <w:r>
        <w:rPr>
          <w:color w:val="000035"/>
        </w:rPr>
        <w:t xml:space="preserve"> hoise</w:t>
      </w:r>
      <w:r>
        <w:br/>
      </w:r>
      <w:r>
        <w:rPr>
          <w:color w:val="250000"/>
        </w:rPr>
        <w:t xml:space="preserve"> ami</w:t>
      </w:r>
      <w:r>
        <w:rPr>
          <w:color w:val="000057"/>
        </w:rPr>
        <w:t xml:space="preserve"> taka</w:t>
      </w:r>
      <w:r>
        <w:rPr>
          <w:color w:val="000078"/>
        </w:rPr>
        <w:t xml:space="preserve"> patale</w:t>
      </w:r>
      <w:r>
        <w:rPr>
          <w:color w:val="280000"/>
        </w:rPr>
        <w:t xml:space="preserve"> amar</w:t>
      </w:r>
      <w:r>
        <w:rPr>
          <w:color w:val="000043"/>
        </w:rPr>
        <w:t xml:space="preserve"> bikas</w:t>
      </w:r>
      <w:r>
        <w:rPr>
          <w:color w:val="00004A"/>
        </w:rPr>
        <w:t xml:space="preserve"> teke</w:t>
      </w:r>
      <w:r>
        <w:rPr>
          <w:color w:val="000057"/>
        </w:rPr>
        <w:t xml:space="preserve"> taka</w:t>
      </w:r>
      <w:r>
        <w:rPr>
          <w:color w:val="00007D"/>
        </w:rPr>
        <w:t xml:space="preserve"> aksta</w:t>
      </w:r>
      <w:r>
        <w:rPr>
          <w:color w:val="000035"/>
        </w:rPr>
        <w:t xml:space="preserve"> kore</w:t>
      </w:r>
      <w:r>
        <w:rPr>
          <w:color w:val="000043"/>
        </w:rPr>
        <w:t xml:space="preserve"> kete</w:t>
      </w:r>
      <w:r>
        <w:rPr>
          <w:color w:val="000051"/>
        </w:rPr>
        <w:t xml:space="preserve"> nei</w:t>
      </w:r>
      <w:r>
        <w:rPr>
          <w:color w:val="000000"/>
        </w:rPr>
        <w:t xml:space="preserve"> why</w:t>
      </w:r>
      <w:r>
        <w:br/>
      </w:r>
      <w:r>
        <w:rPr>
          <w:color w:val="00003B"/>
        </w:rPr>
        <w:t xml:space="preserve"> রিচার্জ</w:t>
      </w:r>
      <w:r>
        <w:rPr>
          <w:color w:val="4B0000"/>
        </w:rPr>
        <w:t xml:space="preserve"> করলাম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48"/>
        </w:rPr>
        <w:t xml:space="preserve"> টাকা</w:t>
      </w:r>
      <w:r>
        <w:rPr>
          <w:color w:val="000054"/>
        </w:rPr>
        <w:t xml:space="preserve"> যোগ</w:t>
      </w:r>
      <w:r>
        <w:rPr>
          <w:color w:val="430000"/>
        </w:rPr>
        <w:t xml:space="preserve"> হয়</w:t>
      </w:r>
      <w:r>
        <w:rPr>
          <w:color w:val="000049"/>
        </w:rPr>
        <w:t xml:space="preserve"> নি</w:t>
      </w:r>
      <w:r>
        <w:rPr>
          <w:color w:val="000052"/>
        </w:rPr>
        <w:t xml:space="preserve"> সিমে</w:t>
      </w:r>
      <w:r>
        <w:rPr>
          <w:color w:val="000048"/>
        </w:rPr>
        <w:t xml:space="preserve"> টাকা</w:t>
      </w:r>
      <w:r>
        <w:rPr>
          <w:color w:val="00005B"/>
        </w:rPr>
        <w:t xml:space="preserve"> রির্চাজ</w:t>
      </w:r>
      <w:r>
        <w:rPr>
          <w:color w:val="350000"/>
        </w:rPr>
        <w:t xml:space="preserve"> করে</w:t>
      </w:r>
      <w:r>
        <w:rPr>
          <w:color w:val="6E0000"/>
        </w:rPr>
        <w:t xml:space="preserve"> ছি</w:t>
      </w:r>
      <w:r>
        <w:br/>
      </w:r>
      <w:r>
        <w:rPr>
          <w:color w:val="2A0000"/>
        </w:rPr>
        <w:t xml:space="preserve"> ami</w:t>
      </w:r>
      <w:r>
        <w:rPr>
          <w:color w:val="000038"/>
        </w:rPr>
        <w:t xml:space="preserve"> cash</w:t>
      </w:r>
      <w:r>
        <w:rPr>
          <w:color w:val="000046"/>
        </w:rPr>
        <w:t xml:space="preserve"> in</w:t>
      </w:r>
      <w:r>
        <w:rPr>
          <w:color w:val="5B0000"/>
        </w:rPr>
        <w:t xml:space="preserve"> koresi</w:t>
      </w:r>
      <w:r>
        <w:rPr>
          <w:color w:val="000030"/>
        </w:rPr>
        <w:t xml:space="preserve"> tk</w:t>
      </w:r>
      <w:r>
        <w:rPr>
          <w:color w:val="420000"/>
        </w:rPr>
        <w:t xml:space="preserve"> kintu</w:t>
      </w:r>
      <w:r>
        <w:rPr>
          <w:color w:val="00002A"/>
        </w:rPr>
        <w:t xml:space="preserve"> account</w:t>
      </w:r>
      <w:r>
        <w:rPr>
          <w:color w:val="6B0000"/>
        </w:rPr>
        <w:t xml:space="preserve"> aa</w:t>
      </w:r>
      <w:r>
        <w:rPr>
          <w:color w:val="00003A"/>
        </w:rPr>
        <w:t xml:space="preserve"> add</w:t>
      </w:r>
      <w:r>
        <w:rPr>
          <w:color w:val="4E0000"/>
        </w:rPr>
        <w:t xml:space="preserve"> hoy</w:t>
      </w:r>
      <w:r>
        <w:rPr>
          <w:color w:val="000082"/>
        </w:rPr>
        <w:t xml:space="preserve"> nee</w:t>
      </w:r>
      <w:r>
        <w:br/>
      </w:r>
      <w:r>
        <w:rPr>
          <w:color w:val="440000"/>
        </w:rPr>
        <w:t xml:space="preserve"> একটু</w:t>
      </w:r>
      <w:r>
        <w:rPr>
          <w:color w:val="6D0000"/>
        </w:rPr>
        <w:t xml:space="preserve"> আগেই</w:t>
      </w:r>
      <w:r>
        <w:rPr>
          <w:color w:val="000049"/>
        </w:rPr>
        <w:t xml:space="preserve"> টাকা</w:t>
      </w:r>
      <w:r>
        <w:rPr>
          <w:color w:val="00006F"/>
        </w:rPr>
        <w:t xml:space="preserve"> সেন</w:t>
      </w:r>
      <w:r>
        <w:rPr>
          <w:color w:val="00003B"/>
        </w:rPr>
        <w:t xml:space="preserve"> মানি</w:t>
      </w:r>
      <w:r>
        <w:rPr>
          <w:color w:val="4C0000"/>
        </w:rPr>
        <w:t xml:space="preserve"> করলাম</w:t>
      </w:r>
      <w:r>
        <w:rPr>
          <w:color w:val="000049"/>
        </w:rPr>
        <w:t xml:space="preserve"> টাকা</w:t>
      </w:r>
      <w:r>
        <w:rPr>
          <w:color w:val="000054"/>
        </w:rPr>
        <w:t xml:space="preserve"> ওই</w:t>
      </w:r>
      <w:r>
        <w:rPr>
          <w:color w:val="000036"/>
        </w:rPr>
        <w:t xml:space="preserve"> নাম্বারে</w:t>
      </w:r>
      <w:r>
        <w:rPr>
          <w:color w:val="000068"/>
        </w:rPr>
        <w:t xml:space="preserve"> যায়নি</w:t>
      </w:r>
      <w:r>
        <w:br/>
      </w:r>
      <w:r>
        <w:rPr>
          <w:color w:val="230000"/>
        </w:rPr>
        <w:t xml:space="preserve"> আমি</w:t>
      </w:r>
      <w:r>
        <w:rPr>
          <w:color w:val="00004A"/>
        </w:rPr>
        <w:t xml:space="preserve"> গত</w:t>
      </w:r>
      <w:r>
        <w:rPr>
          <w:color w:val="000058"/>
        </w:rPr>
        <w:t xml:space="preserve"> কালকে</w:t>
      </w:r>
      <w:r>
        <w:rPr>
          <w:color w:val="000022"/>
        </w:rPr>
        <w:t xml:space="preserve"> বিকাশ</w:t>
      </w:r>
      <w:r>
        <w:rPr>
          <w:color w:val="000085"/>
        </w:rPr>
        <w:t xml:space="preserve"> একাউন্টে</w:t>
      </w:r>
      <w:r>
        <w:rPr>
          <w:color w:val="00006C"/>
        </w:rPr>
        <w:t xml:space="preserve"> টাকা</w:t>
      </w:r>
      <w:r>
        <w:rPr>
          <w:color w:val="000062"/>
        </w:rPr>
        <w:t xml:space="preserve"> দিচ্ছি</w:t>
      </w:r>
      <w:r>
        <w:rPr>
          <w:color w:val="00006C"/>
        </w:rPr>
        <w:t xml:space="preserve"> টাকা</w:t>
      </w:r>
      <w:r>
        <w:rPr>
          <w:color w:val="220000"/>
        </w:rPr>
        <w:t xml:space="preserve"> আমার</w:t>
      </w:r>
      <w:r>
        <w:rPr>
          <w:color w:val="000085"/>
        </w:rPr>
        <w:t xml:space="preserve"> একাউন্টে</w:t>
      </w:r>
      <w:r>
        <w:rPr>
          <w:color w:val="00006C"/>
        </w:rPr>
        <w:t xml:space="preserve"> টাকা</w:t>
      </w:r>
      <w:r>
        <w:rPr>
          <w:color w:val="000046"/>
        </w:rPr>
        <w:t xml:space="preserve"> আসে</w:t>
      </w:r>
      <w:r>
        <w:rPr>
          <w:color w:val="00003E"/>
        </w:rPr>
        <w:t xml:space="preserve"> নাই</w:t>
      </w:r>
      <w:r>
        <w:br/>
      </w:r>
      <w:r>
        <w:rPr>
          <w:color w:val="00005D"/>
        </w:rPr>
        <w:t xml:space="preserve"> পেমেন্ট</w:t>
      </w:r>
      <w:r>
        <w:rPr>
          <w:color w:val="000077"/>
        </w:rPr>
        <w:t xml:space="preserve"> সফল</w:t>
      </w:r>
      <w:r>
        <w:rPr>
          <w:color w:val="00006B"/>
        </w:rPr>
        <w:t xml:space="preserve"> হয়নি</w:t>
      </w:r>
      <w:r>
        <w:rPr>
          <w:color w:val="440000"/>
        </w:rPr>
        <w:t xml:space="preserve"> কিন্তু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কেটে</w:t>
      </w:r>
      <w:r>
        <w:rPr>
          <w:color w:val="00007B"/>
        </w:rPr>
        <w:t xml:space="preserve"> নেয়া</w:t>
      </w:r>
      <w:r>
        <w:rPr>
          <w:color w:val="000000"/>
        </w:rPr>
        <w:t xml:space="preserve"> হয়েছে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31"/>
        </w:rPr>
        <w:t xml:space="preserve"> app</w:t>
      </w:r>
      <w:r>
        <w:rPr>
          <w:color w:val="4B0000"/>
        </w:rPr>
        <w:t xml:space="preserve"> a</w:t>
      </w:r>
      <w:r>
        <w:rPr>
          <w:color w:val="000047"/>
        </w:rPr>
        <w:t xml:space="preserve"> login</w:t>
      </w:r>
      <w:r>
        <w:rPr>
          <w:color w:val="3B0000"/>
        </w:rPr>
        <w:t xml:space="preserve"> korar</w:t>
      </w:r>
      <w:r>
        <w:rPr>
          <w:color w:val="00004C"/>
        </w:rPr>
        <w:t xml:space="preserve"> pore</w:t>
      </w:r>
      <w:r>
        <w:rPr>
          <w:color w:val="00004E"/>
        </w:rPr>
        <w:t xml:space="preserve"> taka</w:t>
      </w:r>
      <w:r>
        <w:rPr>
          <w:color w:val="00003B"/>
        </w:rPr>
        <w:t xml:space="preserve"> bonus</w:t>
      </w:r>
      <w:r>
        <w:rPr>
          <w:color w:val="000068"/>
        </w:rPr>
        <w:t xml:space="preserve"> paisilam</w:t>
      </w:r>
      <w:r>
        <w:rPr>
          <w:color w:val="330000"/>
        </w:rPr>
        <w:t xml:space="preserve"> kintu</w:t>
      </w:r>
      <w:r>
        <w:rPr>
          <w:color w:val="230000"/>
        </w:rPr>
        <w:t xml:space="preserve"> amar</w:t>
      </w:r>
      <w:r>
        <w:rPr>
          <w:color w:val="000042"/>
        </w:rPr>
        <w:t xml:space="preserve"> balance</w:t>
      </w:r>
      <w:r>
        <w:rPr>
          <w:color w:val="4B0000"/>
        </w:rPr>
        <w:t xml:space="preserve"> a</w:t>
      </w:r>
      <w:r>
        <w:rPr>
          <w:color w:val="00004E"/>
        </w:rPr>
        <w:t xml:space="preserve"> taka</w:t>
      </w:r>
      <w:r>
        <w:rPr>
          <w:color w:val="000057"/>
        </w:rPr>
        <w:t xml:space="preserve"> ney</w:t>
      </w:r>
      <w:r>
        <w:rPr>
          <w:color w:val="3D0000"/>
        </w:rPr>
        <w:t xml:space="preserve"> kano</w:t>
      </w:r>
      <w:r>
        <w:br/>
      </w:r>
      <w:r>
        <w:rPr>
          <w:color w:val="130000"/>
        </w:rPr>
        <w:t xml:space="preserve"> amar</w:t>
      </w:r>
      <w:r>
        <w:rPr>
          <w:color w:val="A20000"/>
        </w:rPr>
        <w:t xml:space="preserve"> aii</w:t>
      </w:r>
      <w:r>
        <w:rPr>
          <w:color w:val="00003E"/>
        </w:rPr>
        <w:t xml:space="preserve"> tk</w:t>
      </w:r>
      <w:r>
        <w:rPr>
          <w:color w:val="000031"/>
        </w:rPr>
        <w:t xml:space="preserve"> pathai</w:t>
      </w:r>
      <w:r>
        <w:rPr>
          <w:color w:val="000056"/>
        </w:rPr>
        <w:t xml:space="preserve"> silo</w:t>
      </w:r>
      <w:r>
        <w:rPr>
          <w:color w:val="00003E"/>
        </w:rPr>
        <w:t xml:space="preserve"> tk</w:t>
      </w:r>
      <w:r>
        <w:rPr>
          <w:color w:val="170000"/>
        </w:rPr>
        <w:t xml:space="preserve"> but</w:t>
      </w:r>
      <w:r>
        <w:rPr>
          <w:color w:val="A20000"/>
        </w:rPr>
        <w:t xml:space="preserve"> aii</w:t>
      </w:r>
      <w:r>
        <w:rPr>
          <w:color w:val="000015"/>
        </w:rPr>
        <w:t xml:space="preserve"> number</w:t>
      </w:r>
      <w:r>
        <w:rPr>
          <w:color w:val="140000"/>
        </w:rPr>
        <w:t xml:space="preserve"> a</w:t>
      </w:r>
      <w:r>
        <w:rPr>
          <w:color w:val="000061"/>
        </w:rPr>
        <w:t xml:space="preserve"> biksh</w:t>
      </w:r>
      <w:r>
        <w:rPr>
          <w:color w:val="00001B"/>
        </w:rPr>
        <w:t xml:space="preserve"> kora</w:t>
      </w:r>
      <w:r>
        <w:rPr>
          <w:color w:val="000056"/>
        </w:rPr>
        <w:t xml:space="preserve"> silo</w:t>
      </w:r>
      <w:r>
        <w:rPr>
          <w:color w:val="00002A"/>
        </w:rPr>
        <w:t xml:space="preserve"> nh</w:t>
      </w:r>
      <w:r>
        <w:rPr>
          <w:color w:val="000026"/>
        </w:rPr>
        <w:t xml:space="preserve"> akon</w:t>
      </w:r>
      <w:r>
        <w:rPr>
          <w:color w:val="120000"/>
        </w:rPr>
        <w:t xml:space="preserve"> ami</w:t>
      </w:r>
      <w:r>
        <w:rPr>
          <w:color w:val="000061"/>
        </w:rPr>
        <w:t xml:space="preserve"> biksh</w:t>
      </w:r>
      <w:r>
        <w:rPr>
          <w:color w:val="00001E"/>
        </w:rPr>
        <w:t xml:space="preserve"> open</w:t>
      </w:r>
      <w:r>
        <w:rPr>
          <w:color w:val="240000"/>
        </w:rPr>
        <w:t xml:space="preserve"> korci</w:t>
      </w:r>
      <w:r>
        <w:rPr>
          <w:color w:val="A20000"/>
        </w:rPr>
        <w:t xml:space="preserve"> aii</w:t>
      </w:r>
      <w:r>
        <w:rPr>
          <w:color w:val="00003D"/>
        </w:rPr>
        <w:t xml:space="preserve"> numbwr</w:t>
      </w:r>
      <w:r>
        <w:rPr>
          <w:color w:val="140000"/>
        </w:rPr>
        <w:t xml:space="preserve"> a</w:t>
      </w:r>
      <w:r>
        <w:rPr>
          <w:color w:val="1C0000"/>
        </w:rPr>
        <w:t xml:space="preserve"> kintu</w:t>
      </w:r>
      <w:r>
        <w:rPr>
          <w:color w:val="00003E"/>
        </w:rPr>
        <w:t xml:space="preserve"> tk</w:t>
      </w:r>
      <w:r>
        <w:rPr>
          <w:color w:val="000017"/>
        </w:rPr>
        <w:t xml:space="preserve"> ta</w:t>
      </w:r>
      <w:r>
        <w:rPr>
          <w:color w:val="000018"/>
        </w:rPr>
        <w:t xml:space="preserve"> add</w:t>
      </w:r>
      <w:r>
        <w:rPr>
          <w:color w:val="210000"/>
        </w:rPr>
        <w:t xml:space="preserve"> hoy</w:t>
      </w:r>
      <w:r>
        <w:rPr>
          <w:color w:val="000000"/>
        </w:rPr>
        <w:t xml:space="preserve"> nay</w:t>
      </w:r>
      <w:r>
        <w:br/>
      </w:r>
      <w:r>
        <w:rPr>
          <w:color w:val="210000"/>
        </w:rPr>
        <w:t xml:space="preserve"> ami</w:t>
      </w:r>
      <w:r>
        <w:rPr>
          <w:color w:val="000051"/>
        </w:rPr>
        <w:t xml:space="preserve"> gotokal</w:t>
      </w:r>
      <w:r>
        <w:rPr>
          <w:color w:val="00006F"/>
        </w:rPr>
        <w:t xml:space="preserve"> sondha</w:t>
      </w:r>
      <w:r>
        <w:rPr>
          <w:color w:val="00005F"/>
        </w:rPr>
        <w:t xml:space="preserve"> min</w:t>
      </w:r>
      <w:r>
        <w:rPr>
          <w:color w:val="2A0000"/>
        </w:rPr>
        <w:t xml:space="preserve"> er</w:t>
      </w:r>
      <w:r>
        <w:rPr>
          <w:color w:val="000049"/>
        </w:rPr>
        <w:t xml:space="preserve"> somoy</w:t>
      </w:r>
      <w:r>
        <w:rPr>
          <w:color w:val="00004F"/>
        </w:rPr>
        <w:t xml:space="preserve"> number</w:t>
      </w:r>
      <w:r>
        <w:rPr>
          <w:color w:val="000052"/>
        </w:rPr>
        <w:t xml:space="preserve"> e</w:t>
      </w:r>
      <w:r>
        <w:rPr>
          <w:color w:val="000000"/>
        </w:rPr>
        <w:t xml:space="preserve"> ৳</w:t>
      </w:r>
      <w:r>
        <w:rPr>
          <w:color w:val="000034"/>
        </w:rPr>
        <w:t xml:space="preserve"> send</w:t>
      </w:r>
      <w:r>
        <w:rPr>
          <w:color w:val="410000"/>
        </w:rPr>
        <w:t xml:space="preserve"> kori</w:t>
      </w:r>
      <w:r>
        <w:rPr>
          <w:color w:val="330000"/>
        </w:rPr>
        <w:t xml:space="preserve"> kintu</w:t>
      </w:r>
      <w:r>
        <w:rPr>
          <w:color w:val="3F0000"/>
        </w:rPr>
        <w:t xml:space="preserve"> oi</w:t>
      </w:r>
      <w:r>
        <w:rPr>
          <w:color w:val="00004F"/>
        </w:rPr>
        <w:t xml:space="preserve"> number</w:t>
      </w:r>
      <w:r>
        <w:rPr>
          <w:color w:val="000052"/>
        </w:rPr>
        <w:t xml:space="preserve"> e</w:t>
      </w:r>
      <w:r>
        <w:rPr>
          <w:color w:val="000027"/>
        </w:rPr>
        <w:t xml:space="preserve"> taka</w:t>
      </w:r>
      <w:r>
        <w:rPr>
          <w:color w:val="000000"/>
        </w:rPr>
        <w:t xml:space="preserve"> jaynai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2D"/>
        </w:rPr>
        <w:t xml:space="preserve"> নাম্বার</w:t>
      </w:r>
      <w:r>
        <w:rPr>
          <w:color w:val="000023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4C"/>
        </w:rPr>
        <w:t xml:space="preserve"> পাঠাইছি</w:t>
      </w:r>
      <w:r>
        <w:rPr>
          <w:color w:val="280000"/>
        </w:rPr>
        <w:t xml:space="preserve"> কিন্তু</w:t>
      </w:r>
      <w:r>
        <w:rPr>
          <w:color w:val="000061"/>
        </w:rPr>
        <w:t xml:space="preserve"> যাকে</w:t>
      </w:r>
      <w:r>
        <w:rPr>
          <w:color w:val="00004C"/>
        </w:rPr>
        <w:t xml:space="preserve"> পাঠানো</w:t>
      </w:r>
      <w:r>
        <w:rPr>
          <w:color w:val="420000"/>
        </w:rPr>
        <w:t xml:space="preserve"> হয়েছে</w:t>
      </w:r>
      <w:r>
        <w:rPr>
          <w:color w:val="430000"/>
        </w:rPr>
        <w:t xml:space="preserve"> সে</w:t>
      </w:r>
      <w:r>
        <w:rPr>
          <w:color w:val="00003B"/>
        </w:rPr>
        <w:t xml:space="preserve"> টাকা</w:t>
      </w:r>
      <w:r>
        <w:rPr>
          <w:color w:val="00005B"/>
        </w:rPr>
        <w:t xml:space="preserve"> পায়নি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31"/>
        </w:rPr>
        <w:t xml:space="preserve"> পারি</w:t>
      </w:r>
      <w:r>
        <w:rPr>
          <w:color w:val="00004C"/>
        </w:rPr>
        <w:t xml:space="preserve"> অ্যাপস</w:t>
      </w:r>
      <w:r>
        <w:rPr>
          <w:color w:val="2C0000"/>
        </w:rPr>
        <w:t xml:space="preserve"> এর</w:t>
      </w:r>
      <w:r>
        <w:rPr>
          <w:color w:val="3C0000"/>
        </w:rPr>
        <w:t xml:space="preserve"> মাধ্যমে</w:t>
      </w:r>
      <w:r>
        <w:br/>
      </w:r>
      <w:r>
        <w:rPr>
          <w:color w:val="450000"/>
        </w:rPr>
        <w:t xml:space="preserve"> আপু</w:t>
      </w:r>
      <w:r>
        <w:rPr>
          <w:color w:val="1A0000"/>
        </w:rPr>
        <w:t xml:space="preserve"> আমার</w:t>
      </w:r>
      <w:r>
        <w:rPr>
          <w:color w:val="270000"/>
        </w:rPr>
        <w:t xml:space="preserve"> এই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4C"/>
        </w:rPr>
        <w:t xml:space="preserve"> আরেকটা</w:t>
      </w:r>
      <w:r>
        <w:rPr>
          <w:color w:val="000053"/>
        </w:rPr>
        <w:t xml:space="preserve"> নাম্বারে</w:t>
      </w:r>
      <w:r>
        <w:rPr>
          <w:color w:val="000037"/>
        </w:rPr>
        <w:t xml:space="preserve"> টাকা</w:t>
      </w:r>
      <w:r>
        <w:rPr>
          <w:color w:val="00004B"/>
        </w:rPr>
        <w:t xml:space="preserve"> সেন্ডমানি</w:t>
      </w:r>
      <w:r>
        <w:rPr>
          <w:color w:val="490000"/>
        </w:rPr>
        <w:t xml:space="preserve"> করেছে</w:t>
      </w:r>
      <w:r>
        <w:rPr>
          <w:color w:val="250000"/>
        </w:rPr>
        <w:t xml:space="preserve"> কিন্তু</w:t>
      </w:r>
      <w:r>
        <w:rPr>
          <w:color w:val="000037"/>
        </w:rPr>
        <w:t xml:space="preserve"> দিন</w:t>
      </w:r>
      <w:r>
        <w:rPr>
          <w:color w:val="320000"/>
        </w:rPr>
        <w:t xml:space="preserve"> হয়ে</w:t>
      </w:r>
      <w:r>
        <w:rPr>
          <w:color w:val="00002E"/>
        </w:rPr>
        <w:t xml:space="preserve"> গেছে</w:t>
      </w:r>
      <w:r>
        <w:rPr>
          <w:color w:val="440000"/>
        </w:rPr>
        <w:t xml:space="preserve"> এখনও</w:t>
      </w:r>
      <w:r>
        <w:rPr>
          <w:color w:val="000037"/>
        </w:rPr>
        <w:t xml:space="preserve"> টাকা</w:t>
      </w:r>
      <w:r>
        <w:rPr>
          <w:color w:val="000049"/>
        </w:rPr>
        <w:t xml:space="preserve"> ঐ</w:t>
      </w:r>
      <w:r>
        <w:rPr>
          <w:color w:val="000053"/>
        </w:rPr>
        <w:t xml:space="preserve"> নাম্বারে</w:t>
      </w:r>
      <w:r>
        <w:rPr>
          <w:color w:val="320000"/>
        </w:rPr>
        <w:t xml:space="preserve"> যায়</w:t>
      </w:r>
      <w:r>
        <w:rPr>
          <w:color w:val="000030"/>
        </w:rPr>
        <w:t xml:space="preserve"> নাই</w:t>
      </w:r>
      <w:r>
        <w:rPr>
          <w:color w:val="000027"/>
        </w:rPr>
        <w:t xml:space="preserve"> কেন</w:t>
      </w:r>
      <w:r>
        <w:rPr>
          <w:color w:val="00002D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3A"/>
        </w:rPr>
        <w:t xml:space="preserve"> একাউন্টে</w:t>
      </w:r>
      <w:r>
        <w:rPr>
          <w:color w:val="00003F"/>
        </w:rPr>
        <w:t xml:space="preserve"> টাকা</w:t>
      </w:r>
      <w:r>
        <w:rPr>
          <w:color w:val="660000"/>
        </w:rPr>
        <w:t xml:space="preserve"> আইছে</w:t>
      </w:r>
      <w:r>
        <w:rPr>
          <w:color w:val="3D0000"/>
        </w:rPr>
        <w:t xml:space="preserve"> তো</w:t>
      </w:r>
      <w:r>
        <w:rPr>
          <w:color w:val="2C0000"/>
        </w:rPr>
        <w:t xml:space="preserve"> এই</w:t>
      </w:r>
      <w:r>
        <w:rPr>
          <w:color w:val="00003F"/>
        </w:rPr>
        <w:t xml:space="preserve"> টাকা</w:t>
      </w:r>
      <w:r>
        <w:rPr>
          <w:color w:val="000033"/>
        </w:rPr>
        <w:t xml:space="preserve"> টা</w:t>
      </w:r>
      <w:r>
        <w:rPr>
          <w:color w:val="210000"/>
        </w:rPr>
        <w:t xml:space="preserve"> কি</w:t>
      </w:r>
      <w:r>
        <w:rPr>
          <w:color w:val="1F0000"/>
        </w:rPr>
        <w:t xml:space="preserve"> আমি</w:t>
      </w:r>
      <w:r>
        <w:rPr>
          <w:color w:val="00003A"/>
        </w:rPr>
        <w:t xml:space="preserve"> বোনাস</w:t>
      </w:r>
      <w:r>
        <w:rPr>
          <w:color w:val="00005A"/>
        </w:rPr>
        <w:t xml:space="preserve"> পাইছি</w:t>
      </w:r>
      <w:r>
        <w:rPr>
          <w:color w:val="420000"/>
        </w:rPr>
        <w:t xml:space="preserve"> নাকি</w:t>
      </w:r>
      <w:r>
        <w:rPr>
          <w:color w:val="00005A"/>
        </w:rPr>
        <w:t xml:space="preserve"> কেউ</w:t>
      </w:r>
      <w:r>
        <w:rPr>
          <w:color w:val="000065"/>
        </w:rPr>
        <w:t xml:space="preserve"> পাঠাইছে</w:t>
      </w:r>
      <w:r>
        <w:br/>
      </w:r>
      <w:r>
        <w:rPr>
          <w:color w:val="270000"/>
        </w:rPr>
        <w:t xml:space="preserve"> আমাকে</w:t>
      </w:r>
      <w:r>
        <w:rPr>
          <w:color w:val="000021"/>
        </w:rPr>
        <w:t xml:space="preserve"> একটা</w:t>
      </w:r>
      <w:r>
        <w:rPr>
          <w:color w:val="000038"/>
        </w:rPr>
        <w:t xml:space="preserve"> এসএমএস</w:t>
      </w:r>
      <w:r>
        <w:rPr>
          <w:color w:val="000035"/>
        </w:rPr>
        <w:t xml:space="preserve"> দেওয়া</w:t>
      </w:r>
      <w:r>
        <w:rPr>
          <w:color w:val="300000"/>
        </w:rPr>
        <w:t xml:space="preserve"> হয়েছে</w:t>
      </w:r>
      <w:r>
        <w:rPr>
          <w:color w:val="00004C"/>
        </w:rPr>
        <w:t xml:space="preserve"> এসএমএসটা</w:t>
      </w:r>
      <w:r>
        <w:rPr>
          <w:color w:val="2D0000"/>
        </w:rPr>
        <w:t xml:space="preserve"> আসছে</w:t>
      </w:r>
      <w:r>
        <w:rPr>
          <w:color w:val="00002B"/>
        </w:rPr>
        <w:t xml:space="preserve"> টাকা</w:t>
      </w:r>
      <w:r>
        <w:rPr>
          <w:color w:val="400000"/>
        </w:rPr>
        <w:t xml:space="preserve"> আমি</w:t>
      </w:r>
      <w:r>
        <w:rPr>
          <w:color w:val="000091"/>
        </w:rPr>
        <w:t xml:space="preserve"> পেয়েছি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একাউন্টে</w:t>
      </w:r>
      <w:r>
        <w:rPr>
          <w:color w:val="2A0000"/>
        </w:rPr>
        <w:t xml:space="preserve"> তো</w:t>
      </w:r>
      <w:r>
        <w:rPr>
          <w:color w:val="400000"/>
        </w:rPr>
        <w:t xml:space="preserve"> আমি</w:t>
      </w:r>
      <w:r>
        <w:rPr>
          <w:color w:val="000023"/>
        </w:rPr>
        <w:t xml:space="preserve"> জানতে</w:t>
      </w:r>
      <w:r>
        <w:rPr>
          <w:color w:val="00001E"/>
        </w:rPr>
        <w:t xml:space="preserve"> চাই</w:t>
      </w:r>
      <w:r>
        <w:rPr>
          <w:color w:val="1E0000"/>
        </w:rPr>
        <w:t xml:space="preserve"> এই</w:t>
      </w:r>
      <w:r>
        <w:rPr>
          <w:color w:val="000040"/>
        </w:rPr>
        <w:t xml:space="preserve"> দশ</w:t>
      </w:r>
      <w:r>
        <w:rPr>
          <w:color w:val="00002B"/>
        </w:rPr>
        <w:t xml:space="preserve"> টাকা</w:t>
      </w:r>
      <w:r>
        <w:rPr>
          <w:color w:val="170000"/>
        </w:rPr>
        <w:t xml:space="preserve"> কি</w:t>
      </w:r>
      <w:r>
        <w:rPr>
          <w:color w:val="350000"/>
        </w:rPr>
        <w:t xml:space="preserve"> কারনে</w:t>
      </w:r>
      <w:r>
        <w:rPr>
          <w:color w:val="400000"/>
        </w:rPr>
        <w:t xml:space="preserve"> আমি</w:t>
      </w:r>
      <w:r>
        <w:rPr>
          <w:color w:val="000091"/>
        </w:rPr>
        <w:t xml:space="preserve"> পেয়েছি</w:t>
      </w:r>
      <w:r>
        <w:rPr>
          <w:color w:val="290000"/>
        </w:rPr>
        <w:t xml:space="preserve"> আমার</w:t>
      </w:r>
      <w:r>
        <w:rPr>
          <w:color w:val="00002B"/>
        </w:rPr>
        <w:t xml:space="preserve"> মোবাইল</w:t>
      </w:r>
      <w:r>
        <w:rPr>
          <w:color w:val="000021"/>
        </w:rPr>
        <w:t xml:space="preserve"> নাম্বার</w:t>
      </w:r>
      <w:r>
        <w:br/>
      </w:r>
      <w:r>
        <w:rPr>
          <w:color w:val="960000"/>
        </w:rPr>
        <w:t xml:space="preserve"> asslamualaikum</w:t>
      </w:r>
      <w:r>
        <w:rPr>
          <w:color w:val="000000"/>
        </w:rPr>
        <w:t xml:space="preserve"> dm</w:t>
      </w:r>
      <w:r>
        <w:rPr>
          <w:color w:val="00003B"/>
        </w:rPr>
        <w:t xml:space="preserve"> theke</w:t>
      </w:r>
      <w:r>
        <w:rPr>
          <w:color w:val="000035"/>
        </w:rPr>
        <w:t xml:space="preserve"> tk</w:t>
      </w:r>
      <w:r>
        <w:rPr>
          <w:color w:val="00006D"/>
        </w:rPr>
        <w:t xml:space="preserve"> asche</w:t>
      </w:r>
      <w:r>
        <w:rPr>
          <w:color w:val="5D0000"/>
        </w:rPr>
        <w:t xml:space="preserve"> eta</w:t>
      </w:r>
      <w:r>
        <w:rPr>
          <w:color w:val="00007A"/>
        </w:rPr>
        <w:t xml:space="preserve"> kiser</w:t>
      </w:r>
      <w:r>
        <w:rPr>
          <w:color w:val="000035"/>
        </w:rPr>
        <w:t xml:space="preserve"> tk</w:t>
      </w:r>
      <w:r>
        <w:br/>
      </w:r>
      <w:r>
        <w:rPr>
          <w:color w:val="4F0000"/>
        </w:rPr>
        <w:t xml:space="preserve"> ai</w:t>
      </w:r>
      <w:r>
        <w:rPr>
          <w:color w:val="000071"/>
        </w:rPr>
        <w:t xml:space="preserve"> nambare</w:t>
      </w:r>
      <w:r>
        <w:rPr>
          <w:color w:val="000089"/>
        </w:rPr>
        <w:t xml:space="preserve"> tka</w:t>
      </w:r>
      <w:r>
        <w:rPr>
          <w:color w:val="000034"/>
        </w:rPr>
        <w:t xml:space="preserve"> ki</w:t>
      </w:r>
      <w:r>
        <w:rPr>
          <w:color w:val="540000"/>
        </w:rPr>
        <w:t xml:space="preserve"> jonno</w:t>
      </w:r>
      <w:r>
        <w:rPr>
          <w:color w:val="000082"/>
        </w:rPr>
        <w:t xml:space="preserve"> dilo</w:t>
      </w:r>
      <w:r>
        <w:br/>
      </w:r>
      <w:r>
        <w:rPr>
          <w:color w:val="200000"/>
        </w:rPr>
        <w:t xml:space="preserve"> ami</w:t>
      </w:r>
      <w:r>
        <w:rPr>
          <w:color w:val="000059"/>
        </w:rPr>
        <w:t xml:space="preserve"> hour</w:t>
      </w:r>
      <w:r>
        <w:rPr>
          <w:color w:val="00006B"/>
        </w:rPr>
        <w:t xml:space="preserve"> prosikkhon</w:t>
      </w:r>
      <w:r>
        <w:rPr>
          <w:color w:val="00006B"/>
        </w:rPr>
        <w:t xml:space="preserve"> vatha</w:t>
      </w:r>
      <w:r>
        <w:rPr>
          <w:color w:val="000057"/>
        </w:rPr>
        <w:t xml:space="preserve"> peyechi</w:t>
      </w:r>
      <w:r>
        <w:rPr>
          <w:color w:val="00006B"/>
        </w:rPr>
        <w:t xml:space="preserve"> hawr</w:t>
      </w:r>
      <w:r>
        <w:rPr>
          <w:color w:val="2A0000"/>
        </w:rPr>
        <w:t xml:space="preserve"> but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8"/>
        </w:rPr>
        <w:t xml:space="preserve"> e</w:t>
      </w:r>
      <w:r>
        <w:rPr>
          <w:color w:val="460000"/>
        </w:rPr>
        <w:t xml:space="preserve"> ashe</w:t>
      </w:r>
      <w:r>
        <w:rPr>
          <w:color w:val="000039"/>
        </w:rPr>
        <w:t xml:space="preserve"> ni</w:t>
      </w:r>
      <w:r>
        <w:br/>
      </w:r>
      <w:r>
        <w:rPr>
          <w:color w:val="2D0000"/>
        </w:rPr>
        <w:t xml:space="preserve"> i</w:t>
      </w:r>
      <w:r>
        <w:rPr>
          <w:color w:val="430000"/>
        </w:rPr>
        <w:t xml:space="preserve"> have</w:t>
      </w:r>
      <w:r>
        <w:rPr>
          <w:color w:val="00004F"/>
        </w:rPr>
        <w:t xml:space="preserve"> sent</w:t>
      </w:r>
      <w:r>
        <w:rPr>
          <w:color w:val="000030"/>
        </w:rPr>
        <w:t xml:space="preserve"> money</w:t>
      </w:r>
      <w:r>
        <w:rPr>
          <w:color w:val="000065"/>
        </w:rPr>
        <w:t xml:space="preserve"> bdt</w:t>
      </w:r>
      <w:r>
        <w:rPr>
          <w:color w:val="00002F"/>
        </w:rPr>
        <w:t xml:space="preserve"> to</w:t>
      </w:r>
      <w:r>
        <w:rPr>
          <w:color w:val="310000"/>
        </w:rPr>
        <w:t xml:space="preserve"> but</w:t>
      </w:r>
      <w:r>
        <w:rPr>
          <w:color w:val="000072"/>
        </w:rPr>
        <w:t xml:space="preserve"> receiver</w:t>
      </w:r>
      <w:r>
        <w:rPr>
          <w:color w:val="00003F"/>
        </w:rPr>
        <w:t xml:space="preserve"> not</w:t>
      </w:r>
      <w:r>
        <w:rPr>
          <w:color w:val="00005A"/>
        </w:rPr>
        <w:t xml:space="preserve"> received</w:t>
      </w:r>
      <w:r>
        <w:rPr>
          <w:color w:val="3B0000"/>
        </w:rPr>
        <w:t xml:space="preserve"> the</w:t>
      </w:r>
      <w:r>
        <w:rPr>
          <w:color w:val="00004E"/>
        </w:rPr>
        <w:t xml:space="preserve"> sms</w:t>
      </w:r>
      <w:r>
        <w:br/>
      </w:r>
      <w:r>
        <w:rPr>
          <w:color w:val="4A0000"/>
        </w:rPr>
        <w:t xml:space="preserve"> amr</w:t>
      </w:r>
      <w:r>
        <w:rPr>
          <w:color w:val="000037"/>
        </w:rPr>
        <w:t xml:space="preserve"> account</w:t>
      </w:r>
      <w:r>
        <w:rPr>
          <w:color w:val="00006F"/>
        </w:rPr>
        <w:t xml:space="preserve"> thake</w:t>
      </w:r>
      <w:r>
        <w:rPr>
          <w:color w:val="000000"/>
        </w:rPr>
        <w:t xml:space="preserve"> +</w:t>
      </w:r>
      <w:r>
        <w:rPr>
          <w:color w:val="000041"/>
        </w:rPr>
        <w:t xml:space="preserve"> taka</w:t>
      </w:r>
      <w:r>
        <w:rPr>
          <w:color w:val="000065"/>
        </w:rPr>
        <w:t xml:space="preserve"> kete</w:t>
      </w:r>
      <w:r>
        <w:rPr>
          <w:color w:val="0000AB"/>
        </w:rPr>
        <w:t xml:space="preserve"> naoa</w:t>
      </w:r>
      <w:r>
        <w:rPr>
          <w:color w:val="000000"/>
        </w:rPr>
        <w:t xml:space="preserve"> hoise</w:t>
      </w:r>
      <w:r>
        <w:br/>
      </w:r>
      <w:r>
        <w:rPr>
          <w:color w:val="240000"/>
        </w:rPr>
        <w:t xml:space="preserve"> আমার</w:t>
      </w:r>
      <w:r>
        <w:rPr>
          <w:color w:val="5E0000"/>
        </w:rPr>
        <w:t xml:space="preserve"> এখানে</w:t>
      </w:r>
      <w:r>
        <w:rPr>
          <w:color w:val="000072"/>
        </w:rPr>
        <w:t xml:space="preserve"> রেমিট্যান্স</w:t>
      </w:r>
      <w:r>
        <w:rPr>
          <w:color w:val="000068"/>
        </w:rPr>
        <w:t xml:space="preserve"> সহ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88"/>
        </w:rPr>
        <w:t xml:space="preserve"> ঢুকচে</w:t>
      </w:r>
      <w:r>
        <w:rPr>
          <w:color w:val="00003D"/>
        </w:rPr>
        <w:t xml:space="preserve"> জানতে</w:t>
      </w:r>
      <w:r>
        <w:rPr>
          <w:color w:val="000034"/>
        </w:rPr>
        <w:t xml:space="preserve"> চাই</w:t>
      </w:r>
      <w:r>
        <w:br/>
      </w:r>
      <w:r>
        <w:rPr>
          <w:color w:val="1D0000"/>
        </w:rPr>
        <w:t xml:space="preserve"> আমার</w:t>
      </w:r>
      <w:r>
        <w:rPr>
          <w:color w:val="000038"/>
        </w:rPr>
        <w:t xml:space="preserve"> একাউন্টে</w:t>
      </w:r>
      <w:r>
        <w:rPr>
          <w:color w:val="4E0000"/>
        </w:rPr>
        <w:t xml:space="preserve"> মাত্র</w:t>
      </w:r>
      <w:r>
        <w:rPr>
          <w:color w:val="00001E"/>
        </w:rPr>
        <w:t xml:space="preserve"> টাকা</w:t>
      </w:r>
      <w:r>
        <w:rPr>
          <w:color w:val="0000B2"/>
        </w:rPr>
        <w:t xml:space="preserve"> কমিশন</w:t>
      </w:r>
      <w:r>
        <w:rPr>
          <w:color w:val="000041"/>
        </w:rPr>
        <w:t xml:space="preserve"> পেলাম</w:t>
      </w:r>
      <w:r>
        <w:rPr>
          <w:color w:val="000000"/>
        </w:rPr>
        <w:t xml:space="preserve"> সেটি</w:t>
      </w:r>
      <w:r>
        <w:rPr>
          <w:color w:val="000051"/>
        </w:rPr>
        <w:t xml:space="preserve"> কিসের</w:t>
      </w:r>
      <w:r>
        <w:rPr>
          <w:color w:val="0000B2"/>
        </w:rPr>
        <w:t xml:space="preserve"> কমিশন</w:t>
      </w:r>
      <w:r>
        <w:rPr>
          <w:color w:val="000041"/>
        </w:rPr>
        <w:t xml:space="preserve"> পেলাম</w:t>
      </w:r>
      <w:r>
        <w:rPr>
          <w:color w:val="000031"/>
        </w:rPr>
        <w:t xml:space="preserve"> জানতে</w:t>
      </w:r>
      <w:r>
        <w:rPr>
          <w:color w:val="00005D"/>
        </w:rPr>
        <w:t xml:space="preserve"> চাচ্চি</w:t>
      </w:r>
      <w:r>
        <w:br/>
      </w:r>
      <w:r>
        <w:rPr>
          <w:color w:val="000000"/>
        </w:rPr>
        <w:t xml:space="preserve"> sir</w:t>
      </w:r>
      <w:r>
        <w:rPr>
          <w:color w:val="2A0000"/>
        </w:rPr>
        <w:t xml:space="preserve"> ami</w:t>
      </w:r>
      <w:r>
        <w:rPr>
          <w:color w:val="00005B"/>
        </w:rPr>
        <w:t xml:space="preserve"> ekti</w:t>
      </w:r>
      <w:r>
        <w:rPr>
          <w:color w:val="000033"/>
        </w:rPr>
        <w:t xml:space="preserve"> number</w:t>
      </w:r>
      <w:r>
        <w:rPr>
          <w:color w:val="300000"/>
        </w:rPr>
        <w:t xml:space="preserve"> a</w:t>
      </w:r>
      <w:r>
        <w:rPr>
          <w:color w:val="000000"/>
        </w:rPr>
        <w:t xml:space="preserve"> tk</w:t>
      </w:r>
      <w:r>
        <w:rPr>
          <w:color w:val="000038"/>
        </w:rPr>
        <w:t xml:space="preserve"> cash</w:t>
      </w:r>
      <w:r>
        <w:rPr>
          <w:color w:val="000045"/>
        </w:rPr>
        <w:t xml:space="preserve"> in</w:t>
      </w:r>
      <w:r>
        <w:rPr>
          <w:color w:val="000000"/>
        </w:rPr>
        <w:t xml:space="preserve"> koreci</w:t>
      </w:r>
      <w:r>
        <w:rPr>
          <w:color w:val="420000"/>
        </w:rPr>
        <w:t xml:space="preserve"> kintu</w:t>
      </w:r>
      <w:r>
        <w:rPr>
          <w:color w:val="00007A"/>
        </w:rPr>
        <w:t xml:space="preserve"> customar</w:t>
      </w:r>
      <w:r>
        <w:rPr>
          <w:color w:val="710000"/>
        </w:rPr>
        <w:t xml:space="preserve"> bolce</w:t>
      </w:r>
      <w:r>
        <w:rPr>
          <w:color w:val="000000"/>
        </w:rPr>
        <w:t xml:space="preserve"> tk</w:t>
      </w:r>
      <w:r>
        <w:rPr>
          <w:color w:val="00003E"/>
        </w:rPr>
        <w:t xml:space="preserve"> ase</w:t>
      </w:r>
      <w:r>
        <w:rPr>
          <w:color w:val="00004B"/>
        </w:rPr>
        <w:t xml:space="preserve"> ni</w:t>
      </w:r>
      <w:r>
        <w:br/>
      </w:r>
      <w:r>
        <w:rPr>
          <w:color w:val="4B0000"/>
        </w:rPr>
        <w:t xml:space="preserve"> ajk</w:t>
      </w:r>
      <w:r>
        <w:rPr>
          <w:color w:val="000031"/>
        </w:rPr>
        <w:t xml:space="preserve"> akta</w:t>
      </w:r>
      <w:r>
        <w:rPr>
          <w:color w:val="00006B"/>
        </w:rPr>
        <w:t xml:space="preserve"> number</w:t>
      </w:r>
      <w:r>
        <w:rPr>
          <w:color w:val="00004A"/>
        </w:rPr>
        <w:t xml:space="preserve"> e</w:t>
      </w:r>
      <w:r>
        <w:rPr>
          <w:color w:val="000039"/>
        </w:rPr>
        <w:t xml:space="preserve"> vule</w:t>
      </w:r>
      <w:r>
        <w:rPr>
          <w:color w:val="000000"/>
        </w:rPr>
        <w:t xml:space="preserve"> -</w:t>
      </w:r>
      <w:r>
        <w:rPr>
          <w:color w:val="00005E"/>
        </w:rPr>
        <w:t xml:space="preserve"> send</w:t>
      </w:r>
      <w:r>
        <w:rPr>
          <w:color w:val="390000"/>
        </w:rPr>
        <w:t xml:space="preserve"> korsi</w:t>
      </w:r>
      <w:r>
        <w:rPr>
          <w:color w:val="270000"/>
        </w:rPr>
        <w:t xml:space="preserve"> but</w:t>
      </w:r>
      <w:r>
        <w:rPr>
          <w:color w:val="00006B"/>
        </w:rPr>
        <w:t xml:space="preserve"> number</w:t>
      </w:r>
      <w:r>
        <w:rPr>
          <w:color w:val="000026"/>
        </w:rPr>
        <w:t xml:space="preserve"> ta</w:t>
      </w:r>
      <w:r>
        <w:rPr>
          <w:color w:val="000032"/>
        </w:rPr>
        <w:t xml:space="preserve"> not</w:t>
      </w:r>
      <w:r>
        <w:rPr>
          <w:color w:val="000031"/>
        </w:rPr>
        <w:t xml:space="preserve"> in</w:t>
      </w:r>
      <w:r>
        <w:rPr>
          <w:color w:val="000000"/>
        </w:rPr>
        <w:t xml:space="preserve"> service</w:t>
      </w:r>
      <w:r>
        <w:rPr>
          <w:color w:val="000000"/>
        </w:rPr>
        <w:t xml:space="preserve"> akhon</w:t>
      </w:r>
      <w:r>
        <w:rPr>
          <w:color w:val="200000"/>
        </w:rPr>
        <w:t xml:space="preserve"> amar</w:t>
      </w:r>
      <w:r>
        <w:rPr>
          <w:color w:val="000022"/>
        </w:rPr>
        <w:t xml:space="preserve"> tk</w:t>
      </w:r>
      <w:r>
        <w:rPr>
          <w:color w:val="00005E"/>
        </w:rPr>
        <w:t xml:space="preserve"> send</w:t>
      </w:r>
      <w:r>
        <w:rPr>
          <w:color w:val="00003E"/>
        </w:rPr>
        <w:t xml:space="preserve"> hoise</w:t>
      </w:r>
      <w:r>
        <w:rPr>
          <w:color w:val="00001E"/>
        </w:rPr>
        <w:t xml:space="preserve"> ki</w:t>
      </w:r>
      <w:r>
        <w:rPr>
          <w:color w:val="000022"/>
        </w:rPr>
        <w:t xml:space="preserve"> na</w:t>
      </w:r>
      <w:r>
        <w:rPr>
          <w:color w:val="390000"/>
        </w:rPr>
        <w:t xml:space="preserve"> oi</w:t>
      </w:r>
      <w:r>
        <w:rPr>
          <w:color w:val="00006B"/>
        </w:rPr>
        <w:t xml:space="preserve"> number</w:t>
      </w:r>
      <w:r>
        <w:rPr>
          <w:color w:val="00004A"/>
        </w:rPr>
        <w:t xml:space="preserve"> e</w:t>
      </w:r>
      <w:r>
        <w:rPr>
          <w:color w:val="330000"/>
        </w:rPr>
        <w:t xml:space="preserve"> jante</w:t>
      </w:r>
      <w:r>
        <w:rPr>
          <w:color w:val="00002D"/>
        </w:rPr>
        <w:t xml:space="preserve"> chai</w:t>
      </w:r>
      <w:r>
        <w:br/>
      </w:r>
      <w:r>
        <w:rPr>
          <w:color w:val="390000"/>
        </w:rPr>
        <w:t xml:space="preserve"> স্যার</w:t>
      </w:r>
      <w:r>
        <w:rPr>
          <w:color w:val="580000"/>
        </w:rPr>
        <w:t xml:space="preserve"> আসার</w:t>
      </w:r>
      <w:r>
        <w:rPr>
          <w:color w:val="000070"/>
        </w:rPr>
        <w:t xml:space="preserve"> একাুন্ট</w:t>
      </w:r>
      <w:r>
        <w:rPr>
          <w:color w:val="300000"/>
        </w:rPr>
        <w:t xml:space="preserve"> এ</w:t>
      </w:r>
      <w:r>
        <w:rPr>
          <w:color w:val="00005F"/>
        </w:rPr>
        <w:t xml:space="preserve"> ডিসবার্সমেন্ট</w:t>
      </w:r>
      <w:r>
        <w:rPr>
          <w:color w:val="000058"/>
        </w:rPr>
        <w:t xml:space="preserve"> রিসিভ</w:t>
      </w:r>
      <w:r>
        <w:rPr>
          <w:color w:val="330000"/>
        </w:rPr>
        <w:t xml:space="preserve"> দিয়ে</w:t>
      </w:r>
      <w:r>
        <w:rPr>
          <w:color w:val="00003F"/>
        </w:rPr>
        <w:t xml:space="preserve"> টাকা</w:t>
      </w:r>
      <w:r>
        <w:rPr>
          <w:color w:val="420000"/>
        </w:rPr>
        <w:t xml:space="preserve"> আসছে</w:t>
      </w:r>
      <w:r>
        <w:rPr>
          <w:color w:val="3A0000"/>
        </w:rPr>
        <w:t xml:space="preserve"> এটা</w:t>
      </w:r>
      <w:r>
        <w:rPr>
          <w:color w:val="000055"/>
        </w:rPr>
        <w:t xml:space="preserve"> কিসের</w:t>
      </w:r>
      <w:r>
        <w:rPr>
          <w:color w:val="00003F"/>
        </w:rPr>
        <w:t xml:space="preserve"> টাকা</w:t>
      </w:r>
      <w:r>
        <w:br/>
      </w:r>
      <w:r>
        <w:rPr>
          <w:color w:val="520000"/>
        </w:rPr>
        <w:t xml:space="preserve"> mem</w:t>
      </w:r>
      <w:r>
        <w:rPr>
          <w:color w:val="400000"/>
        </w:rPr>
        <w:t xml:space="preserve"> aj</w:t>
      </w:r>
      <w:r>
        <w:rPr>
          <w:color w:val="3E0000"/>
        </w:rPr>
        <w:t xml:space="preserve"> ke</w:t>
      </w:r>
      <w:r>
        <w:rPr>
          <w:color w:val="390000"/>
        </w:rPr>
        <w:t xml:space="preserve"> amer</w:t>
      </w:r>
      <w:r>
        <w:rPr>
          <w:color w:val="00005C"/>
        </w:rPr>
        <w:t xml:space="preserve"> bkase</w:t>
      </w:r>
      <w:r>
        <w:rPr>
          <w:color w:val="000046"/>
        </w:rPr>
        <w:t xml:space="preserve"> taka</w:t>
      </w:r>
      <w:r>
        <w:rPr>
          <w:color w:val="4A0000"/>
        </w:rPr>
        <w:t xml:space="preserve"> asce</w:t>
      </w:r>
      <w:r>
        <w:rPr>
          <w:color w:val="470000"/>
        </w:rPr>
        <w:t xml:space="preserve"> se</w:t>
      </w:r>
      <w:r>
        <w:rPr>
          <w:color w:val="000046"/>
        </w:rPr>
        <w:t xml:space="preserve"> taka</w:t>
      </w:r>
      <w:r>
        <w:rPr>
          <w:color w:val="000026"/>
        </w:rPr>
        <w:t xml:space="preserve"> ta</w:t>
      </w:r>
      <w:r>
        <w:rPr>
          <w:color w:val="00003C"/>
        </w:rPr>
        <w:t xml:space="preserve"> balance</w:t>
      </w:r>
      <w:r>
        <w:rPr>
          <w:color w:val="00005B"/>
        </w:rPr>
        <w:t xml:space="preserve"> nai</w:t>
      </w:r>
      <w:r>
        <w:rPr>
          <w:color w:val="390000"/>
        </w:rPr>
        <w:t xml:space="preserve"> and</w:t>
      </w:r>
      <w:r>
        <w:rPr>
          <w:color w:val="00003E"/>
        </w:rPr>
        <w:t xml:space="preserve"> sms</w:t>
      </w:r>
      <w:r>
        <w:rPr>
          <w:color w:val="00002C"/>
        </w:rPr>
        <w:t xml:space="preserve"> ase</w:t>
      </w:r>
      <w:r>
        <w:rPr>
          <w:color w:val="00005B"/>
        </w:rPr>
        <w:t xml:space="preserve"> nai</w:t>
      </w:r>
      <w:r>
        <w:br/>
      </w:r>
      <w:r>
        <w:rPr>
          <w:color w:val="210000"/>
        </w:rPr>
        <w:t xml:space="preserve"> sir</w:t>
      </w:r>
      <w:r>
        <w:rPr>
          <w:color w:val="510000"/>
        </w:rPr>
        <w:t xml:space="preserve"> amer</w:t>
      </w:r>
      <w:r>
        <w:rPr>
          <w:color w:val="000026"/>
        </w:rPr>
        <w:t xml:space="preserve"> id</w:t>
      </w:r>
      <w:r>
        <w:rPr>
          <w:color w:val="240000"/>
        </w:rPr>
        <w:t xml:space="preserve"> te</w:t>
      </w:r>
      <w:r>
        <w:rPr>
          <w:color w:val="000032"/>
        </w:rPr>
        <w:t xml:space="preserve"> taka</w:t>
      </w:r>
      <w:r>
        <w:rPr>
          <w:color w:val="000043"/>
        </w:rPr>
        <w:t xml:space="preserve"> send</w:t>
      </w:r>
      <w:r>
        <w:rPr>
          <w:color w:val="000062"/>
        </w:rPr>
        <w:t xml:space="preserve"> mony</w:t>
      </w:r>
      <w:r>
        <w:rPr>
          <w:color w:val="000030"/>
        </w:rPr>
        <w:t xml:space="preserve"> korse</w:t>
      </w:r>
      <w:r>
        <w:rPr>
          <w:color w:val="520000"/>
        </w:rPr>
        <w:t xml:space="preserve"> oi</w:t>
      </w:r>
      <w:r>
        <w:rPr>
          <w:color w:val="000032"/>
        </w:rPr>
        <w:t xml:space="preserve"> taka</w:t>
      </w:r>
      <w:r>
        <w:rPr>
          <w:color w:val="00001B"/>
        </w:rPr>
        <w:t xml:space="preserve"> ta</w:t>
      </w:r>
      <w:r>
        <w:rPr>
          <w:color w:val="510000"/>
        </w:rPr>
        <w:t xml:space="preserve"> amer</w:t>
      </w:r>
      <w:r>
        <w:rPr>
          <w:color w:val="210000"/>
        </w:rPr>
        <w:t xml:space="preserve"> ai</w:t>
      </w:r>
      <w:r>
        <w:rPr>
          <w:color w:val="00007F"/>
        </w:rPr>
        <w:t xml:space="preserve"> khane</w:t>
      </w:r>
      <w:r>
        <w:rPr>
          <w:color w:val="000020"/>
        </w:rPr>
        <w:t xml:space="preserve"> nai</w:t>
      </w:r>
      <w:r>
        <w:rPr>
          <w:color w:val="520000"/>
        </w:rPr>
        <w:t xml:space="preserve"> oi</w:t>
      </w:r>
      <w:r>
        <w:rPr>
          <w:color w:val="00007F"/>
        </w:rPr>
        <w:t xml:space="preserve"> khane</w:t>
      </w:r>
      <w:r>
        <w:rPr>
          <w:color w:val="000043"/>
        </w:rPr>
        <w:t xml:space="preserve"> send</w:t>
      </w:r>
      <w:r>
        <w:rPr>
          <w:color w:val="000062"/>
        </w:rPr>
        <w:t xml:space="preserve"> mony</w:t>
      </w:r>
      <w:r>
        <w:rPr>
          <w:color w:val="000045"/>
        </w:rPr>
        <w:t xml:space="preserve"> succesful</w:t>
      </w:r>
      <w:r>
        <w:rPr>
          <w:color w:val="2A0000"/>
        </w:rPr>
        <w:t xml:space="preserve"> hoi</w:t>
      </w:r>
      <w:r>
        <w:rPr>
          <w:color w:val="320000"/>
        </w:rPr>
        <w:t xml:space="preserve"> se</w:t>
      </w:r>
      <w:r>
        <w:br/>
      </w:r>
      <w:r>
        <w:rPr>
          <w:color w:val="00005D"/>
        </w:rPr>
        <w:t xml:space="preserve"> bekash</w:t>
      </w:r>
      <w:r>
        <w:rPr>
          <w:color w:val="000030"/>
        </w:rPr>
        <w:t xml:space="preserve"> theke</w:t>
      </w:r>
      <w:r>
        <w:rPr>
          <w:color w:val="000060"/>
        </w:rPr>
        <w:t xml:space="preserve"> gift</w:t>
      </w:r>
      <w:r>
        <w:rPr>
          <w:color w:val="00003C"/>
        </w:rPr>
        <w:t xml:space="preserve"> card</w:t>
      </w:r>
      <w:r>
        <w:rPr>
          <w:color w:val="6B0000"/>
        </w:rPr>
        <w:t xml:space="preserve"> paisi</w:t>
      </w:r>
      <w:r>
        <w:rPr>
          <w:color w:val="00002B"/>
        </w:rPr>
        <w:t xml:space="preserve"> tk</w:t>
      </w:r>
      <w:r>
        <w:rPr>
          <w:color w:val="310000"/>
        </w:rPr>
        <w:t xml:space="preserve"> but</w:t>
      </w:r>
      <w:r>
        <w:rPr>
          <w:color w:val="00006D"/>
        </w:rPr>
        <w:t xml:space="preserve"> blance</w:t>
      </w:r>
      <w:r>
        <w:rPr>
          <w:color w:val="2B0000"/>
        </w:rPr>
        <w:t xml:space="preserve"> a</w:t>
      </w:r>
      <w:r>
        <w:rPr>
          <w:color w:val="000034"/>
        </w:rPr>
        <w:t xml:space="preserve"> add</w:t>
      </w:r>
      <w:r>
        <w:rPr>
          <w:color w:val="450000"/>
        </w:rPr>
        <w:t xml:space="preserve"> hoy</w:t>
      </w:r>
      <w:r>
        <w:rPr>
          <w:color w:val="00003A"/>
        </w:rPr>
        <w:t xml:space="preserve"> nai</w:t>
      </w:r>
      <w:r>
        <w:br/>
      </w:r>
      <w:r>
        <w:rPr>
          <w:color w:val="000064"/>
        </w:rPr>
        <w:t xml:space="preserve"> ei</w:t>
      </w:r>
      <w:r>
        <w:rPr>
          <w:color w:val="000025"/>
        </w:rPr>
        <w:t xml:space="preserve"> number</w:t>
      </w:r>
      <w:r>
        <w:rPr>
          <w:color w:val="000027"/>
        </w:rPr>
        <w:t xml:space="preserve"> theke</w:t>
      </w:r>
      <w:r>
        <w:rPr>
          <w:color w:val="000048"/>
        </w:rPr>
        <w:t xml:space="preserve"> taka</w:t>
      </w:r>
      <w:r>
        <w:rPr>
          <w:color w:val="000064"/>
        </w:rPr>
        <w:t xml:space="preserve"> ei</w:t>
      </w:r>
      <w:r>
        <w:rPr>
          <w:color w:val="00004F"/>
        </w:rPr>
        <w:t xml:space="preserve"> numbere</w:t>
      </w:r>
      <w:r>
        <w:rPr>
          <w:color w:val="000042"/>
        </w:rPr>
        <w:t xml:space="preserve"> goto</w:t>
      </w:r>
      <w:r>
        <w:rPr>
          <w:color w:val="000048"/>
        </w:rPr>
        <w:t xml:space="preserve"> rate</w:t>
      </w:r>
      <w:r>
        <w:rPr>
          <w:color w:val="000057"/>
        </w:rPr>
        <w:t xml:space="preserve"> pathiyechi</w:t>
      </w:r>
      <w:r>
        <w:rPr>
          <w:color w:val="300000"/>
        </w:rPr>
        <w:t xml:space="preserve"> kintu</w:t>
      </w:r>
      <w:r>
        <w:rPr>
          <w:color w:val="000048"/>
        </w:rPr>
        <w:t xml:space="preserve"> taka</w:t>
      </w:r>
      <w:r>
        <w:rPr>
          <w:color w:val="000059"/>
        </w:rPr>
        <w:t xml:space="preserve"> jaini</w:t>
      </w:r>
      <w:r>
        <w:rPr>
          <w:color w:val="000030"/>
        </w:rPr>
        <w:t xml:space="preserve"> keno</w:t>
      </w:r>
      <w:r>
        <w:rPr>
          <w:color w:val="3C0000"/>
        </w:rPr>
        <w:t xml:space="preserve"> ektu</w:t>
      </w:r>
      <w:r>
        <w:rPr>
          <w:color w:val="340000"/>
        </w:rPr>
        <w:t xml:space="preserve"> jante</w:t>
      </w:r>
      <w:r>
        <w:rPr>
          <w:color w:val="00003F"/>
        </w:rPr>
        <w:t xml:space="preserve"> chacchi</w:t>
      </w:r>
      <w:r>
        <w:br/>
      </w:r>
      <w:r>
        <w:rPr>
          <w:color w:val="00001E"/>
        </w:rPr>
        <w:t xml:space="preserve"> bkash</w:t>
      </w:r>
      <w:r>
        <w:rPr>
          <w:color w:val="00004F"/>
        </w:rPr>
        <w:t xml:space="preserve"> tk</w:t>
      </w:r>
      <w:r>
        <w:rPr>
          <w:color w:val="000057"/>
        </w:rPr>
        <w:t xml:space="preserve"> gift</w:t>
      </w:r>
      <w:r>
        <w:rPr>
          <w:color w:val="000036"/>
        </w:rPr>
        <w:t xml:space="preserve"> card</w:t>
      </w:r>
      <w:r>
        <w:rPr>
          <w:color w:val="00006C"/>
        </w:rPr>
        <w:t xml:space="preserve"> disilo</w:t>
      </w:r>
      <w:r>
        <w:rPr>
          <w:color w:val="00004C"/>
        </w:rPr>
        <w:t xml:space="preserve"> oita</w:t>
      </w:r>
      <w:r>
        <w:rPr>
          <w:color w:val="000023"/>
        </w:rPr>
        <w:t xml:space="preserve"> ki</w:t>
      </w:r>
      <w:r>
        <w:rPr>
          <w:color w:val="00006C"/>
        </w:rPr>
        <w:t xml:space="preserve"> kajer</w:t>
      </w:r>
      <w:r>
        <w:rPr>
          <w:color w:val="00004F"/>
        </w:rPr>
        <w:t xml:space="preserve"> tk</w:t>
      </w:r>
      <w:r>
        <w:rPr>
          <w:color w:val="00002B"/>
        </w:rPr>
        <w:t xml:space="preserve"> to</w:t>
      </w:r>
      <w:r>
        <w:rPr>
          <w:color w:val="000022"/>
        </w:rPr>
        <w:t xml:space="preserve"> account</w:t>
      </w:r>
      <w:r>
        <w:rPr>
          <w:color w:val="00002B"/>
        </w:rPr>
        <w:t xml:space="preserve"> e</w:t>
      </w:r>
      <w:r>
        <w:rPr>
          <w:color w:val="000050"/>
        </w:rPr>
        <w:t xml:space="preserve"> show</w:t>
      </w:r>
      <w:r>
        <w:rPr>
          <w:color w:val="000031"/>
        </w:rPr>
        <w:t xml:space="preserve"> kore</w:t>
      </w:r>
      <w:r>
        <w:rPr>
          <w:color w:val="000034"/>
        </w:rPr>
        <w:t xml:space="preserve"> nai</w:t>
      </w:r>
      <w:r>
        <w:br/>
      </w:r>
      <w:r>
        <w:rPr>
          <w:color w:val="450000"/>
        </w:rPr>
        <w:t xml:space="preserve"> আসসালামু</w:t>
      </w:r>
      <w:r>
        <w:rPr>
          <w:color w:val="460000"/>
        </w:rPr>
        <w:t xml:space="preserve"> আলাইকুম</w:t>
      </w:r>
      <w:r>
        <w:rPr>
          <w:color w:val="5C0000"/>
        </w:rPr>
        <w:t xml:space="preserve"> আশা</w:t>
      </w:r>
      <w:r>
        <w:rPr>
          <w:color w:val="3B0000"/>
        </w:rPr>
        <w:t xml:space="preserve"> করি</w:t>
      </w:r>
      <w:r>
        <w:rPr>
          <w:color w:val="600000"/>
        </w:rPr>
        <w:t xml:space="preserve"> ভাল</w:t>
      </w:r>
      <w:r>
        <w:rPr>
          <w:color w:val="000000"/>
        </w:rPr>
        <w:t xml:space="preserve"> আছেন</w:t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6"/>
        </w:rPr>
        <w:t xml:space="preserve"> একাউন্টে</w:t>
      </w:r>
      <w:r>
        <w:rPr>
          <w:color w:val="00003B"/>
        </w:rPr>
        <w:t xml:space="preserve"> টাকা</w:t>
      </w:r>
      <w:r>
        <w:rPr>
          <w:color w:val="3D0000"/>
        </w:rPr>
        <w:t xml:space="preserve"> ছিল</w:t>
      </w:r>
      <w:r>
        <w:rPr>
          <w:color w:val="28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3B"/>
        </w:rPr>
        <w:t xml:space="preserve"> টাকা</w:t>
      </w:r>
      <w:r>
        <w:rPr>
          <w:color w:val="00003D"/>
        </w:rPr>
        <w:t xml:space="preserve"> দেখাচ্ছে</w:t>
      </w:r>
      <w:r>
        <w:rPr>
          <w:color w:val="470000"/>
        </w:rPr>
        <w:t xml:space="preserve"> দয়া</w:t>
      </w:r>
      <w:r>
        <w:rPr>
          <w:color w:val="2B0000"/>
        </w:rPr>
        <w:t xml:space="preserve"> করে</w:t>
      </w:r>
      <w:r>
        <w:rPr>
          <w:color w:val="00003B"/>
        </w:rPr>
        <w:t xml:space="preserve"> জানাবেন</w:t>
      </w:r>
      <w:r>
        <w:rPr>
          <w:color w:val="3F0000"/>
        </w:rPr>
        <w:t xml:space="preserve"> প্লিজ</w:t>
      </w:r>
      <w:r>
        <w:br/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510000"/>
        </w:rPr>
        <w:t xml:space="preserve"> korar</w:t>
      </w:r>
      <w:r>
        <w:rPr>
          <w:color w:val="000056"/>
        </w:rPr>
        <w:t xml:space="preserve"> por</w:t>
      </w:r>
      <w:r>
        <w:rPr>
          <w:color w:val="3C0000"/>
        </w:rPr>
        <w:t xml:space="preserve"> amr</w:t>
      </w:r>
      <w:r>
        <w:rPr>
          <w:color w:val="000073"/>
        </w:rPr>
        <w:t xml:space="preserve"> bkashe</w:t>
      </w:r>
      <w:r>
        <w:rPr>
          <w:color w:val="00003D"/>
        </w:rPr>
        <w:t xml:space="preserve"> add</w:t>
      </w:r>
      <w:r>
        <w:rPr>
          <w:color w:val="820000"/>
        </w:rPr>
        <w:t xml:space="preserve"> oy</w:t>
      </w:r>
      <w:r>
        <w:rPr>
          <w:color w:val="000044"/>
        </w:rPr>
        <w:t xml:space="preserve"> nai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4B"/>
        </w:rPr>
        <w:t xml:space="preserve"> pay</w:t>
      </w:r>
      <w:r>
        <w:rPr>
          <w:color w:val="000062"/>
        </w:rPr>
        <w:t xml:space="preserve"> bil</w:t>
      </w:r>
      <w:r>
        <w:rPr>
          <w:color w:val="000034"/>
        </w:rPr>
        <w:t xml:space="preserve"> tk</w:t>
      </w:r>
      <w:r>
        <w:rPr>
          <w:color w:val="000049"/>
        </w:rPr>
        <w:t xml:space="preserve"> kivabe</w:t>
      </w:r>
      <w:r>
        <w:rPr>
          <w:color w:val="630000"/>
        </w:rPr>
        <w:t xml:space="preserve"> holo</w:t>
      </w:r>
      <w:r>
        <w:rPr>
          <w:color w:val="2D0000"/>
        </w:rPr>
        <w:t xml:space="preserve"> ami</w:t>
      </w:r>
      <w:r>
        <w:rPr>
          <w:color w:val="000094"/>
        </w:rPr>
        <w:t xml:space="preserve"> bujhlamna</w:t>
      </w:r>
      <w:r>
        <w:br/>
      </w:r>
      <w:r>
        <w:rPr>
          <w:color w:val="490000"/>
        </w:rPr>
        <w:t xml:space="preserve"> এই</w:t>
      </w:r>
      <w:r>
        <w:rPr>
          <w:color w:val="000077"/>
        </w:rPr>
        <w:t xml:space="preserve"> একাউন্টটি</w:t>
      </w:r>
      <w:r>
        <w:rPr>
          <w:color w:val="00003F"/>
        </w:rPr>
        <w:t xml:space="preserve"> থেকে</w:t>
      </w:r>
      <w:r>
        <w:rPr>
          <w:color w:val="380000"/>
        </w:rPr>
        <w:t xml:space="preserve"> কি</w:t>
      </w:r>
      <w:r>
        <w:rPr>
          <w:color w:val="640000"/>
        </w:rPr>
        <w:t xml:space="preserve"> কোনো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810000"/>
        </w:rPr>
        <w:t xml:space="preserve"> নিয়েছে</w:t>
      </w:r>
      <w:r>
        <w:br/>
      </w:r>
      <w:r>
        <w:rPr>
          <w:color w:val="41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000051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77"/>
        </w:rPr>
        <w:t xml:space="preserve"> কেটে</w:t>
      </w:r>
      <w:r>
        <w:rPr>
          <w:color w:val="A70000"/>
        </w:rPr>
        <w:t xml:space="preserve"> নিয়েছে</w:t>
      </w:r>
      <w:r>
        <w:br/>
      </w:r>
      <w:r>
        <w:rPr>
          <w:color w:val="2E0000"/>
        </w:rPr>
        <w:t xml:space="preserve"> ami</w:t>
      </w:r>
      <w:r>
        <w:rPr>
          <w:color w:val="000067"/>
        </w:rPr>
        <w:t xml:space="preserve"> akti</w:t>
      </w:r>
      <w:r>
        <w:rPr>
          <w:color w:val="000072"/>
        </w:rPr>
        <w:t xml:space="preserve"> transection</w:t>
      </w:r>
      <w:r>
        <w:rPr>
          <w:color w:val="3C0000"/>
        </w:rPr>
        <w:t xml:space="preserve"> er</w:t>
      </w:r>
      <w:r>
        <w:rPr>
          <w:color w:val="000082"/>
        </w:rPr>
        <w:t xml:space="preserve"> detail</w:t>
      </w:r>
      <w:r>
        <w:rPr>
          <w:color w:val="500000"/>
        </w:rPr>
        <w:t xml:space="preserve"> jante</w:t>
      </w:r>
      <w:r>
        <w:rPr>
          <w:color w:val="00006D"/>
        </w:rPr>
        <w:t xml:space="preserve"> chassi</w:t>
      </w:r>
      <w:r>
        <w:rPr>
          <w:color w:val="000000"/>
        </w:rPr>
        <w:t xml:space="preserve"> lvfvu</w:t>
      </w:r>
      <w:r>
        <w:br/>
      </w:r>
      <w:r>
        <w:rPr>
          <w:color w:val="280000"/>
        </w:rPr>
        <w:t xml:space="preserve"> আমি</w:t>
      </w:r>
      <w:r>
        <w:rPr>
          <w:color w:val="390000"/>
        </w:rPr>
        <w:t xml:space="preserve"> এই</w:t>
      </w:r>
      <w:r>
        <w:rPr>
          <w:color w:val="000064"/>
        </w:rPr>
        <w:t xml:space="preserve"> নং</w:t>
      </w:r>
      <w:r>
        <w:rPr>
          <w:color w:val="3E0000"/>
        </w:rPr>
        <w:t xml:space="preserve"> এ</w:t>
      </w:r>
      <w:r>
        <w:rPr>
          <w:color w:val="000000"/>
        </w:rPr>
        <w:t xml:space="preserve"> -</w:t>
      </w:r>
      <w:r>
        <w:rPr>
          <w:color w:val="00007C"/>
        </w:rPr>
        <w:t xml:space="preserve"> পাঠাই</w:t>
      </w:r>
      <w:r>
        <w:rPr>
          <w:color w:val="370000"/>
        </w:rPr>
        <w:t xml:space="preserve"> কিন্তু</w:t>
      </w:r>
      <w:r>
        <w:rPr>
          <w:color w:val="5D0000"/>
        </w:rPr>
        <w:t xml:space="preserve"> সে</w:t>
      </w:r>
      <w:r>
        <w:rPr>
          <w:color w:val="54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00006B"/>
        </w:rPr>
        <w:t xml:space="preserve"> date</w:t>
      </w:r>
      <w:r>
        <w:rPr>
          <w:color w:val="000000"/>
        </w:rPr>
        <w:t xml:space="preserve"> --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29"/>
        </w:rPr>
        <w:t xml:space="preserve"> নাম্বারে</w:t>
      </w:r>
      <w:r>
        <w:rPr>
          <w:color w:val="000053"/>
        </w:rPr>
        <w:t xml:space="preserve"> টাকা</w:t>
      </w:r>
      <w:r>
        <w:rPr>
          <w:color w:val="000047"/>
        </w:rPr>
        <w:t xml:space="preserve"> পাঠাইছি</w:t>
      </w:r>
      <w:r>
        <w:rPr>
          <w:color w:val="250000"/>
        </w:rPr>
        <w:t xml:space="preserve"> কিন্তু</w:t>
      </w:r>
      <w:r>
        <w:rPr>
          <w:color w:val="3F0000"/>
        </w:rPr>
        <w:t xml:space="preserve"> সে</w:t>
      </w:r>
      <w:r>
        <w:rPr>
          <w:color w:val="410000"/>
        </w:rPr>
        <w:t xml:space="preserve"> বলছে</w:t>
      </w:r>
      <w:r>
        <w:rPr>
          <w:color w:val="000053"/>
        </w:rPr>
        <w:t xml:space="preserve"> টাকা</w:t>
      </w:r>
      <w:r>
        <w:rPr>
          <w:color w:val="00004E"/>
        </w:rPr>
        <w:t xml:space="preserve"> জায়</w:t>
      </w:r>
      <w:r>
        <w:rPr>
          <w:color w:val="00002F"/>
        </w:rPr>
        <w:t xml:space="preserve"> নাই</w:t>
      </w:r>
      <w:r>
        <w:rPr>
          <w:color w:val="1A0000"/>
        </w:rPr>
        <w:t xml:space="preserve"> আমার</w:t>
      </w:r>
      <w:r>
        <w:rPr>
          <w:color w:val="460000"/>
        </w:rPr>
        <w:t xml:space="preserve"> এখানে</w:t>
      </w:r>
      <w:r>
        <w:rPr>
          <w:color w:val="00004D"/>
        </w:rPr>
        <w:t xml:space="preserve"> দেখা</w:t>
      </w:r>
      <w:r>
        <w:rPr>
          <w:color w:val="00005C"/>
        </w:rPr>
        <w:t xml:space="preserve"> জাচ্ছে</w:t>
      </w:r>
      <w:r>
        <w:rPr>
          <w:color w:val="000053"/>
        </w:rPr>
        <w:t xml:space="preserve"> টাকা</w:t>
      </w:r>
      <w:r>
        <w:rPr>
          <w:color w:val="000065"/>
        </w:rPr>
        <w:t xml:space="preserve"> ঠুকেছে</w:t>
      </w:r>
      <w:r>
        <w:br/>
      </w:r>
      <w:r>
        <w:rPr>
          <w:color w:val="000033"/>
        </w:rPr>
        <w:t xml:space="preserve"> ei</w:t>
      </w:r>
      <w:r>
        <w:rPr>
          <w:color w:val="000046"/>
        </w:rPr>
        <w:t xml:space="preserve"> namber</w:t>
      </w:r>
      <w:r>
        <w:rPr>
          <w:color w:val="000027"/>
        </w:rPr>
        <w:t xml:space="preserve"> e</w:t>
      </w:r>
      <w:r>
        <w:rPr>
          <w:color w:val="00004A"/>
        </w:rPr>
        <w:t xml:space="preserve"> taka</w:t>
      </w:r>
      <w:r>
        <w:rPr>
          <w:color w:val="000032"/>
        </w:rPr>
        <w:t xml:space="preserve"> send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koresi</w:t>
      </w:r>
      <w:r>
        <w:rPr>
          <w:color w:val="290000"/>
        </w:rPr>
        <w:t xml:space="preserve"> but</w:t>
      </w:r>
      <w:r>
        <w:rPr>
          <w:color w:val="00004A"/>
        </w:rPr>
        <w:t xml:space="preserve"> taka</w:t>
      </w:r>
      <w:r>
        <w:rPr>
          <w:color w:val="00006A"/>
        </w:rPr>
        <w:t xml:space="preserve"> zayni</w:t>
      </w:r>
      <w:r>
        <w:rPr>
          <w:color w:val="310000"/>
        </w:rPr>
        <w:t xml:space="preserve"> kintu</w:t>
      </w:r>
      <w:r>
        <w:rPr>
          <w:color w:val="660000"/>
        </w:rPr>
        <w:t xml:space="preserve"> ekhan</w:t>
      </w:r>
      <w:r>
        <w:rPr>
          <w:color w:val="000028"/>
        </w:rPr>
        <w:t xml:space="preserve"> theke</w:t>
      </w:r>
      <w:r>
        <w:rPr>
          <w:color w:val="000039"/>
        </w:rPr>
        <w:t xml:space="preserve"> kete</w:t>
      </w:r>
      <w:r>
        <w:rPr>
          <w:color w:val="00005E"/>
        </w:rPr>
        <w:t xml:space="preserve"> niyece</w:t>
      </w:r>
      <w:r>
        <w:rPr>
          <w:color w:val="000045"/>
        </w:rPr>
        <w:t xml:space="preserve"> ekhn</w:t>
      </w:r>
      <w:r>
        <w:rPr>
          <w:color w:val="000020"/>
        </w:rPr>
        <w:t xml:space="preserve"> ki</w:t>
      </w:r>
      <w:r>
        <w:rPr>
          <w:color w:val="000000"/>
        </w:rPr>
        <w:t xml:space="preserve"> upay</w:t>
      </w:r>
      <w:r>
        <w:br/>
      </w:r>
      <w:r>
        <w:rPr>
          <w:color w:val="240000"/>
        </w:rPr>
        <w:t xml:space="preserve"> আমি</w:t>
      </w:r>
      <w:r>
        <w:rPr>
          <w:color w:val="00006A"/>
        </w:rPr>
        <w:t xml:space="preserve"> কিছুক্ষন</w:t>
      </w:r>
      <w:r>
        <w:rPr>
          <w:color w:val="460000"/>
        </w:rPr>
        <w:t xml:space="preserve"> আগে</w:t>
      </w:r>
      <w:r>
        <w:rPr>
          <w:color w:val="000039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46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5E"/>
        </w:rPr>
        <w:t xml:space="preserve"> মোবাইলে</w:t>
      </w:r>
      <w:r>
        <w:rPr>
          <w:color w:val="460000"/>
        </w:rPr>
        <w:t xml:space="preserve"> কোনো</w:t>
      </w:r>
      <w:r>
        <w:rPr>
          <w:color w:val="000054"/>
        </w:rPr>
        <w:t xml:space="preserve"> মেসেজ</w:t>
      </w:r>
      <w:r>
        <w:rPr>
          <w:color w:val="4D0000"/>
        </w:rPr>
        <w:t xml:space="preserve"> আসছে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8"/>
        </w:rPr>
        <w:t xml:space="preserve"> taka</w:t>
      </w:r>
      <w:r>
        <w:rPr>
          <w:color w:val="00004B"/>
        </w:rPr>
        <w:t xml:space="preserve"> kalke</w:t>
      </w:r>
      <w:r>
        <w:rPr>
          <w:color w:val="000066"/>
        </w:rPr>
        <w:t xml:space="preserve"> rte</w:t>
      </w:r>
      <w:r>
        <w:rPr>
          <w:color w:val="4D0000"/>
        </w:rPr>
        <w:t xml:space="preserve"> akjon</w:t>
      </w:r>
      <w:r>
        <w:rPr>
          <w:color w:val="000066"/>
        </w:rPr>
        <w:t xml:space="preserve"> patiyese</w:t>
      </w:r>
      <w:r>
        <w:rPr>
          <w:color w:val="00003F"/>
        </w:rPr>
        <w:t xml:space="preserve"> sms</w:t>
      </w:r>
      <w:r>
        <w:rPr>
          <w:color w:val="590000"/>
        </w:rPr>
        <w:t xml:space="preserve"> asse</w:t>
      </w:r>
      <w:r>
        <w:rPr>
          <w:color w:val="280000"/>
        </w:rPr>
        <w:t xml:space="preserve"> but</w:t>
      </w:r>
      <w:r>
        <w:rPr>
          <w:color w:val="00001E"/>
        </w:rPr>
        <w:t xml:space="preserve"> account</w:t>
      </w:r>
      <w:r>
        <w:rPr>
          <w:color w:val="000048"/>
        </w:rPr>
        <w:t xml:space="preserve"> taka</w:t>
      </w:r>
      <w:r>
        <w:rPr>
          <w:color w:val="000050"/>
        </w:rPr>
        <w:t xml:space="preserve"> jog</w:t>
      </w:r>
      <w:r>
        <w:rPr>
          <w:color w:val="3C0000"/>
        </w:rPr>
        <w:t xml:space="preserve"> hoi</w:t>
      </w:r>
      <w:r>
        <w:rPr>
          <w:color w:val="00002E"/>
        </w:rPr>
        <w:t xml:space="preserve"> nai</w:t>
      </w:r>
      <w:r>
        <w:br/>
      </w:r>
      <w:r>
        <w:rPr>
          <w:color w:val="520000"/>
        </w:rPr>
        <w:t xml:space="preserve"> ভাই</w:t>
      </w:r>
      <w:r>
        <w:rPr>
          <w:color w:val="2B0000"/>
        </w:rPr>
        <w:t xml:space="preserve"> আমি</w:t>
      </w:r>
      <w:r>
        <w:rPr>
          <w:color w:val="000045"/>
        </w:rPr>
        <w:t xml:space="preserve"> একটা</w:t>
      </w:r>
      <w:r>
        <w:rPr>
          <w:color w:val="000042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97"/>
        </w:rPr>
        <w:t xml:space="preserve"> পাটাইছিলাম</w:t>
      </w:r>
      <w:r>
        <w:rPr>
          <w:color w:val="3B0000"/>
        </w:rPr>
        <w:t xml:space="preserve"> কিন্তু</w:t>
      </w:r>
      <w:r>
        <w:rPr>
          <w:color w:val="000065"/>
        </w:rPr>
        <w:t xml:space="preserve"> টাকাটা</w:t>
      </w:r>
      <w:r>
        <w:rPr>
          <w:color w:val="5B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490000"/>
        </w:rPr>
        <w:t xml:space="preserve"> ভাই</w:t>
      </w:r>
      <w:r>
        <w:rPr>
          <w:color w:val="270000"/>
        </w:rPr>
        <w:t xml:space="preserve"> আমি</w:t>
      </w:r>
      <w:r>
        <w:rPr>
          <w:color w:val="00004F"/>
        </w:rPr>
        <w:t xml:space="preserve"> টাকা</w:t>
      </w:r>
      <w:r>
        <w:rPr>
          <w:color w:val="00004C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480000"/>
        </w:rPr>
        <w:t xml:space="preserve"> করছি</w:t>
      </w:r>
      <w:r>
        <w:rPr>
          <w:color w:val="00004F"/>
        </w:rPr>
        <w:t xml:space="preserve"> টাকা</w:t>
      </w:r>
      <w:r>
        <w:rPr>
          <w:color w:val="000030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45"/>
        </w:rPr>
        <w:t xml:space="preserve"> কেটে</w:t>
      </w:r>
      <w:r>
        <w:rPr>
          <w:color w:val="00005E"/>
        </w:rPr>
        <w:t xml:space="preserve"> নিছে</w:t>
      </w:r>
      <w:r>
        <w:rPr>
          <w:color w:val="350000"/>
        </w:rPr>
        <w:t xml:space="preserve"> কিন্তু</w:t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480000"/>
        </w:rPr>
        <w:t xml:space="preserve"> যায়</w:t>
      </w:r>
      <w:r>
        <w:rPr>
          <w:color w:val="000044"/>
        </w:rPr>
        <w:t xml:space="preserve"> নাই</w:t>
      </w:r>
      <w:r>
        <w:br/>
      </w:r>
      <w:r>
        <w:rPr>
          <w:color w:val="00005B"/>
        </w:rPr>
        <w:t xml:space="preserve"> টাকা</w:t>
      </w:r>
      <w:r>
        <w:rPr>
          <w:color w:val="000057"/>
        </w:rPr>
        <w:t xml:space="preserve"> সেন্ড</w:t>
      </w:r>
      <w:r>
        <w:rPr>
          <w:color w:val="000049"/>
        </w:rPr>
        <w:t xml:space="preserve"> মানি</w:t>
      </w:r>
      <w:r>
        <w:rPr>
          <w:color w:val="520000"/>
        </w:rPr>
        <w:t xml:space="preserve"> করছি</w:t>
      </w:r>
      <w:r>
        <w:rPr>
          <w:color w:val="00005B"/>
        </w:rPr>
        <w:t xml:space="preserve"> টাকা</w:t>
      </w:r>
      <w:r>
        <w:rPr>
          <w:color w:val="670000"/>
        </w:rPr>
        <w:t xml:space="preserve"> তার</w:t>
      </w:r>
      <w:r>
        <w:rPr>
          <w:color w:val="720000"/>
        </w:rPr>
        <w:t xml:space="preserve"> কাছে</w:t>
      </w:r>
      <w:r>
        <w:rPr>
          <w:color w:val="520000"/>
        </w:rPr>
        <w:t xml:space="preserve"> যায়</w:t>
      </w:r>
      <w:r>
        <w:rPr>
          <w:color w:val="00004E"/>
        </w:rPr>
        <w:t xml:space="preserve"> নাই</w:t>
      </w:r>
      <w:r>
        <w:br/>
      </w:r>
      <w:r>
        <w:rPr>
          <w:color w:val="1B0000"/>
        </w:rPr>
        <w:t xml:space="preserve"> ami</w:t>
      </w:r>
      <w:r>
        <w:rPr>
          <w:color w:val="510000"/>
        </w:rPr>
        <w:t xml:space="preserve"> kalk</w:t>
      </w:r>
      <w:r>
        <w:rPr>
          <w:color w:val="000000"/>
        </w:rPr>
        <w:t xml:space="preserve"> tk</w:t>
      </w:r>
      <w:r>
        <w:rPr>
          <w:color w:val="000039"/>
        </w:rPr>
        <w:t xml:space="preserve"> sent</w:t>
      </w:r>
      <w:r>
        <w:rPr>
          <w:color w:val="000040"/>
        </w:rPr>
        <w:t xml:space="preserve"> korce</w:t>
      </w:r>
      <w:r>
        <w:rPr>
          <w:color w:val="1D0000"/>
        </w:rPr>
        <w:t xml:space="preserve"> amar</w:t>
      </w:r>
      <w:r>
        <w:rPr>
          <w:color w:val="000037"/>
        </w:rPr>
        <w:t xml:space="preserve"> balance</w:t>
      </w:r>
      <w:r>
        <w:rPr>
          <w:color w:val="000038"/>
        </w:rPr>
        <w:t xml:space="preserve"> thaka</w:t>
      </w:r>
      <w:r>
        <w:rPr>
          <w:color w:val="00003D"/>
        </w:rPr>
        <w:t xml:space="preserve"> kata</w:t>
      </w:r>
      <w:r>
        <w:rPr>
          <w:color w:val="000049"/>
        </w:rPr>
        <w:t xml:space="preserve"> hoica</w:t>
      </w:r>
      <w:r>
        <w:rPr>
          <w:color w:val="240000"/>
        </w:rPr>
        <w:t xml:space="preserve"> but</w:t>
      </w:r>
      <w:r>
        <w:rPr>
          <w:color w:val="390000"/>
        </w:rPr>
        <w:t xml:space="preserve"> j</w:t>
      </w:r>
      <w:r>
        <w:rPr>
          <w:color w:val="00003D"/>
        </w:rPr>
        <w:t xml:space="preserve"> namber</w:t>
      </w:r>
      <w:r>
        <w:rPr>
          <w:color w:val="1F0000"/>
        </w:rPr>
        <w:t xml:space="preserve"> a</w:t>
      </w:r>
      <w:r>
        <w:rPr>
          <w:color w:val="00004F"/>
        </w:rPr>
        <w:t xml:space="preserve"> dece</w:t>
      </w:r>
      <w:r>
        <w:rPr>
          <w:color w:val="00005C"/>
        </w:rPr>
        <w:t xml:space="preserve"> saikhana</w:t>
      </w:r>
      <w:r>
        <w:rPr>
          <w:color w:val="330000"/>
        </w:rPr>
        <w:t xml:space="preserve"> jay</w:t>
      </w:r>
      <w:r>
        <w:rPr>
          <w:color w:val="000029"/>
        </w:rPr>
        <w:t xml:space="preserve"> nai</w:t>
      </w:r>
      <w:r>
        <w:rPr>
          <w:color w:val="000032"/>
        </w:rPr>
        <w:t xml:space="preserve"> akhon</w:t>
      </w:r>
      <w:r>
        <w:rPr>
          <w:color w:val="00001C"/>
        </w:rPr>
        <w:t xml:space="preserve"> ki</w:t>
      </w:r>
      <w:r>
        <w:rPr>
          <w:color w:val="00002A"/>
        </w:rPr>
        <w:t xml:space="preserve"> korbo</w:t>
      </w:r>
      <w:r>
        <w:br/>
      </w:r>
      <w:r>
        <w:rPr>
          <w:color w:val="000000"/>
        </w:rPr>
        <w:t xml:space="preserve"> vaiya</w:t>
      </w:r>
      <w:r>
        <w:rPr>
          <w:color w:val="000000"/>
        </w:rPr>
        <w:t xml:space="preserve"> bkash</w:t>
      </w:r>
      <w:r>
        <w:rPr>
          <w:color w:val="00009B"/>
        </w:rPr>
        <w:t xml:space="preserve"> e</w:t>
      </w:r>
      <w:r>
        <w:rPr>
          <w:color w:val="000049"/>
        </w:rPr>
        <w:t xml:space="preserve"> taka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00"/>
        </w:rPr>
        <w:t xml:space="preserve"> korese</w:t>
      </w:r>
      <w:r>
        <w:rPr>
          <w:color w:val="000000"/>
        </w:rPr>
        <w:t xml:space="preserve"> message</w:t>
      </w:r>
      <w:r>
        <w:rPr>
          <w:color w:val="000000"/>
        </w:rPr>
        <w:t xml:space="preserve"> ashse</w:t>
      </w:r>
      <w:r>
        <w:rPr>
          <w:color w:val="000000"/>
        </w:rPr>
        <w:t xml:space="preserve"> but</w:t>
      </w:r>
      <w:r>
        <w:rPr>
          <w:color w:val="00003E"/>
        </w:rPr>
        <w:t xml:space="preserve"> account</w:t>
      </w:r>
      <w:r>
        <w:rPr>
          <w:color w:val="00009B"/>
        </w:rPr>
        <w:t xml:space="preserve"> e</w:t>
      </w:r>
      <w:r>
        <w:rPr>
          <w:color w:val="00007C"/>
        </w:rPr>
        <w:t xml:space="preserve"> balance</w:t>
      </w:r>
      <w:r>
        <w:rPr>
          <w:color w:val="000000"/>
        </w:rPr>
        <w:t xml:space="preserve"> nei</w:t>
      </w:r>
      <w:r>
        <w:rPr>
          <w:color w:val="000000"/>
        </w:rPr>
        <w:t xml:space="preserve"> aktu</w:t>
      </w:r>
      <w:r>
        <w:rPr>
          <w:color w:val="000000"/>
        </w:rPr>
        <w:t xml:space="preserve"> dekben</w:t>
      </w:r>
      <w:r>
        <w:rPr>
          <w:color w:val="000000"/>
        </w:rPr>
        <w:t xml:space="preserve"> pls</w:t>
      </w:r>
      <w:r>
        <w:br/>
      </w:r>
      <w:r>
        <w:rPr>
          <w:color w:val="1F0000"/>
        </w:rPr>
        <w:t xml:space="preserve"> ami</w:t>
      </w:r>
      <w:r>
        <w:rPr>
          <w:color w:val="000036"/>
        </w:rPr>
        <w:t xml:space="preserve"> ekta</w:t>
      </w:r>
      <w:r>
        <w:rPr>
          <w:color w:val="00001B"/>
        </w:rPr>
        <w:t xml:space="preserve"> bkash</w:t>
      </w:r>
      <w:r>
        <w:rPr>
          <w:color w:val="000036"/>
        </w:rPr>
        <w:t xml:space="preserve"> agent</w:t>
      </w:r>
      <w:r>
        <w:rPr>
          <w:color w:val="000027"/>
        </w:rPr>
        <w:t xml:space="preserve"> e</w:t>
      </w:r>
      <w:r>
        <w:rPr>
          <w:color w:val="000023"/>
        </w:rPr>
        <w:t xml:space="preserve"> tk</w:t>
      </w:r>
      <w:r>
        <w:rPr>
          <w:color w:val="000031"/>
        </w:rPr>
        <w:t xml:space="preserve"> send</w:t>
      </w:r>
      <w:r>
        <w:rPr>
          <w:color w:val="00002D"/>
        </w:rPr>
        <w:t xml:space="preserve"> kore</w:t>
      </w:r>
      <w:r>
        <w:rPr>
          <w:color w:val="000023"/>
        </w:rPr>
        <w:t xml:space="preserve"> tk</w:t>
      </w:r>
      <w:r>
        <w:rPr>
          <w:color w:val="290000"/>
        </w:rPr>
        <w:t xml:space="preserve"> but</w:t>
      </w:r>
      <w:r>
        <w:rPr>
          <w:color w:val="0000AA"/>
        </w:rPr>
        <w:t xml:space="preserve"> uni</w:t>
      </w:r>
      <w:r>
        <w:rPr>
          <w:color w:val="500000"/>
        </w:rPr>
        <w:t xml:space="preserve"> bolche</w:t>
      </w:r>
      <w:r>
        <w:rPr>
          <w:color w:val="3C0000"/>
        </w:rPr>
        <w:t xml:space="preserve"> je</w:t>
      </w:r>
      <w:r>
        <w:rPr>
          <w:color w:val="0000AA"/>
        </w:rPr>
        <w:t xml:space="preserve"> uni</w:t>
      </w:r>
      <w:r>
        <w:rPr>
          <w:color w:val="3B0000"/>
        </w:rPr>
        <w:t xml:space="preserve"> naki</w:t>
      </w:r>
      <w:r>
        <w:rPr>
          <w:color w:val="38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600000"/>
        </w:rPr>
        <w:t xml:space="preserve"> আপনি</w:t>
      </w:r>
      <w:r>
        <w:rPr>
          <w:color w:val="470000"/>
        </w:rPr>
        <w:t xml:space="preserve"> একটু</w:t>
      </w:r>
      <w:r>
        <w:rPr>
          <w:color w:val="000059"/>
        </w:rPr>
        <w:t xml:space="preserve"> চেক</w:t>
      </w:r>
      <w:r>
        <w:rPr>
          <w:color w:val="610000"/>
        </w:rPr>
        <w:t xml:space="preserve"> করেন</w:t>
      </w:r>
      <w:r>
        <w:rPr>
          <w:color w:val="470000"/>
        </w:rPr>
        <w:t xml:space="preserve"> যে</w:t>
      </w:r>
      <w:r>
        <w:rPr>
          <w:color w:val="000026"/>
        </w:rPr>
        <w:t xml:space="preserve"> টাকা</w:t>
      </w:r>
      <w:r>
        <w:rPr>
          <w:color w:val="00003D"/>
        </w:rPr>
        <w:t xml:space="preserve"> টা</w:t>
      </w:r>
      <w:r>
        <w:rPr>
          <w:color w:val="510000"/>
        </w:rPr>
        <w:t xml:space="preserve"> কি</w:t>
      </w:r>
      <w:r>
        <w:rPr>
          <w:color w:val="000076"/>
        </w:rPr>
        <w:t xml:space="preserve"> ঢুকছে</w:t>
      </w:r>
      <w:r>
        <w:rPr>
          <w:color w:val="510000"/>
        </w:rPr>
        <w:t xml:space="preserve"> কি</w:t>
      </w:r>
      <w:r>
        <w:rPr>
          <w:color w:val="00002D"/>
        </w:rPr>
        <w:t xml:space="preserve"> না</w:t>
      </w:r>
      <w:r>
        <w:br/>
      </w:r>
      <w:r>
        <w:rPr>
          <w:color w:val="1A0000"/>
        </w:rPr>
        <w:t xml:space="preserve"> ami</w:t>
      </w:r>
      <w:r>
        <w:rPr>
          <w:color w:val="00002A"/>
        </w:rPr>
        <w:t xml:space="preserve"> send</w:t>
      </w:r>
      <w:r>
        <w:rPr>
          <w:color w:val="000046"/>
        </w:rPr>
        <w:t xml:space="preserve"> mani</w:t>
      </w:r>
      <w:r>
        <w:rPr>
          <w:color w:val="330000"/>
        </w:rPr>
        <w:t xml:space="preserve"> korechi</w:t>
      </w:r>
      <w:r>
        <w:rPr>
          <w:color w:val="000098"/>
        </w:rPr>
        <w:t xml:space="preserve"> takata</w:t>
      </w:r>
      <w:r>
        <w:rPr>
          <w:color w:val="000051"/>
        </w:rPr>
        <w:t xml:space="preserve"> jayni</w:t>
      </w:r>
      <w:r>
        <w:rPr>
          <w:color w:val="5A0000"/>
        </w:rPr>
        <w:t xml:space="preserve"> kinu</w:t>
      </w:r>
      <w:r>
        <w:rPr>
          <w:color w:val="1D0000"/>
        </w:rPr>
        <w:t xml:space="preserve"> amar</w:t>
      </w:r>
      <w:r>
        <w:rPr>
          <w:color w:val="000056"/>
        </w:rPr>
        <w:t xml:space="preserve"> balenc</w:t>
      </w:r>
      <w:r>
        <w:rPr>
          <w:color w:val="000022"/>
        </w:rPr>
        <w:t xml:space="preserve"> theke</w:t>
      </w:r>
      <w:r>
        <w:rPr>
          <w:color w:val="000098"/>
        </w:rPr>
        <w:t xml:space="preserve"> takata</w:t>
      </w:r>
      <w:r>
        <w:rPr>
          <w:color w:val="00003C"/>
        </w:rPr>
        <w:t xml:space="preserve"> kata</w:t>
      </w:r>
      <w:r>
        <w:rPr>
          <w:color w:val="00003C"/>
        </w:rPr>
        <w:t xml:space="preserve"> hoyeche</w:t>
      </w:r>
      <w:r>
        <w:br/>
      </w:r>
      <w:r>
        <w:rPr>
          <w:color w:val="2D0000"/>
        </w:rPr>
        <w:t xml:space="preserve"> আমার</w:t>
      </w:r>
      <w:r>
        <w:rPr>
          <w:color w:val="42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5E"/>
        </w:rPr>
        <w:t xml:space="preserve"> টাকা</w:t>
      </w:r>
      <w:r>
        <w:rPr>
          <w:color w:val="630000"/>
        </w:rPr>
        <w:t xml:space="preserve"> আসছে</w:t>
      </w:r>
      <w:r>
        <w:rPr>
          <w:color w:val="560000"/>
        </w:rPr>
        <w:t xml:space="preserve"> এটা</w:t>
      </w:r>
      <w:r>
        <w:rPr>
          <w:color w:val="00007F"/>
        </w:rPr>
        <w:t xml:space="preserve"> কিসের</w:t>
      </w:r>
      <w:r>
        <w:rPr>
          <w:color w:val="00005E"/>
        </w:rPr>
        <w:t xml:space="preserve"> টাকা</w:t>
      </w:r>
      <w:r>
        <w:rPr>
          <w:color w:val="690000"/>
        </w:rPr>
        <w:t xml:space="preserve"> বলবেন</w:t>
      </w:r>
      <w:r>
        <w:br/>
      </w:r>
      <w:r>
        <w:rPr>
          <w:color w:val="18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460000"/>
        </w:rPr>
        <w:t xml:space="preserve"> এই</w:t>
      </w:r>
      <w:r>
        <w:rPr>
          <w:color w:val="000050"/>
        </w:rPr>
        <w:t xml:space="preserve"> অ্যাকাউন্টটি</w:t>
      </w:r>
      <w:r>
        <w:rPr>
          <w:color w:val="00002E"/>
        </w:rPr>
        <w:t xml:space="preserve"> নতুন</w:t>
      </w:r>
      <w:r>
        <w:rPr>
          <w:color w:val="00002D"/>
        </w:rPr>
        <w:t xml:space="preserve"> খোলা</w:t>
      </w:r>
      <w:r>
        <w:rPr>
          <w:color w:val="370000"/>
        </w:rPr>
        <w:t xml:space="preserve"> হয়েছে</w:t>
      </w:r>
      <w:r>
        <w:rPr>
          <w:color w:val="210000"/>
        </w:rPr>
        <w:t xml:space="preserve"> কিন্তু</w:t>
      </w:r>
      <w:r>
        <w:rPr>
          <w:color w:val="00003C"/>
        </w:rPr>
        <w:t xml:space="preserve"> খোলার</w:t>
      </w:r>
      <w:r>
        <w:rPr>
          <w:color w:val="2F0000"/>
        </w:rPr>
        <w:t xml:space="preserve"> আগে</w:t>
      </w:r>
      <w:r>
        <w:rPr>
          <w:color w:val="3F0000"/>
        </w:rPr>
        <w:t xml:space="preserve"> এখানে</w:t>
      </w:r>
      <w:r>
        <w:rPr>
          <w:color w:val="330000"/>
        </w:rPr>
        <w:t xml:space="preserve"> কিছু</w:t>
      </w:r>
      <w:r>
        <w:rPr>
          <w:color w:val="000019"/>
        </w:rPr>
        <w:t xml:space="preserve"> টাকা</w:t>
      </w:r>
      <w:r>
        <w:rPr>
          <w:color w:val="000040"/>
        </w:rPr>
        <w:t xml:space="preserve"> পাঠানো</w:t>
      </w:r>
      <w:r>
        <w:rPr>
          <w:color w:val="00004A"/>
        </w:rPr>
        <w:t xml:space="preserve"> হয়েছিল</w:t>
      </w:r>
      <w:r>
        <w:rPr>
          <w:color w:val="390000"/>
        </w:rPr>
        <w:t xml:space="preserve"> সে</w:t>
      </w:r>
      <w:r>
        <w:rPr>
          <w:color w:val="000039"/>
        </w:rPr>
        <w:t xml:space="preserve"> টাকাটা</w:t>
      </w:r>
      <w:r>
        <w:rPr>
          <w:color w:val="2E0000"/>
        </w:rPr>
        <w:t xml:space="preserve"> এখনো</w:t>
      </w:r>
      <w:r>
        <w:rPr>
          <w:color w:val="000039"/>
        </w:rPr>
        <w:t xml:space="preserve"> পর্যন্ত</w:t>
      </w:r>
      <w:r>
        <w:rPr>
          <w:color w:val="000017"/>
        </w:rPr>
        <w:t xml:space="preserve"> বিকাশ</w:t>
      </w:r>
      <w:r>
        <w:rPr>
          <w:color w:val="00002E"/>
        </w:rPr>
        <w:t xml:space="preserve"> একাউন্টে</w:t>
      </w:r>
      <w:r>
        <w:rPr>
          <w:color w:val="00004C"/>
        </w:rPr>
        <w:t xml:space="preserve"> দেখছি</w:t>
      </w:r>
      <w:r>
        <w:rPr>
          <w:color w:val="00001D"/>
        </w:rPr>
        <w:t xml:space="preserve"> না</w:t>
      </w:r>
      <w:r>
        <w:br/>
      </w:r>
      <w:r>
        <w:rPr>
          <w:color w:val="4D0000"/>
        </w:rPr>
        <w:t xml:space="preserve"> এই</w:t>
      </w:r>
      <w:r>
        <w:rPr>
          <w:color w:val="0000C8"/>
        </w:rPr>
        <w:t xml:space="preserve"> ট্রান্জেকশন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00"/>
        </w:rPr>
        <w:t xml:space="preserve"> ltmnydx</w:t>
      </w:r>
      <w:r>
        <w:br/>
      </w:r>
      <w:r>
        <w:rPr>
          <w:color w:val="410000"/>
        </w:rPr>
        <w:t xml:space="preserve"> ভাই</w:t>
      </w:r>
      <w:r>
        <w:rPr>
          <w:color w:val="000051"/>
        </w:rPr>
        <w:t xml:space="preserve"> আজ</w:t>
      </w:r>
      <w:r>
        <w:rPr>
          <w:color w:val="00006F"/>
        </w:rPr>
        <w:t xml:space="preserve"> কয়দিন</w:t>
      </w:r>
      <w:r>
        <w:rPr>
          <w:color w:val="000051"/>
        </w:rPr>
        <w:t xml:space="preserve"> হলো</w:t>
      </w:r>
      <w:r>
        <w:rPr>
          <w:color w:val="000081"/>
        </w:rPr>
        <w:t xml:space="preserve"> পেনেন্টে</w:t>
      </w:r>
      <w:r>
        <w:rPr>
          <w:color w:val="490000"/>
        </w:rPr>
        <w:t xml:space="preserve"> করলাম</w:t>
      </w:r>
      <w:r>
        <w:rPr>
          <w:color w:val="000023"/>
        </w:rPr>
        <w:t xml:space="preserve"> টাকা</w:t>
      </w:r>
      <w:r>
        <w:rPr>
          <w:color w:val="00006C"/>
        </w:rPr>
        <w:t xml:space="preserve"> পাইনা</w:t>
      </w:r>
      <w:r>
        <w:br/>
      </w:r>
      <w:r>
        <w:rPr>
          <w:color w:val="000070"/>
        </w:rPr>
        <w:t xml:space="preserve"> tarik</w:t>
      </w:r>
      <w:r>
        <w:rPr>
          <w:color w:val="4E0000"/>
        </w:rPr>
        <w:t xml:space="preserve"> ar</w:t>
      </w:r>
      <w:r>
        <w:rPr>
          <w:color w:val="000098"/>
        </w:rPr>
        <w:t xml:space="preserve"> akts</w:t>
      </w:r>
      <w:r>
        <w:rPr>
          <w:color w:val="00005D"/>
        </w:rPr>
        <w:t xml:space="preserve"> lenden</w:t>
      </w:r>
      <w:r>
        <w:rPr>
          <w:color w:val="510000"/>
        </w:rPr>
        <w:t xml:space="preserve"> jante</w:t>
      </w:r>
      <w:r>
        <w:rPr>
          <w:color w:val="000056"/>
        </w:rPr>
        <w:t xml:space="preserve"> cai</w:t>
      </w:r>
      <w:r>
        <w:br/>
      </w:r>
      <w:r>
        <w:rPr>
          <w:color w:val="430000"/>
        </w:rPr>
        <w:t xml:space="preserve"> ভাই</w:t>
      </w:r>
      <w:r>
        <w:rPr>
          <w:color w:val="230000"/>
        </w:rPr>
        <w:t xml:space="preserve"> আমি</w:t>
      </w:r>
      <w:r>
        <w:rPr>
          <w:color w:val="000000"/>
        </w:rPr>
        <w:t xml:space="preserve"> মাস</w:t>
      </w:r>
      <w:r>
        <w:rPr>
          <w:color w:val="8B0000"/>
        </w:rPr>
        <w:t xml:space="preserve"> আগে</w:t>
      </w:r>
      <w:r>
        <w:rPr>
          <w:color w:val="8B0000"/>
        </w:rPr>
        <w:t xml:space="preserve"> আগে</w:t>
      </w:r>
      <w:r>
        <w:rPr>
          <w:color w:val="000000"/>
        </w:rPr>
        <w:t xml:space="preserve"> টা</w:t>
      </w:r>
      <w:r>
        <w:rPr>
          <w:color w:val="000064"/>
        </w:rPr>
        <w:t xml:space="preserve"> লেন</w:t>
      </w:r>
      <w:r>
        <w:rPr>
          <w:color w:val="00004D"/>
        </w:rPr>
        <w:t xml:space="preserve"> দেন</w:t>
      </w:r>
      <w:r>
        <w:rPr>
          <w:color w:val="560000"/>
        </w:rPr>
        <w:t xml:space="preserve"> করছিলাম</w:t>
      </w:r>
      <w:r>
        <w:rPr>
          <w:color w:val="00004B"/>
        </w:rPr>
        <w:t xml:space="preserve"> সেটা</w:t>
      </w:r>
      <w:r>
        <w:rPr>
          <w:color w:val="670000"/>
        </w:rPr>
        <w:t xml:space="preserve"> বিষয়</w:t>
      </w:r>
      <w:r>
        <w:br/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00004A"/>
        </w:rPr>
        <w:t xml:space="preserve"> sent</w:t>
      </w:r>
      <w:r>
        <w:rPr>
          <w:color w:val="000029"/>
        </w:rPr>
        <w:t xml:space="preserve"> taka</w:t>
      </w:r>
      <w:r>
        <w:rPr>
          <w:color w:val="00002C"/>
        </w:rPr>
        <w:t xml:space="preserve"> to</w:t>
      </w:r>
      <w:r>
        <w:rPr>
          <w:color w:val="00002D"/>
        </w:rPr>
        <w:t xml:space="preserve"> my</w:t>
      </w:r>
      <w:r>
        <w:rPr>
          <w:color w:val="000072"/>
        </w:rPr>
        <w:t xml:space="preserve"> cousin</w:t>
      </w:r>
      <w:r>
        <w:rPr>
          <w:color w:val="000063"/>
        </w:rPr>
        <w:t xml:space="preserve"> she</w:t>
      </w:r>
      <w:r>
        <w:rPr>
          <w:color w:val="000054"/>
        </w:rPr>
        <w:t xml:space="preserve"> received</w:t>
      </w:r>
      <w:r>
        <w:rPr>
          <w:color w:val="000053"/>
        </w:rPr>
        <w:t xml:space="preserve"> message</w:t>
      </w:r>
      <w:r>
        <w:rPr>
          <w:color w:val="2E0000"/>
        </w:rPr>
        <w:t xml:space="preserve"> but</w:t>
      </w:r>
      <w:r>
        <w:rPr>
          <w:color w:val="00003B"/>
        </w:rPr>
        <w:t xml:space="preserve"> not</w:t>
      </w:r>
      <w:r>
        <w:rPr>
          <w:color w:val="370000"/>
        </w:rPr>
        <w:t xml:space="preserve"> the</w:t>
      </w:r>
      <w:r>
        <w:rPr>
          <w:color w:val="00002D"/>
        </w:rPr>
        <w:t xml:space="preserve"> money</w:t>
      </w:r>
      <w:r>
        <w:br/>
      </w:r>
      <w:r>
        <w:rPr>
          <w:color w:val="200000"/>
        </w:rPr>
        <w:t xml:space="preserve"> আমার</w:t>
      </w:r>
      <w:r>
        <w:rPr>
          <w:color w:val="3E0000"/>
        </w:rPr>
        <w:t xml:space="preserve"> ভাই</w:t>
      </w:r>
      <w:r>
        <w:rPr>
          <w:color w:val="320000"/>
        </w:rPr>
        <w:t xml:space="preserve"> এর</w:t>
      </w:r>
      <w:r>
        <w:rPr>
          <w:color w:val="000043"/>
        </w:rPr>
        <w:t xml:space="preserve"> অ্যাকাউন্ট</w:t>
      </w:r>
      <w:r>
        <w:rPr>
          <w:color w:val="7B0000"/>
        </w:rPr>
        <w:t xml:space="preserve"> আ</w:t>
      </w:r>
      <w:r>
        <w:rPr>
          <w:color w:val="000043"/>
        </w:rPr>
        <w:t xml:space="preserve"> টাকা</w:t>
      </w:r>
      <w:r>
        <w:rPr>
          <w:color w:val="00007B"/>
        </w:rPr>
        <w:t xml:space="preserve"> টরান্সফের</w:t>
      </w:r>
      <w:r>
        <w:rPr>
          <w:color w:val="000000"/>
        </w:rPr>
        <w:t xml:space="preserve"> করচি</w:t>
      </w:r>
      <w:r>
        <w:rPr>
          <w:color w:val="000043"/>
        </w:rPr>
        <w:t xml:space="preserve"> টাকা</w:t>
      </w:r>
      <w:r>
        <w:rPr>
          <w:color w:val="000036"/>
        </w:rPr>
        <w:t xml:space="preserve"> টা</w:t>
      </w:r>
      <w:r>
        <w:rPr>
          <w:color w:val="000065"/>
        </w:rPr>
        <w:t xml:space="preserve"> জাই</w:t>
      </w:r>
      <w:r>
        <w:rPr>
          <w:color w:val="000044"/>
        </w:rPr>
        <w:t xml:space="preserve"> নি</w:t>
      </w:r>
      <w:r>
        <w:br/>
      </w:r>
      <w:r>
        <w:rPr>
          <w:color w:val="390000"/>
        </w:rPr>
        <w:t xml:space="preserve"> amr</w:t>
      </w:r>
      <w:r>
        <w:rPr>
          <w:color w:val="000056"/>
        </w:rPr>
        <w:t xml:space="preserve"> account</w:t>
      </w:r>
      <w:r>
        <w:rPr>
          <w:color w:val="620000"/>
        </w:rPr>
        <w:t xml:space="preserve"> a</w:t>
      </w:r>
      <w:r>
        <w:rPr>
          <w:color w:val="000062"/>
        </w:rPr>
        <w:t xml:space="preserve"> tk</w:t>
      </w:r>
      <w:r>
        <w:rPr>
          <w:color w:val="000044"/>
        </w:rPr>
        <w:t xml:space="preserve"> send</w:t>
      </w:r>
      <w:r>
        <w:rPr>
          <w:color w:val="000041"/>
        </w:rPr>
        <w:t xml:space="preserve"> kora</w:t>
      </w:r>
      <w:r>
        <w:rPr>
          <w:color w:val="00005E"/>
        </w:rPr>
        <w:t xml:space="preserve"> hoice</w:t>
      </w:r>
      <w:r>
        <w:rPr>
          <w:color w:val="380000"/>
        </w:rPr>
        <w:t xml:space="preserve"> but</w:t>
      </w:r>
      <w:r>
        <w:rPr>
          <w:color w:val="000056"/>
        </w:rPr>
        <w:t xml:space="preserve"> account</w:t>
      </w:r>
      <w:r>
        <w:rPr>
          <w:color w:val="620000"/>
        </w:rPr>
        <w:t xml:space="preserve"> a</w:t>
      </w:r>
      <w:r>
        <w:rPr>
          <w:color w:val="000062"/>
        </w:rPr>
        <w:t xml:space="preserve"> tk</w:t>
      </w:r>
      <w:r>
        <w:rPr>
          <w:color w:val="6A0000"/>
        </w:rPr>
        <w:t xml:space="preserve"> asce</w:t>
      </w:r>
      <w:r>
        <w:rPr>
          <w:color w:val="000031"/>
        </w:rPr>
        <w:t xml:space="preserve"> na</w:t>
      </w:r>
      <w:r>
        <w:br/>
      </w:r>
      <w:r>
        <w:rPr>
          <w:color w:val="210000"/>
        </w:rPr>
        <w:t xml:space="preserve"> i</w:t>
      </w:r>
      <w:r>
        <w:rPr>
          <w:color w:val="000039"/>
        </w:rPr>
        <w:t xml:space="preserve"> sent</w:t>
      </w:r>
      <w:r>
        <w:rPr>
          <w:color w:val="000046"/>
        </w:rPr>
        <w:t xml:space="preserve"> money</w:t>
      </w:r>
      <w:r>
        <w:rPr>
          <w:color w:val="000000"/>
        </w:rPr>
        <w:t xml:space="preserve"> tk</w:t>
      </w:r>
      <w:r>
        <w:rPr>
          <w:color w:val="000000"/>
        </w:rPr>
        <w:t xml:space="preserve"> -</w:t>
      </w:r>
      <w:r>
        <w:rPr>
          <w:color w:val="000022"/>
        </w:rPr>
        <w:t xml:space="preserve"> to</w:t>
      </w:r>
      <w:r>
        <w:rPr>
          <w:color w:val="000023"/>
        </w:rPr>
        <w:t xml:space="preserve"> my</w:t>
      </w:r>
      <w:r>
        <w:rPr>
          <w:color w:val="000059"/>
        </w:rPr>
        <w:t xml:space="preserve"> relative</w:t>
      </w:r>
      <w:r>
        <w:rPr>
          <w:color w:val="000034"/>
        </w:rPr>
        <w:t xml:space="preserve"> on</w:t>
      </w:r>
      <w:r>
        <w:rPr>
          <w:color w:val="000040"/>
        </w:rPr>
        <w:t xml:space="preserve"> december</w:t>
      </w:r>
      <w:r>
        <w:rPr>
          <w:color w:val="00002D"/>
        </w:rPr>
        <w:t xml:space="preserve"> in</w:t>
      </w:r>
      <w:r>
        <w:rPr>
          <w:color w:val="510000"/>
        </w:rPr>
        <w:t xml:space="preserve"> her</w:t>
      </w:r>
      <w:r>
        <w:rPr>
          <w:color w:val="00002A"/>
        </w:rPr>
        <w:t xml:space="preserve"> bikash</w:t>
      </w:r>
      <w:r>
        <w:rPr>
          <w:color w:val="00003E"/>
        </w:rPr>
        <w:t xml:space="preserve"> ac</w:t>
      </w:r>
      <w:r>
        <w:rPr>
          <w:color w:val="240000"/>
        </w:rPr>
        <w:t xml:space="preserve"> but</w:t>
      </w:r>
      <w:r>
        <w:rPr>
          <w:color w:val="00004D"/>
        </w:rPr>
        <w:t xml:space="preserve"> she</w:t>
      </w:r>
      <w:r>
        <w:rPr>
          <w:color w:val="000043"/>
        </w:rPr>
        <w:t xml:space="preserve"> didn’t</w:t>
      </w:r>
      <w:r>
        <w:rPr>
          <w:color w:val="000031"/>
        </w:rPr>
        <w:t xml:space="preserve"> get</w:t>
      </w:r>
      <w:r>
        <w:rPr>
          <w:color w:val="000046"/>
        </w:rPr>
        <w:t xml:space="preserve"> money</w:t>
      </w:r>
      <w:r>
        <w:rPr>
          <w:color w:val="4E0000"/>
        </w:rPr>
        <w:t xml:space="preserve"> till</w:t>
      </w:r>
      <w:r>
        <w:rPr>
          <w:color w:val="00003A"/>
        </w:rPr>
        <w:t xml:space="preserve"> now</w:t>
      </w:r>
      <w:r>
        <w:br/>
      </w:r>
      <w:r>
        <w:rPr>
          <w:color w:val="1E0000"/>
        </w:rPr>
        <w:t xml:space="preserve"> আমি</w:t>
      </w:r>
      <w:r>
        <w:rPr>
          <w:color w:val="000046"/>
        </w:rPr>
        <w:t xml:space="preserve"> গতকাল</w:t>
      </w:r>
      <w:r>
        <w:rPr>
          <w:color w:val="1D0000"/>
        </w:rPr>
        <w:t xml:space="preserve"> আমার</w:t>
      </w:r>
      <w:r>
        <w:rPr>
          <w:color w:val="00006A"/>
        </w:rPr>
        <w:t xml:space="preserve"> বন্ধুর</w:t>
      </w:r>
      <w:r>
        <w:rPr>
          <w:color w:val="00002E"/>
        </w:rPr>
        <w:t xml:space="preserve"> নাম্বারে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1D0000"/>
        </w:rPr>
        <w:t xml:space="preserve"> আমার</w:t>
      </w:r>
      <w:r>
        <w:rPr>
          <w:color w:val="00004C"/>
        </w:rPr>
        <w:t xml:space="preserve"> ব্যালেন্স</w:t>
      </w:r>
      <w:r>
        <w:rPr>
          <w:color w:val="000036"/>
        </w:rPr>
        <w:t xml:space="preserve"> কেটে</w:t>
      </w:r>
      <w:r>
        <w:rPr>
          <w:color w:val="4C0000"/>
        </w:rPr>
        <w:t xml:space="preserve"> নিয়েছে</w:t>
      </w:r>
      <w:r>
        <w:rPr>
          <w:color w:val="290000"/>
        </w:rPr>
        <w:t xml:space="preserve"> কিন্তু</w:t>
      </w:r>
      <w:r>
        <w:rPr>
          <w:color w:val="460000"/>
        </w:rPr>
        <w:t xml:space="preserve"> তার</w:t>
      </w:r>
      <w:r>
        <w:rPr>
          <w:color w:val="4D0000"/>
        </w:rPr>
        <w:t xml:space="preserve"> কাছে</w:t>
      </w:r>
      <w:r>
        <w:rPr>
          <w:color w:val="00001E"/>
        </w:rPr>
        <w:t xml:space="preserve"> টাকা</w:t>
      </w:r>
      <w:r>
        <w:rPr>
          <w:color w:val="000032"/>
        </w:rPr>
        <w:t xml:space="preserve"> টা</w:t>
      </w:r>
      <w:r>
        <w:rPr>
          <w:color w:val="000058"/>
        </w:rPr>
        <w:t xml:space="preserve"> যায়নি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56"/>
        </w:rPr>
        <w:t xml:space="preserve"> এজেন্ট</w:t>
      </w:r>
      <w:r>
        <w:rPr>
          <w:color w:val="000045"/>
        </w:rPr>
        <w:t xml:space="preserve"> নাম্বার</w:t>
      </w:r>
      <w:r>
        <w:rPr>
          <w:color w:val="430000"/>
        </w:rPr>
        <w:t xml:space="preserve"> এর</w:t>
      </w:r>
      <w:r>
        <w:rPr>
          <w:color w:val="00005A"/>
        </w:rPr>
        <w:t xml:space="preserve"> টাকা</w:t>
      </w:r>
      <w:r>
        <w:rPr>
          <w:color w:val="00006F"/>
        </w:rPr>
        <w:t xml:space="preserve"> দিছি</w:t>
      </w:r>
      <w:r>
        <w:rPr>
          <w:color w:val="00005A"/>
        </w:rPr>
        <w:t xml:space="preserve"> টাকা</w:t>
      </w:r>
      <w:r>
        <w:rPr>
          <w:color w:val="530000"/>
        </w:rPr>
        <w:t xml:space="preserve"> এখনো</w:t>
      </w:r>
      <w:r>
        <w:rPr>
          <w:color w:val="000057"/>
        </w:rPr>
        <w:t xml:space="preserve"> আসে</w:t>
      </w:r>
      <w:r>
        <w:rPr>
          <w:color w:val="00004D"/>
        </w:rPr>
        <w:t xml:space="preserve"> নাই</w:t>
      </w:r>
      <w:r>
        <w:br/>
      </w:r>
      <w:r>
        <w:rPr>
          <w:color w:val="4D0000"/>
        </w:rPr>
        <w:t xml:space="preserve"> amar</w:t>
      </w:r>
      <w:r>
        <w:rPr>
          <w:color w:val="00003F"/>
        </w:rPr>
        <w:t xml:space="preserve"> bkash</w:t>
      </w:r>
      <w:r>
        <w:rPr>
          <w:color w:val="7B0000"/>
        </w:rPr>
        <w:t xml:space="preserve"> a</w:t>
      </w:r>
      <w:r>
        <w:rPr>
          <w:color w:val="3C0000"/>
        </w:rPr>
        <w:t xml:space="preserve"> te</w:t>
      </w:r>
      <w:r>
        <w:rPr>
          <w:color w:val="00002A"/>
        </w:rPr>
        <w:t xml:space="preserve"> taka</w:t>
      </w:r>
      <w:r>
        <w:rPr>
          <w:color w:val="00002F"/>
        </w:rPr>
        <w:t xml:space="preserve"> cash</w:t>
      </w:r>
      <w:r>
        <w:rPr>
          <w:color w:val="00003B"/>
        </w:rPr>
        <w:t xml:space="preserve"> in</w:t>
      </w:r>
      <w:r>
        <w:rPr>
          <w:color w:val="000036"/>
        </w:rPr>
        <w:t xml:space="preserve"> kora</w:t>
      </w:r>
      <w:r>
        <w:rPr>
          <w:color w:val="000050"/>
        </w:rPr>
        <w:t xml:space="preserve"> hoyeche</w:t>
      </w:r>
      <w:r>
        <w:rPr>
          <w:color w:val="2F0000"/>
        </w:rPr>
        <w:t xml:space="preserve"> but</w:t>
      </w:r>
      <w:r>
        <w:rPr>
          <w:color w:val="4D0000"/>
        </w:rPr>
        <w:t xml:space="preserve"> amar</w:t>
      </w:r>
      <w:r>
        <w:rPr>
          <w:color w:val="00003F"/>
        </w:rPr>
        <w:t xml:space="preserve"> bkash</w:t>
      </w:r>
      <w:r>
        <w:rPr>
          <w:color w:val="7B0000"/>
        </w:rPr>
        <w:t xml:space="preserve"> a</w:t>
      </w:r>
      <w:r>
        <w:rPr>
          <w:color w:val="000036"/>
        </w:rPr>
        <w:t xml:space="preserve"> app</w:t>
      </w:r>
      <w:r>
        <w:rPr>
          <w:color w:val="7B0000"/>
        </w:rPr>
        <w:t xml:space="preserve"> a</w:t>
      </w:r>
      <w:r>
        <w:rPr>
          <w:color w:val="000053"/>
        </w:rPr>
        <w:t xml:space="preserve"> show</w:t>
      </w:r>
      <w:r>
        <w:rPr>
          <w:color w:val="460000"/>
        </w:rPr>
        <w:t xml:space="preserve"> hocche</w:t>
      </w:r>
      <w:r>
        <w:rPr>
          <w:color w:val="000029"/>
        </w:rPr>
        <w:t xml:space="preserve"> na</w:t>
      </w:r>
      <w:r>
        <w:br/>
      </w:r>
      <w:r>
        <w:rPr>
          <w:color w:val="000064"/>
        </w:rPr>
        <w:t xml:space="preserve"> গতরাত</w:t>
      </w:r>
      <w:r>
        <w:rPr>
          <w:color w:val="00004D"/>
        </w:rPr>
        <w:t xml:space="preserve"> মিনিট</w:t>
      </w:r>
      <w:r>
        <w:rPr>
          <w:color w:val="280000"/>
        </w:rPr>
        <w:t xml:space="preserve"> এই</w:t>
      </w:r>
      <w:r>
        <w:rPr>
          <w:color w:val="00002A"/>
        </w:rPr>
        <w:t xml:space="preserve"> নাম্বারে</w:t>
      </w:r>
      <w:r>
        <w:rPr>
          <w:color w:val="000031"/>
        </w:rPr>
        <w:t xml:space="preserve"> send</w:t>
      </w:r>
      <w:r>
        <w:rPr>
          <w:color w:val="000027"/>
        </w:rPr>
        <w:t xml:space="preserve"> money</w:t>
      </w:r>
      <w:r>
        <w:rPr>
          <w:color w:val="390000"/>
        </w:rPr>
        <w:t xml:space="preserve"> করি</w:t>
      </w:r>
      <w:r>
        <w:rPr>
          <w:color w:val="000000"/>
        </w:rPr>
        <w:t xml:space="preserve"> টাকা</w:t>
      </w:r>
      <w:r>
        <w:rPr>
          <w:color w:val="260000"/>
        </w:rPr>
        <w:t xml:space="preserve"> কিন্তু</w:t>
      </w:r>
      <w:r>
        <w:rPr>
          <w:color w:val="560000"/>
        </w:rPr>
        <w:t xml:space="preserve"> ওনি</w:t>
      </w:r>
      <w:r>
        <w:rPr>
          <w:color w:val="350000"/>
        </w:rPr>
        <w:t xml:space="preserve"> এখনো</w:t>
      </w:r>
      <w:r>
        <w:rPr>
          <w:color w:val="000000"/>
        </w:rPr>
        <w:t xml:space="preserve"> পাননি</w:t>
      </w:r>
      <w:r>
        <w:rPr>
          <w:color w:val="000051"/>
        </w:rPr>
        <w:t xml:space="preserve"> অথচ</w:t>
      </w:r>
      <w:r>
        <w:rPr>
          <w:color w:val="1B0000"/>
        </w:rPr>
        <w:t xml:space="preserve"> আমার</w:t>
      </w:r>
      <w:r>
        <w:rPr>
          <w:color w:val="000046"/>
        </w:rPr>
        <w:t xml:space="preserve"> ব্যালেন্স</w:t>
      </w:r>
      <w:r>
        <w:rPr>
          <w:color w:val="000022"/>
        </w:rPr>
        <w:t xml:space="preserve"> থেকে</w:t>
      </w:r>
      <w:r>
        <w:rPr>
          <w:color w:val="000064"/>
        </w:rPr>
        <w:t xml:space="preserve"> মাইনাস</w:t>
      </w:r>
      <w:r>
        <w:rPr>
          <w:color w:val="000035"/>
        </w:rPr>
        <w:t xml:space="preserve"> হয়েছে</w:t>
      </w:r>
      <w:r>
        <w:br/>
      </w:r>
      <w:r>
        <w:rPr>
          <w:color w:val="320000"/>
        </w:rPr>
        <w:t xml:space="preserve"> hello</w:t>
      </w:r>
      <w:r>
        <w:rPr>
          <w:color w:val="1F0000"/>
        </w:rPr>
        <w:t xml:space="preserve"> i</w:t>
      </w:r>
      <w:r>
        <w:rPr>
          <w:color w:val="2D0000"/>
        </w:rPr>
        <w:t xml:space="preserve"> have</w:t>
      </w:r>
      <w:r>
        <w:rPr>
          <w:color w:val="000029"/>
        </w:rPr>
        <w:t xml:space="preserve"> send</w:t>
      </w:r>
      <w:r>
        <w:rPr>
          <w:color w:val="00001E"/>
        </w:rPr>
        <w:t xml:space="preserve"> taka</w:t>
      </w:r>
      <w:r>
        <w:rPr>
          <w:color w:val="000020"/>
        </w:rPr>
        <w:t xml:space="preserve"> to</w:t>
      </w:r>
      <w:r>
        <w:rPr>
          <w:color w:val="790000"/>
        </w:rPr>
        <w:t xml:space="preserve"> the</w:t>
      </w:r>
      <w:r>
        <w:rPr>
          <w:color w:val="00004F"/>
        </w:rPr>
        <w:t xml:space="preserve"> following</w:t>
      </w:r>
      <w:r>
        <w:rPr>
          <w:color w:val="000000"/>
        </w:rPr>
        <w:t xml:space="preserve"> number</w:t>
      </w:r>
      <w:r>
        <w:rPr>
          <w:color w:val="000000"/>
        </w:rPr>
        <w:t xml:space="preserve"> but</w:t>
      </w:r>
      <w:r>
        <w:rPr>
          <w:color w:val="790000"/>
        </w:rPr>
        <w:t xml:space="preserve"> the</w:t>
      </w:r>
      <w:r>
        <w:rPr>
          <w:color w:val="00004B"/>
        </w:rPr>
        <w:t xml:space="preserve"> said</w:t>
      </w:r>
      <w:r>
        <w:rPr>
          <w:color w:val="00002B"/>
        </w:rPr>
        <w:t xml:space="preserve"> not</w:t>
      </w:r>
      <w:r>
        <w:rPr>
          <w:color w:val="00003C"/>
        </w:rPr>
        <w:t xml:space="preserve"> yet</w:t>
      </w:r>
      <w:r>
        <w:rPr>
          <w:color w:val="00002E"/>
        </w:rPr>
        <w:t xml:space="preserve"> get</w:t>
      </w:r>
      <w:r>
        <w:rPr>
          <w:color w:val="790000"/>
        </w:rPr>
        <w:t xml:space="preserve"> the</w:t>
      </w:r>
      <w:r>
        <w:rPr>
          <w:color w:val="000000"/>
        </w:rPr>
        <w:t xml:space="preserve"> money</w:t>
      </w:r>
      <w:r>
        <w:rPr>
          <w:color w:val="3C0000"/>
        </w:rPr>
        <w:t xml:space="preserve"> which</w:t>
      </w:r>
      <w:r>
        <w:rPr>
          <w:color w:val="280000"/>
        </w:rPr>
        <w:t xml:space="preserve"> is</w:t>
      </w:r>
      <w:r>
        <w:rPr>
          <w:color w:val="390000"/>
        </w:rPr>
        <w:t xml:space="preserve"> pls</w:t>
      </w:r>
      <w:r>
        <w:rPr>
          <w:color w:val="2C0000"/>
        </w:rPr>
        <w:t xml:space="preserve"> help</w:t>
      </w:r>
      <w:r>
        <w:rPr>
          <w:color w:val="2B0000"/>
        </w:rPr>
        <w:t xml:space="preserve"> me</w:t>
      </w:r>
      <w:r>
        <w:rPr>
          <w:color w:val="2D0000"/>
        </w:rPr>
        <w:t xml:space="preserve"> for</w:t>
      </w:r>
      <w:r>
        <w:rPr>
          <w:color w:val="330000"/>
        </w:rPr>
        <w:t xml:space="preserve"> this</w:t>
      </w:r>
      <w:r>
        <w:rPr>
          <w:color w:val="00003D"/>
        </w:rPr>
        <w:t xml:space="preserve"> issue</w:t>
      </w:r>
      <w:r>
        <w:br/>
      </w:r>
      <w:r>
        <w:rPr>
          <w:color w:val="000075"/>
        </w:rPr>
        <w:t xml:space="preserve"> বস্</w:t>
      </w:r>
      <w:r>
        <w:rPr>
          <w:color w:val="00004C"/>
        </w:rPr>
        <w:t xml:space="preserve"> গতকাল</w:t>
      </w:r>
      <w:r>
        <w:rPr>
          <w:color w:val="550000"/>
        </w:rPr>
        <w:t xml:space="preserve"> কে</w:t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00"/>
        </w:rPr>
        <w:t xml:space="preserve"> করেছি</w:t>
      </w:r>
      <w:r>
        <w:rPr>
          <w:color w:val="000042"/>
        </w:rPr>
        <w:t xml:space="preserve"> টাকা</w:t>
      </w:r>
      <w:r>
        <w:rPr>
          <w:color w:val="000057"/>
        </w:rPr>
        <w:t xml:space="preserve"> পাঠিয়েছি</w:t>
      </w:r>
      <w:r>
        <w:rPr>
          <w:color w:val="4C0000"/>
        </w:rPr>
        <w:t xml:space="preserve"> সে</w:t>
      </w:r>
      <w:r>
        <w:rPr>
          <w:color w:val="4E0000"/>
        </w:rPr>
        <w:t xml:space="preserve"> বলছে</w:t>
      </w:r>
      <w:r>
        <w:rPr>
          <w:color w:val="000042"/>
        </w:rPr>
        <w:t xml:space="preserve"> টাকা</w:t>
      </w:r>
      <w:r>
        <w:rPr>
          <w:color w:val="00005F"/>
        </w:rPr>
        <w:t xml:space="preserve"> যায়নি</w:t>
      </w:r>
      <w:r>
        <w:br/>
      </w:r>
      <w:r>
        <w:rPr>
          <w:color w:val="240000"/>
        </w:rPr>
        <w:t xml:space="preserve"> আমার</w:t>
      </w:r>
      <w:r>
        <w:rPr>
          <w:color w:val="00004D"/>
        </w:rPr>
        <w:t xml:space="preserve"> গত</w:t>
      </w:r>
      <w:r>
        <w:rPr>
          <w:color w:val="000052"/>
        </w:rPr>
        <w:t xml:space="preserve"> মাসের</w:t>
      </w:r>
      <w:r>
        <w:rPr>
          <w:color w:val="000043"/>
        </w:rPr>
        <w:t xml:space="preserve"> একটি</w:t>
      </w:r>
      <w:r>
        <w:rPr>
          <w:color w:val="000046"/>
        </w:rPr>
        <w:t xml:space="preserve"> পেমেন্ট</w:t>
      </w:r>
      <w:r>
        <w:rPr>
          <w:color w:val="00005A"/>
        </w:rPr>
        <w:t xml:space="preserve"> সফল</w:t>
      </w:r>
      <w:r>
        <w:rPr>
          <w:color w:val="460000"/>
        </w:rPr>
        <w:t xml:space="preserve"> হয়</w:t>
      </w:r>
      <w:r>
        <w:rPr>
          <w:color w:val="00004C"/>
        </w:rPr>
        <w:t xml:space="preserve"> নি</w:t>
      </w:r>
      <w:r>
        <w:rPr>
          <w:color w:val="330000"/>
        </w:rPr>
        <w:t xml:space="preserve"> কিন্তু</w:t>
      </w:r>
      <w:r>
        <w:rPr>
          <w:color w:val="000025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00005D"/>
        </w:rPr>
        <w:t xml:space="preserve"> নেয়া</w:t>
      </w:r>
      <w:r>
        <w:rPr>
          <w:color w:val="000047"/>
        </w:rPr>
        <w:t xml:space="preserve"> হয়েছে</w:t>
      </w:r>
      <w:r>
        <w:br/>
      </w:r>
      <w:r>
        <w:rPr>
          <w:color w:val="260000"/>
        </w:rPr>
        <w:t xml:space="preserve"> ami</w:t>
      </w:r>
      <w:r>
        <w:rPr>
          <w:color w:val="00003F"/>
        </w:rPr>
        <w:t xml:space="preserve"> akta</w:t>
      </w:r>
      <w:r>
        <w:rPr>
          <w:color w:val="00002D"/>
        </w:rPr>
        <w:t xml:space="preserve"> number</w:t>
      </w:r>
      <w:r>
        <w:rPr>
          <w:color w:val="2B0000"/>
        </w:rPr>
        <w:t xml:space="preserve"> a</w:t>
      </w:r>
      <w:r>
        <w:rPr>
          <w:color w:val="000032"/>
        </w:rPr>
        <w:t xml:space="preserve"> cash</w:t>
      </w:r>
      <w:r>
        <w:rPr>
          <w:color w:val="000045"/>
        </w:rPr>
        <w:t xml:space="preserve"> out</w:t>
      </w:r>
      <w:r>
        <w:rPr>
          <w:color w:val="4B0000"/>
        </w:rPr>
        <w:t xml:space="preserve"> korci</w:t>
      </w:r>
      <w:r>
        <w:rPr>
          <w:color w:val="320000"/>
        </w:rPr>
        <w:t xml:space="preserve"> but</w:t>
      </w:r>
      <w:r>
        <w:rPr>
          <w:color w:val="00002C"/>
        </w:rPr>
        <w:t xml:space="preserve"> taka</w:t>
      </w:r>
      <w:r>
        <w:rPr>
          <w:color w:val="640000"/>
        </w:rPr>
        <w:t xml:space="preserve"> nki</w:t>
      </w:r>
      <w:r>
        <w:rPr>
          <w:color w:val="00005A"/>
        </w:rPr>
        <w:t xml:space="preserve"> akono</w:t>
      </w:r>
      <w:r>
        <w:rPr>
          <w:color w:val="000047"/>
        </w:rPr>
        <w:t xml:space="preserve"> jai</w:t>
      </w:r>
      <w:r>
        <w:rPr>
          <w:color w:val="00003A"/>
        </w:rPr>
        <w:t xml:space="preserve"> nai</w:t>
      </w:r>
      <w:r>
        <w:rPr>
          <w:color w:val="540000"/>
        </w:rPr>
        <w:t xml:space="preserve"> akn</w:t>
      </w:r>
      <w:r>
        <w:rPr>
          <w:color w:val="000027"/>
        </w:rPr>
        <w:t xml:space="preserve"> ki</w:t>
      </w:r>
      <w:r>
        <w:rPr>
          <w:color w:val="30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17"/>
        </w:rPr>
        <w:t xml:space="preserve"> bkash</w:t>
      </w:r>
      <w:r>
        <w:rPr>
          <w:color w:val="3D0000"/>
        </w:rPr>
        <w:t xml:space="preserve"> a</w:t>
      </w:r>
      <w:r>
        <w:rPr>
          <w:color w:val="00002C"/>
        </w:rPr>
        <w:t xml:space="preserve"> akta</w:t>
      </w:r>
      <w:r>
        <w:rPr>
          <w:color w:val="000054"/>
        </w:rPr>
        <w:t xml:space="preserve"> poblem</w:t>
      </w:r>
      <w:r>
        <w:rPr>
          <w:color w:val="00003B"/>
        </w:rPr>
        <w:t xml:space="preserve"> hoice</w:t>
      </w:r>
      <w:r>
        <w:rPr>
          <w:color w:val="540000"/>
        </w:rPr>
        <w:t xml:space="preserve"> ai</w:t>
      </w:r>
      <w:r>
        <w:rPr>
          <w:color w:val="00004F"/>
        </w:rPr>
        <w:t xml:space="preserve"> casout</w:t>
      </w:r>
      <w:r>
        <w:rPr>
          <w:color w:val="00003E"/>
        </w:rPr>
        <w:t xml:space="preserve"> korce</w:t>
      </w:r>
      <w:r>
        <w:rPr>
          <w:color w:val="460000"/>
        </w:rPr>
        <w:t xml:space="preserve"> but</w:t>
      </w:r>
      <w:r>
        <w:rPr>
          <w:color w:val="240000"/>
        </w:rPr>
        <w:t xml:space="preserve"> amr</w:t>
      </w:r>
      <w:r>
        <w:rPr>
          <w:color w:val="540000"/>
        </w:rPr>
        <w:t xml:space="preserve"> ai</w:t>
      </w:r>
      <w:r>
        <w:rPr>
          <w:color w:val="5A0000"/>
        </w:rPr>
        <w:t xml:space="preserve"> khn</w:t>
      </w:r>
      <w:r>
        <w:rPr>
          <w:color w:val="00003D"/>
        </w:rPr>
        <w:t xml:space="preserve"> tk</w:t>
      </w:r>
      <w:r>
        <w:rPr>
          <w:color w:val="000045"/>
        </w:rPr>
        <w:t xml:space="preserve"> katce</w:t>
      </w:r>
      <w:r>
        <w:rPr>
          <w:color w:val="460000"/>
        </w:rPr>
        <w:t xml:space="preserve"> but</w:t>
      </w:r>
      <w:r>
        <w:rPr>
          <w:color w:val="00002F"/>
        </w:rPr>
        <w:t xml:space="preserve"> agent</w:t>
      </w:r>
      <w:r>
        <w:rPr>
          <w:color w:val="000020"/>
        </w:rPr>
        <w:t xml:space="preserve"> number</w:t>
      </w:r>
      <w:r>
        <w:rPr>
          <w:color w:val="3D0000"/>
        </w:rPr>
        <w:t xml:space="preserve"> a</w:t>
      </w:r>
      <w:r>
        <w:rPr>
          <w:color w:val="00003D"/>
        </w:rPr>
        <w:t xml:space="preserve"> tk</w:t>
      </w:r>
      <w:r>
        <w:rPr>
          <w:color w:val="000032"/>
        </w:rPr>
        <w:t xml:space="preserve"> jai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hello</w:t>
      </w:r>
      <w:r>
        <w:rPr>
          <w:color w:val="1C0000"/>
        </w:rPr>
        <w:t xml:space="preserve"> i</w:t>
      </w:r>
      <w:r>
        <w:rPr>
          <w:color w:val="3F0000"/>
        </w:rPr>
        <w:t xml:space="preserve"> had</w:t>
      </w:r>
      <w:r>
        <w:rPr>
          <w:color w:val="00001F"/>
        </w:rPr>
        <w:t xml:space="preserve"> cash</w:t>
      </w:r>
      <w:r>
        <w:rPr>
          <w:color w:val="000056"/>
        </w:rPr>
        <w:t xml:space="preserve"> out</w:t>
      </w:r>
      <w:r>
        <w:rPr>
          <w:color w:val="00003D"/>
        </w:rPr>
        <w:t xml:space="preserve"> yesterday</w:t>
      </w:r>
      <w:r>
        <w:rPr>
          <w:color w:val="000000"/>
        </w:rPr>
        <w:t xml:space="preserve"> taka</w:t>
      </w:r>
      <w:r>
        <w:rPr>
          <w:color w:val="00008E"/>
        </w:rPr>
        <w:t xml:space="preserve"> it’s</w:t>
      </w:r>
      <w:r>
        <w:rPr>
          <w:color w:val="6D0000"/>
        </w:rPr>
        <w:t xml:space="preserve"> been</w:t>
      </w:r>
      <w:r>
        <w:rPr>
          <w:color w:val="000047"/>
        </w:rPr>
        <w:t xml:space="preserve"> cut</w:t>
      </w:r>
      <w:r>
        <w:rPr>
          <w:color w:val="000056"/>
        </w:rPr>
        <w:t xml:space="preserve"> out</w:t>
      </w:r>
      <w:r>
        <w:rPr>
          <w:color w:val="000027"/>
        </w:rPr>
        <w:t xml:space="preserve"> from</w:t>
      </w:r>
      <w:r>
        <w:rPr>
          <w:color w:val="00001F"/>
        </w:rPr>
        <w:t xml:space="preserve"> my</w:t>
      </w:r>
      <w:r>
        <w:rPr>
          <w:color w:val="000018"/>
        </w:rPr>
        <w:t xml:space="preserve"> account</w:t>
      </w:r>
      <w:r>
        <w:rPr>
          <w:color w:val="1F0000"/>
        </w:rPr>
        <w:t xml:space="preserve"> but</w:t>
      </w:r>
      <w:r>
        <w:rPr>
          <w:color w:val="00008E"/>
        </w:rPr>
        <w:t xml:space="preserve"> it’s</w:t>
      </w:r>
      <w:r>
        <w:rPr>
          <w:color w:val="000028"/>
        </w:rPr>
        <w:t xml:space="preserve"> not</w:t>
      </w:r>
      <w:r>
        <w:rPr>
          <w:color w:val="6D0000"/>
        </w:rPr>
        <w:t xml:space="preserve"> been</w:t>
      </w:r>
      <w:r>
        <w:rPr>
          <w:color w:val="000032"/>
        </w:rPr>
        <w:t xml:space="preserve"> sent</w:t>
      </w:r>
      <w:r>
        <w:rPr>
          <w:color w:val="00001D"/>
        </w:rPr>
        <w:t xml:space="preserve"> to</w:t>
      </w:r>
      <w:r>
        <w:rPr>
          <w:color w:val="250000"/>
        </w:rPr>
        <w:t xml:space="preserve"> the</w:t>
      </w:r>
      <w:r>
        <w:rPr>
          <w:color w:val="000000"/>
        </w:rPr>
        <w:t xml:space="preserve"> agent</w:t>
      </w:r>
      <w:r>
        <w:br/>
      </w:r>
      <w:r>
        <w:rPr>
          <w:color w:val="6A0000"/>
        </w:rPr>
        <w:t xml:space="preserve"> kal</w:t>
      </w:r>
      <w:r>
        <w:rPr>
          <w:color w:val="3F0000"/>
        </w:rPr>
        <w:t xml:space="preserve"> amr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00"/>
        </w:rPr>
        <w:t xml:space="preserve"> tk</w:t>
      </w:r>
      <w:r>
        <w:rPr>
          <w:color w:val="000077"/>
        </w:rPr>
        <w:t xml:space="preserve"> case</w:t>
      </w:r>
      <w:r>
        <w:rPr>
          <w:color w:val="00004D"/>
        </w:rPr>
        <w:t xml:space="preserve"> in</w:t>
      </w:r>
      <w:r>
        <w:rPr>
          <w:color w:val="000000"/>
        </w:rPr>
        <w:t xml:space="preserve"> koresi</w:t>
      </w:r>
      <w:r>
        <w:rPr>
          <w:color w:val="000000"/>
        </w:rPr>
        <w:t xml:space="preserve"> otoso</w:t>
      </w:r>
      <w:r>
        <w:rPr>
          <w:color w:val="000085"/>
        </w:rPr>
        <w:t xml:space="preserve"> takata</w:t>
      </w:r>
      <w:r>
        <w:rPr>
          <w:color w:val="000046"/>
        </w:rPr>
        <w:t xml:space="preserve"> ase</w:t>
      </w:r>
      <w:r>
        <w:rPr>
          <w:color w:val="000000"/>
        </w:rPr>
        <w:t xml:space="preserve"> ni</w:t>
      </w:r>
      <w:r>
        <w:br/>
      </w:r>
      <w:r>
        <w:rPr>
          <w:color w:val="1D0000"/>
        </w:rPr>
        <w:t xml:space="preserve"> আমি</w:t>
      </w:r>
      <w:r>
        <w:rPr>
          <w:color w:val="00001E"/>
        </w:rPr>
        <w:t xml:space="preserve"> টাকা</w:t>
      </w:r>
      <w:r>
        <w:rPr>
          <w:color w:val="000050"/>
        </w:rPr>
        <w:t xml:space="preserve"> ক্যাস</w:t>
      </w:r>
      <w:r>
        <w:rPr>
          <w:color w:val="000088"/>
        </w:rPr>
        <w:t xml:space="preserve"> ইন</w:t>
      </w:r>
      <w:r>
        <w:rPr>
          <w:color w:val="320000"/>
        </w:rPr>
        <w:t xml:space="preserve"> করেছি</w:t>
      </w:r>
      <w:r>
        <w:rPr>
          <w:color w:val="510000"/>
        </w:rPr>
        <w:t xml:space="preserve"> কিন্তু</w:t>
      </w:r>
      <w:r>
        <w:rPr>
          <w:color w:val="000059"/>
        </w:rPr>
        <w:t xml:space="preserve"> ব্যালান্স</w:t>
      </w:r>
      <w:r>
        <w:rPr>
          <w:color w:val="00003E"/>
        </w:rPr>
        <w:t xml:space="preserve"> দেখাচ্ছে</w:t>
      </w:r>
      <w:r>
        <w:rPr>
          <w:color w:val="000023"/>
        </w:rPr>
        <w:t xml:space="preserve"> না</w:t>
      </w:r>
      <w:r>
        <w:rPr>
          <w:color w:val="510000"/>
        </w:rPr>
        <w:t xml:space="preserve"> কিন্তু</w:t>
      </w:r>
      <w:r>
        <w:rPr>
          <w:color w:val="000039"/>
        </w:rPr>
        <w:t xml:space="preserve"> এজেন্ট</w:t>
      </w:r>
      <w:r>
        <w:rPr>
          <w:color w:val="2D0000"/>
        </w:rPr>
        <w:t xml:space="preserve"> এর</w:t>
      </w:r>
      <w:r>
        <w:rPr>
          <w:color w:val="4B0000"/>
        </w:rPr>
        <w:t xml:space="preserve"> কাছে</w:t>
      </w:r>
      <w:r>
        <w:rPr>
          <w:color w:val="00003E"/>
        </w:rPr>
        <w:t xml:space="preserve"> দেখাচ্ছে</w:t>
      </w:r>
      <w:r>
        <w:rPr>
          <w:color w:val="00001E"/>
        </w:rPr>
        <w:t xml:space="preserve"> টাকা</w:t>
      </w:r>
      <w:r>
        <w:rPr>
          <w:color w:val="000088"/>
        </w:rPr>
        <w:t xml:space="preserve"> ইন</w:t>
      </w:r>
      <w:r>
        <w:rPr>
          <w:color w:val="430000"/>
        </w:rPr>
        <w:t xml:space="preserve"> হয়েছে</w:t>
      </w:r>
      <w:r>
        <w:br/>
      </w:r>
      <w:r>
        <w:rPr>
          <w:color w:val="610000"/>
        </w:rPr>
        <w:t xml:space="preserve"> amake</w:t>
      </w:r>
      <w:r>
        <w:rPr>
          <w:color w:val="00007A"/>
        </w:rPr>
        <w:t xml:space="preserve"> ekjon</w:t>
      </w:r>
      <w:r>
        <w:rPr>
          <w:color w:val="00003B"/>
        </w:rPr>
        <w:t xml:space="preserve"> taka</w:t>
      </w:r>
      <w:r>
        <w:rPr>
          <w:color w:val="000000"/>
        </w:rPr>
        <w:t xml:space="preserve"> pathaice</w:t>
      </w:r>
      <w:r>
        <w:rPr>
          <w:color w:val="000000"/>
        </w:rPr>
        <w:t xml:space="preserve"> kintu</w:t>
      </w:r>
      <w:r>
        <w:rPr>
          <w:color w:val="360000"/>
        </w:rPr>
        <w:t xml:space="preserve"> amar</w:t>
      </w:r>
      <w:r>
        <w:rPr>
          <w:color w:val="8D0000"/>
        </w:rPr>
        <w:t xml:space="preserve"> kache</w:t>
      </w:r>
      <w:r>
        <w:rPr>
          <w:color w:val="00004B"/>
        </w:rPr>
        <w:t xml:space="preserve"> ase</w:t>
      </w:r>
      <w:r>
        <w:rPr>
          <w:color w:val="00005A"/>
        </w:rPr>
        <w:t xml:space="preserve"> ni</w:t>
      </w:r>
      <w:r>
        <w:br/>
      </w:r>
      <w:r>
        <w:rPr>
          <w:color w:val="4C0000"/>
        </w:rPr>
        <w:t xml:space="preserve"> apu</w:t>
      </w:r>
      <w:r>
        <w:rPr>
          <w:color w:val="230000"/>
        </w:rPr>
        <w:t xml:space="preserve"> ami</w:t>
      </w:r>
      <w:r>
        <w:rPr>
          <w:color w:val="000074"/>
        </w:rPr>
        <w:t xml:space="preserve"> akta</w:t>
      </w:r>
      <w:r>
        <w:rPr>
          <w:color w:val="000076"/>
        </w:rPr>
        <w:t xml:space="preserve"> naumber</w:t>
      </w:r>
      <w:r>
        <w:rPr>
          <w:color w:val="00002E"/>
        </w:rPr>
        <w:t xml:space="preserve"> cash</w:t>
      </w:r>
      <w:r>
        <w:rPr>
          <w:color w:val="00003F"/>
        </w:rPr>
        <w:t xml:space="preserve"> out</w:t>
      </w:r>
      <w:r>
        <w:rPr>
          <w:color w:val="4B0000"/>
        </w:rPr>
        <w:t xml:space="preserve"> koresi</w:t>
      </w:r>
      <w:r>
        <w:rPr>
          <w:color w:val="000074"/>
        </w:rPr>
        <w:t xml:space="preserve"> akta</w:t>
      </w:r>
      <w:r>
        <w:rPr>
          <w:color w:val="000076"/>
        </w:rPr>
        <w:t xml:space="preserve"> recoting</w:t>
      </w:r>
      <w:r>
        <w:rPr>
          <w:color w:val="410000"/>
        </w:rPr>
        <w:t xml:space="preserve"> lagbe</w:t>
      </w:r>
      <w:r>
        <w:br/>
      </w:r>
      <w:r>
        <w:rPr>
          <w:color w:val="2B0000"/>
        </w:rPr>
        <w:t xml:space="preserve"> আমার</w:t>
      </w:r>
      <w:r>
        <w:rPr>
          <w:color w:val="000053"/>
        </w:rPr>
        <w:t xml:space="preserve"> একাউন্টে</w:t>
      </w:r>
      <w:r>
        <w:rPr>
          <w:color w:val="00002D"/>
        </w:rPr>
        <w:t xml:space="preserve"> টাকা</w:t>
      </w:r>
      <w:r>
        <w:rPr>
          <w:color w:val="000097"/>
        </w:rPr>
        <w:t xml:space="preserve"> আসি</w:t>
      </w:r>
      <w:r>
        <w:rPr>
          <w:color w:val="000000"/>
        </w:rPr>
        <w:t xml:space="preserve"> নাই</w:t>
      </w:r>
      <w:r>
        <w:rPr>
          <w:color w:val="3D0000"/>
        </w:rPr>
        <w:t xml:space="preserve"> কিন্তু</w:t>
      </w:r>
      <w:r>
        <w:rPr>
          <w:color w:val="00005E"/>
        </w:rPr>
        <w:t xml:space="preserve"> দেখাচ্ছে</w:t>
      </w:r>
      <w:r>
        <w:rPr>
          <w:color w:val="000041"/>
        </w:rPr>
        <w:t xml:space="preserve"> cash</w:t>
      </w:r>
      <w:r>
        <w:rPr>
          <w:color w:val="000051"/>
        </w:rPr>
        <w:t xml:space="preserve"> in</w:t>
      </w:r>
      <w:r>
        <w:rPr>
          <w:color w:val="000055"/>
        </w:rPr>
        <w:t xml:space="preserve"> হয়েছে</w:t>
      </w:r>
      <w:r>
        <w:br/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6A"/>
        </w:rPr>
        <w:t xml:space="preserve"> কেটে</w:t>
      </w:r>
      <w:r>
        <w:rPr>
          <w:color w:val="000094"/>
        </w:rPr>
        <w:t xml:space="preserve"> নেয়া</w:t>
      </w:r>
      <w:r>
        <w:rPr>
          <w:color w:val="000000"/>
        </w:rPr>
        <w:t xml:space="preserve"> হয়েছিল</w:t>
      </w:r>
      <w:r>
        <w:rPr>
          <w:color w:val="6E0000"/>
        </w:rPr>
        <w:t xml:space="preserve"> এটা</w:t>
      </w:r>
      <w:r>
        <w:rPr>
          <w:color w:val="000055"/>
        </w:rPr>
        <w:t xml:space="preserve"> কেন</w:t>
      </w:r>
      <w:r>
        <w:rPr>
          <w:color w:val="000000"/>
        </w:rPr>
        <w:t xml:space="preserve"> হয়</w:t>
      </w:r>
      <w:r>
        <w:br/>
      </w:r>
      <w:r>
        <w:rPr>
          <w:color w:val="000050"/>
        </w:rPr>
        <w:t xml:space="preserve"> tk</w:t>
      </w:r>
      <w:r>
        <w:rPr>
          <w:color w:val="00002E"/>
        </w:rPr>
        <w:t xml:space="preserve"> cash</w:t>
      </w:r>
      <w:r>
        <w:rPr>
          <w:color w:val="000039"/>
        </w:rPr>
        <w:t xml:space="preserve"> in</w:t>
      </w:r>
      <w:r>
        <w:rPr>
          <w:color w:val="000064"/>
        </w:rPr>
        <w:t xml:space="preserve"> hobar</w:t>
      </w:r>
      <w:r>
        <w:rPr>
          <w:color w:val="000046"/>
        </w:rPr>
        <w:t xml:space="preserve"> kotha</w:t>
      </w:r>
      <w:r>
        <w:rPr>
          <w:color w:val="6C0000"/>
        </w:rPr>
        <w:t xml:space="preserve"> kintu</w:t>
      </w:r>
      <w:r>
        <w:rPr>
          <w:color w:val="000052"/>
        </w:rPr>
        <w:t xml:space="preserve"> message</w:t>
      </w:r>
      <w:r>
        <w:rPr>
          <w:color w:val="630000"/>
        </w:rPr>
        <w:t xml:space="preserve"> asca</w:t>
      </w:r>
      <w:r>
        <w:rPr>
          <w:color w:val="6C0000"/>
        </w:rPr>
        <w:t xml:space="preserve"> kintu</w:t>
      </w:r>
      <w:r>
        <w:rPr>
          <w:color w:val="000050"/>
        </w:rPr>
        <w:t xml:space="preserve"> tk</w:t>
      </w:r>
      <w:r>
        <w:rPr>
          <w:color w:val="00002F"/>
        </w:rPr>
        <w:t xml:space="preserve"> add</w:t>
      </w:r>
      <w:r>
        <w:rPr>
          <w:color w:val="000054"/>
        </w:rPr>
        <w:t xml:space="preserve"> hoini</w:t>
      </w:r>
      <w:r>
        <w:br/>
      </w:r>
      <w:r>
        <w:rPr>
          <w:color w:val="240000"/>
        </w:rPr>
        <w:t xml:space="preserve"> amar</w:t>
      </w:r>
      <w:r>
        <w:rPr>
          <w:color w:val="000037"/>
        </w:rPr>
        <w:t xml:space="preserve"> ei</w:t>
      </w:r>
      <w:r>
        <w:rPr>
          <w:color w:val="000051"/>
        </w:rPr>
        <w:t xml:space="preserve"> number</w:t>
      </w:r>
      <w:r>
        <w:rPr>
          <w:color w:val="00002B"/>
        </w:rPr>
        <w:t xml:space="preserve"> theke</w:t>
      </w:r>
      <w:r>
        <w:rPr>
          <w:color w:val="00003B"/>
        </w:rPr>
        <w:t xml:space="preserve"> ekta</w:t>
      </w:r>
      <w:r>
        <w:rPr>
          <w:color w:val="000051"/>
        </w:rPr>
        <w:t xml:space="preserve"> number</w:t>
      </w:r>
      <w:r>
        <w:rPr>
          <w:color w:val="260000"/>
        </w:rPr>
        <w:t xml:space="preserve"> a</w:t>
      </w:r>
      <w:r>
        <w:rPr>
          <w:color w:val="000035"/>
        </w:rPr>
        <w:t xml:space="preserve"> send</w:t>
      </w:r>
      <w:r>
        <w:rPr>
          <w:color w:val="00004E"/>
        </w:rPr>
        <w:t xml:space="preserve"> mony</w:t>
      </w:r>
      <w:r>
        <w:rPr>
          <w:color w:val="000000"/>
        </w:rPr>
        <w:t xml:space="preserve"> korlam</w:t>
      </w:r>
      <w:r>
        <w:rPr>
          <w:color w:val="000048"/>
        </w:rPr>
        <w:t xml:space="preserve"> seta</w:t>
      </w:r>
      <w:r>
        <w:rPr>
          <w:color w:val="000023"/>
        </w:rPr>
        <w:t xml:space="preserve"> ki</w:t>
      </w:r>
      <w:r>
        <w:rPr>
          <w:color w:val="000072"/>
        </w:rPr>
        <w:t xml:space="preserve"> adow</w:t>
      </w:r>
      <w:r>
        <w:rPr>
          <w:color w:val="000072"/>
        </w:rPr>
        <w:t xml:space="preserve"> shopmurono</w:t>
      </w:r>
      <w:r>
        <w:rPr>
          <w:color w:val="490000"/>
        </w:rPr>
        <w:t xml:space="preserve"> holo</w:t>
      </w:r>
      <w:r>
        <w:br/>
      </w:r>
      <w:r>
        <w:rPr>
          <w:color w:val="000074"/>
        </w:rPr>
        <w:t xml:space="preserve"> গতকালকে</w:t>
      </w:r>
      <w:r>
        <w:rPr>
          <w:color w:val="000077"/>
        </w:rPr>
        <w:t xml:space="preserve"> বিকালে</w:t>
      </w:r>
      <w:r>
        <w:rPr>
          <w:color w:val="340000"/>
        </w:rPr>
        <w:t xml:space="preserve"> এই</w:t>
      </w:r>
      <w:r>
        <w:rPr>
          <w:color w:val="000051"/>
        </w:rPr>
        <w:t xml:space="preserve"> নম্বরে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টাকা</w:t>
      </w:r>
      <w:r>
        <w:rPr>
          <w:color w:val="00003F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000000"/>
        </w:rPr>
        <w:t xml:space="preserve"> হয়েছে</w:t>
      </w:r>
      <w:r>
        <w:rPr>
          <w:color w:val="430000"/>
        </w:rPr>
        <w:t xml:space="preserve"> এটা</w:t>
      </w:r>
      <w:r>
        <w:rPr>
          <w:color w:val="00005C"/>
        </w:rPr>
        <w:t xml:space="preserve"> পারসোনাল</w:t>
      </w:r>
      <w:r>
        <w:rPr>
          <w:color w:val="00002C"/>
        </w:rPr>
        <w:t xml:space="preserve"> একাউন্ট</w:t>
      </w:r>
      <w:r>
        <w:br/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1C0000"/>
        </w:rPr>
        <w:t xml:space="preserve"> a</w:t>
      </w:r>
      <w:r>
        <w:rPr>
          <w:color w:val="00002B"/>
        </w:rPr>
        <w:t xml:space="preserve"> ekta</w:t>
      </w:r>
      <w:r>
        <w:rPr>
          <w:color w:val="00003B"/>
        </w:rPr>
        <w:t xml:space="preserve"> taka</w:t>
      </w:r>
      <w:r>
        <w:rPr>
          <w:color w:val="420000"/>
        </w:rPr>
        <w:t xml:space="preserve"> asar</w:t>
      </w:r>
      <w:r>
        <w:rPr>
          <w:color w:val="000032"/>
        </w:rPr>
        <w:t xml:space="preserve"> kotha</w:t>
      </w:r>
      <w:r>
        <w:rPr>
          <w:color w:val="4E0000"/>
        </w:rPr>
        <w:t xml:space="preserve"> kintu</w:t>
      </w:r>
      <w:r>
        <w:rPr>
          <w:color w:val="000069"/>
        </w:rPr>
        <w:t xml:space="preserve"> ekhono</w:t>
      </w:r>
      <w:r>
        <w:rPr>
          <w:color w:val="490000"/>
        </w:rPr>
        <w:t xml:space="preserve"> asle</w:t>
      </w:r>
      <w:r>
        <w:rPr>
          <w:color w:val="000039"/>
        </w:rPr>
        <w:t xml:space="preserve"> na</w:t>
      </w:r>
      <w:r>
        <w:rPr>
          <w:color w:val="390000"/>
        </w:rPr>
        <w:t xml:space="preserve"> sei</w:t>
      </w:r>
      <w:r>
        <w:rPr>
          <w:color w:val="000038"/>
        </w:rPr>
        <w:t xml:space="preserve"> nambare</w:t>
      </w:r>
      <w:r>
        <w:rPr>
          <w:color w:val="000027"/>
        </w:rPr>
        <w:t xml:space="preserve"> send</w:t>
      </w:r>
      <w:r>
        <w:rPr>
          <w:color w:val="00003A"/>
        </w:rPr>
        <w:t xml:space="preserve"> mony</w:t>
      </w:r>
      <w:r>
        <w:rPr>
          <w:color w:val="000000"/>
        </w:rPr>
        <w:t xml:space="preserve"> koreche</w:t>
      </w:r>
      <w:r>
        <w:rPr>
          <w:color w:val="4E0000"/>
        </w:rPr>
        <w:t xml:space="preserve"> kintu</w:t>
      </w:r>
      <w:r>
        <w:rPr>
          <w:color w:val="000069"/>
        </w:rPr>
        <w:t xml:space="preserve"> ekhono</w:t>
      </w:r>
      <w:r>
        <w:rPr>
          <w:color w:val="00003B"/>
        </w:rPr>
        <w:t xml:space="preserve"> taka</w:t>
      </w:r>
      <w:r>
        <w:rPr>
          <w:color w:val="000033"/>
        </w:rPr>
        <w:t xml:space="preserve"> pelam</w:t>
      </w:r>
      <w:r>
        <w:rPr>
          <w:color w:val="000039"/>
        </w:rPr>
        <w:t xml:space="preserve"> na</w:t>
      </w:r>
      <w:r>
        <w:rPr>
          <w:color w:val="370000"/>
        </w:rPr>
        <w:t xml:space="preserve"> kindly</w:t>
      </w:r>
      <w:r>
        <w:rPr>
          <w:color w:val="400000"/>
        </w:rPr>
        <w:t xml:space="preserve"> dekhben</w:t>
      </w:r>
      <w:r>
        <w:rPr>
          <w:color w:val="310000"/>
        </w:rPr>
        <w:t xml:space="preserve"> ektu</w:t>
      </w:r>
      <w:r>
        <w:br/>
      </w:r>
      <w:r>
        <w:rPr>
          <w:color w:val="000000"/>
        </w:rPr>
        <w:t xml:space="preserve"> bgsyumzp</w:t>
      </w:r>
      <w:r>
        <w:rPr>
          <w:color w:val="390000"/>
        </w:rPr>
        <w:t xml:space="preserve"> এই</w:t>
      </w:r>
      <w:r>
        <w:rPr>
          <w:color w:val="000071"/>
        </w:rPr>
        <w:t xml:space="preserve"> ট্রানজেকশন</w:t>
      </w:r>
      <w:r>
        <w:rPr>
          <w:color w:val="000081"/>
        </w:rPr>
        <w:t xml:space="preserve"> আইডির</w:t>
      </w:r>
      <w:r>
        <w:rPr>
          <w:color w:val="00004E"/>
        </w:rPr>
        <w:t xml:space="preserve"> লেনদেন</w:t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একাউন্টে</w:t>
      </w:r>
      <w:r>
        <w:rPr>
          <w:color w:val="000063"/>
        </w:rPr>
        <w:t xml:space="preserve"> দেখতে</w:t>
      </w:r>
      <w:r>
        <w:rPr>
          <w:color w:val="000054"/>
        </w:rPr>
        <w:t xml:space="preserve"> পারছিনা</w:t>
      </w:r>
      <w:r>
        <w:br/>
      </w:r>
      <w:r>
        <w:rPr>
          <w:color w:val="190000"/>
        </w:rPr>
        <w:t xml:space="preserve"> আমি</w:t>
      </w:r>
      <w:r>
        <w:rPr>
          <w:color w:val="000028"/>
        </w:rPr>
        <w:t xml:space="preserve"> একটা</w:t>
      </w:r>
      <w:r>
        <w:rPr>
          <w:color w:val="000026"/>
        </w:rPr>
        <w:t xml:space="preserve"> নাম্বারে</w:t>
      </w:r>
      <w:r>
        <w:rPr>
          <w:color w:val="00004D"/>
        </w:rPr>
        <w:t xml:space="preserve"> টাকা</w:t>
      </w:r>
      <w:r>
        <w:rPr>
          <w:color w:val="000054"/>
        </w:rPr>
        <w:t xml:space="preserve"> সেনমানি</w:t>
      </w:r>
      <w:r>
        <w:rPr>
          <w:color w:val="2E0000"/>
        </w:rPr>
        <w:t xml:space="preserve"> করছি</w:t>
      </w:r>
      <w:r>
        <w:rPr>
          <w:color w:val="18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000045"/>
        </w:rPr>
        <w:t xml:space="preserve"> তেকে</w:t>
      </w:r>
      <w:r>
        <w:rPr>
          <w:color w:val="00004D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3D"/>
        </w:rPr>
        <w:t xml:space="preserve"> নিছে</w:t>
      </w:r>
      <w:r>
        <w:rPr>
          <w:color w:val="400000"/>
        </w:rPr>
        <w:t xml:space="preserve"> কিন্তুু</w:t>
      </w:r>
      <w:r>
        <w:rPr>
          <w:color w:val="490000"/>
        </w:rPr>
        <w:t xml:space="preserve"> একন</w:t>
      </w:r>
      <w:r>
        <w:rPr>
          <w:color w:val="3A0000"/>
        </w:rPr>
        <w:t xml:space="preserve"> সে</w:t>
      </w:r>
      <w:r>
        <w:rPr>
          <w:color w:val="3C0000"/>
        </w:rPr>
        <w:t xml:space="preserve"> বলছে</w:t>
      </w:r>
      <w:r>
        <w:rPr>
          <w:color w:val="00004D"/>
        </w:rPr>
        <w:t xml:space="preserve"> টাকা</w:t>
      </w:r>
      <w:r>
        <w:rPr>
          <w:color w:val="000029"/>
        </w:rPr>
        <w:t xml:space="preserve"> টা</w:t>
      </w:r>
      <w:r>
        <w:rPr>
          <w:color w:val="000054"/>
        </w:rPr>
        <w:t xml:space="preserve"> যাইনি</w:t>
      </w:r>
      <w:r>
        <w:rPr>
          <w:color w:val="3A0000"/>
        </w:rPr>
        <w:t xml:space="preserve"> তার</w:t>
      </w:r>
      <w:r>
        <w:rPr>
          <w:color w:val="000044"/>
        </w:rPr>
        <w:t xml:space="preserve"> নামবারে</w:t>
      </w:r>
      <w:r>
        <w:br/>
      </w:r>
      <w:r>
        <w:rPr>
          <w:color w:val="270000"/>
        </w:rPr>
        <w:t xml:space="preserve"> amar</w:t>
      </w:r>
      <w:r>
        <w:rPr>
          <w:color w:val="00002B"/>
        </w:rPr>
        <w:t xml:space="preserve"> taka</w:t>
      </w:r>
      <w:r>
        <w:rPr>
          <w:color w:val="000042"/>
        </w:rPr>
        <w:t xml:space="preserve"> kete</w:t>
      </w:r>
      <w:r>
        <w:rPr>
          <w:color w:val="000066"/>
        </w:rPr>
        <w:t xml:space="preserve"> neoya</w:t>
      </w:r>
      <w:r>
        <w:rPr>
          <w:color w:val="00005A"/>
        </w:rPr>
        <w:t xml:space="preserve"> hoiche</w:t>
      </w:r>
      <w:r>
        <w:rPr>
          <w:color w:val="240000"/>
        </w:rPr>
        <w:t xml:space="preserve"> ami</w:t>
      </w:r>
      <w:r>
        <w:rPr>
          <w:color w:val="000062"/>
        </w:rPr>
        <w:t xml:space="preserve"> tka</w:t>
      </w:r>
      <w:r>
        <w:rPr>
          <w:color w:val="00005C"/>
        </w:rPr>
        <w:t xml:space="preserve"> kmne</w:t>
      </w:r>
      <w:r>
        <w:rPr>
          <w:color w:val="000057"/>
        </w:rPr>
        <w:t xml:space="preserve"> ferot</w:t>
      </w:r>
      <w:r>
        <w:rPr>
          <w:color w:val="000069"/>
        </w:rPr>
        <w:t xml:space="preserve"> pamu</w:t>
      </w:r>
      <w:r>
        <w:br/>
      </w:r>
      <w:r>
        <w:rPr>
          <w:color w:val="00003F"/>
        </w:rPr>
        <w:t xml:space="preserve"> ei</w:t>
      </w:r>
      <w:r>
        <w:rPr>
          <w:color w:val="00002E"/>
        </w:rPr>
        <w:t xml:space="preserve"> number</w:t>
      </w:r>
      <w:r>
        <w:rPr>
          <w:color w:val="2C0000"/>
        </w:rPr>
        <w:t xml:space="preserve"> a</w:t>
      </w:r>
      <w:r>
        <w:rPr>
          <w:color w:val="260000"/>
        </w:rPr>
        <w:t xml:space="preserve"> ami</w:t>
      </w:r>
      <w:r>
        <w:rPr>
          <w:color w:val="000033"/>
        </w:rPr>
        <w:t xml:space="preserve"> cash</w:t>
      </w:r>
      <w:r>
        <w:rPr>
          <w:color w:val="00003F"/>
        </w:rPr>
        <w:t xml:space="preserve"> in</w:t>
      </w:r>
      <w:r>
        <w:rPr>
          <w:color w:val="4A0000"/>
        </w:rPr>
        <w:t xml:space="preserve"> korsi</w:t>
      </w:r>
      <w:r>
        <w:rPr>
          <w:color w:val="320000"/>
        </w:rPr>
        <w:t xml:space="preserve"> but</w:t>
      </w:r>
      <w:r>
        <w:rPr>
          <w:color w:val="00005C"/>
        </w:rPr>
        <w:t xml:space="preserve"> takar</w:t>
      </w:r>
      <w:r>
        <w:rPr>
          <w:color w:val="00004F"/>
        </w:rPr>
        <w:t xml:space="preserve"> sms</w:t>
      </w:r>
      <w:r>
        <w:rPr>
          <w:color w:val="820000"/>
        </w:rPr>
        <w:t xml:space="preserve"> akhuno</w:t>
      </w:r>
      <w:r>
        <w:rPr>
          <w:color w:val="00005C"/>
        </w:rPr>
        <w:t xml:space="preserve"> aseni</w:t>
      </w:r>
      <w:r>
        <w:br/>
      </w:r>
      <w:r>
        <w:rPr>
          <w:color w:val="360000"/>
        </w:rPr>
        <w:t xml:space="preserve"> স্যার</w:t>
      </w:r>
      <w:r>
        <w:rPr>
          <w:color w:val="3B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2C"/>
        </w:rPr>
        <w:t xml:space="preserve"> নাম্বারে</w:t>
      </w:r>
      <w:r>
        <w:rPr>
          <w:color w:val="00001E"/>
        </w:rPr>
        <w:t xml:space="preserve"> টাকা</w:t>
      </w:r>
      <w:r>
        <w:rPr>
          <w:color w:val="000033"/>
        </w:rPr>
        <w:t xml:space="preserve"> ক্যাশ</w:t>
      </w:r>
      <w:r>
        <w:rPr>
          <w:color w:val="00003D"/>
        </w:rPr>
        <w:t xml:space="preserve"> আউট</w:t>
      </w:r>
      <w:r>
        <w:rPr>
          <w:color w:val="00006E"/>
        </w:rPr>
        <w:t xml:space="preserve"> করটি</w:t>
      </w:r>
      <w:r>
        <w:rPr>
          <w:color w:val="280000"/>
        </w:rPr>
        <w:t xml:space="preserve"> কিন্তু</w:t>
      </w:r>
      <w:r>
        <w:rPr>
          <w:color w:val="00006E"/>
        </w:rPr>
        <w:t xml:space="preserve"> টাক্</w:t>
      </w:r>
      <w:r>
        <w:rPr>
          <w:color w:val="000055"/>
        </w:rPr>
        <w:t xml:space="preserve"> গুলা</w:t>
      </w:r>
      <w:r>
        <w:rPr>
          <w:color w:val="3B0000"/>
        </w:rPr>
        <w:t xml:space="preserve"> আমি</w:t>
      </w:r>
      <w:r>
        <w:rPr>
          <w:color w:val="3E0000"/>
        </w:rPr>
        <w:t xml:space="preserve"> পাই</w:t>
      </w:r>
      <w:r>
        <w:rPr>
          <w:color w:val="000033"/>
        </w:rPr>
        <w:t xml:space="preserve"> নাই</w:t>
      </w:r>
      <w:r>
        <w:rPr>
          <w:color w:val="00002D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000074"/>
        </w:rPr>
        <w:t xml:space="preserve"> সর্বশেষ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770000"/>
        </w:rPr>
        <w:t xml:space="preserve"> করা</w:t>
      </w:r>
      <w:r>
        <w:rPr>
          <w:color w:val="000071"/>
        </w:rPr>
        <w:t xml:space="preserve"> নম্বার</w:t>
      </w:r>
      <w:r>
        <w:rPr>
          <w:color w:val="000046"/>
        </w:rPr>
        <w:t xml:space="preserve"> টি</w:t>
      </w:r>
      <w:r>
        <w:rPr>
          <w:color w:val="000022"/>
        </w:rPr>
        <w:t xml:space="preserve"> বিকাশ</w:t>
      </w:r>
      <w:r>
        <w:rPr>
          <w:color w:val="770000"/>
        </w:rPr>
        <w:t xml:space="preserve"> করা</w:t>
      </w:r>
      <w:r>
        <w:rPr>
          <w:color w:val="000034"/>
        </w:rPr>
        <w:t xml:space="preserve"> আছে</w:t>
      </w:r>
      <w:r>
        <w:rPr>
          <w:color w:val="00004B"/>
        </w:rPr>
        <w:t xml:space="preserve"> কিনা</w:t>
      </w:r>
      <w:r>
        <w:br/>
      </w:r>
      <w:r>
        <w:rPr>
          <w:color w:val="000047"/>
        </w:rPr>
        <w:t xml:space="preserve"> গতকাল</w:t>
      </w:r>
      <w:r>
        <w:rPr>
          <w:color w:val="580000"/>
        </w:rPr>
        <w:t xml:space="preserve"> রাতে</w:t>
      </w:r>
      <w:r>
        <w:rPr>
          <w:color w:val="000035"/>
        </w:rPr>
        <w:t xml:space="preserve"> ক্যাশ</w:t>
      </w:r>
      <w:r>
        <w:rPr>
          <w:color w:val="000046"/>
        </w:rPr>
        <w:t xml:space="preserve"> ইন</w:t>
      </w:r>
      <w:r>
        <w:rPr>
          <w:color w:val="340000"/>
        </w:rPr>
        <w:t xml:space="preserve"> করেছি</w:t>
      </w:r>
      <w:r>
        <w:rPr>
          <w:color w:val="000040"/>
        </w:rPr>
        <w:t xml:space="preserve"> আর</w:t>
      </w:r>
      <w:r>
        <w:rPr>
          <w:color w:val="00002F"/>
        </w:rPr>
        <w:t xml:space="preserve"> এখন</w:t>
      </w:r>
      <w:r>
        <w:rPr>
          <w:color w:val="000033"/>
        </w:rPr>
        <w:t xml:space="preserve"> রিচার্জ</w:t>
      </w:r>
      <w:r>
        <w:rPr>
          <w:color w:val="400000"/>
        </w:rPr>
        <w:t xml:space="preserve"> করলাম</w:t>
      </w:r>
      <w:r>
        <w:rPr>
          <w:color w:val="000058"/>
        </w:rPr>
        <w:t xml:space="preserve"> অথচ</w:t>
      </w:r>
      <w:r>
        <w:rPr>
          <w:color w:val="1E0000"/>
        </w:rPr>
        <w:t xml:space="preserve"> আমার</w:t>
      </w:r>
      <w:r>
        <w:rPr>
          <w:color w:val="00004C"/>
        </w:rPr>
        <w:t xml:space="preserve"> ব্যালেন্স</w:t>
      </w:r>
      <w:r>
        <w:rPr>
          <w:color w:val="000057"/>
        </w:rPr>
        <w:t xml:space="preserve"> কম</w:t>
      </w:r>
      <w:r>
        <w:rPr>
          <w:color w:val="000040"/>
        </w:rPr>
        <w:t xml:space="preserve"> দেখাচ্ছে</w:t>
      </w:r>
      <w:r>
        <w:rPr>
          <w:color w:val="00002C"/>
        </w:rPr>
        <w:t xml:space="preserve"> কেন</w:t>
      </w:r>
      <w:r>
        <w:br/>
      </w:r>
      <w:r>
        <w:rPr>
          <w:color w:val="000065"/>
        </w:rPr>
        <w:t xml:space="preserve"> আসসালাইকুম</w:t>
      </w:r>
      <w:r>
        <w:rPr>
          <w:color w:val="000044"/>
        </w:rPr>
        <w:t xml:space="preserve"> সার</w:t>
      </w:r>
      <w:r>
        <w:rPr>
          <w:color w:val="000065"/>
        </w:rPr>
        <w:t xml:space="preserve"> আসোলে</w:t>
      </w:r>
      <w:r>
        <w:rPr>
          <w:color w:val="1A0000"/>
        </w:rPr>
        <w:t xml:space="preserve"> আমার</w:t>
      </w:r>
      <w:r>
        <w:rPr>
          <w:color w:val="00002B"/>
        </w:rPr>
        <w:t xml:space="preserve"> বিকাশে</w:t>
      </w:r>
      <w:r>
        <w:rPr>
          <w:color w:val="00003B"/>
        </w:rPr>
        <w:t xml:space="preserve"> নম্বর</w:t>
      </w:r>
      <w:r>
        <w:rPr>
          <w:color w:val="590000"/>
        </w:rPr>
        <w:t xml:space="preserve"> এতো</w:t>
      </w:r>
      <w:r>
        <w:rPr>
          <w:color w:val="00001B"/>
        </w:rPr>
        <w:t xml:space="preserve"> টাকা</w:t>
      </w:r>
      <w:r>
        <w:rPr>
          <w:color w:val="000047"/>
        </w:rPr>
        <w:t xml:space="preserve"> এসেছে</w:t>
      </w:r>
      <w:r>
        <w:rPr>
          <w:color w:val="320000"/>
        </w:rPr>
        <w:t xml:space="preserve"> এটা</w:t>
      </w:r>
      <w:r>
        <w:rPr>
          <w:color w:val="00002D"/>
        </w:rPr>
        <w:t xml:space="preserve"> জানতে</w:t>
      </w:r>
      <w:r>
        <w:rPr>
          <w:color w:val="00002E"/>
        </w:rPr>
        <w:t xml:space="preserve"> চাচ্ছি</w:t>
      </w:r>
      <w:r>
        <w:rPr>
          <w:color w:val="3A0000"/>
        </w:rPr>
        <w:t xml:space="preserve"> প্লিজ</w:t>
      </w:r>
      <w:r>
        <w:rPr>
          <w:color w:val="000043"/>
        </w:rPr>
        <w:t xml:space="preserve"> হেল্প</w:t>
      </w:r>
      <w:r>
        <w:rPr>
          <w:color w:val="460000"/>
        </w:rPr>
        <w:t xml:space="preserve"> করেন</w:t>
      </w:r>
      <w:r>
        <w:br/>
      </w:r>
      <w:r>
        <w:rPr>
          <w:color w:val="280000"/>
        </w:rPr>
        <w:t xml:space="preserve"> i</w:t>
      </w:r>
      <w:r>
        <w:rPr>
          <w:color w:val="00003E"/>
        </w:rPr>
        <w:t xml:space="preserve"> need</w:t>
      </w:r>
      <w:r>
        <w:rPr>
          <w:color w:val="00002A"/>
        </w:rPr>
        <w:t xml:space="preserve"> to</w:t>
      </w:r>
      <w:r>
        <w:rPr>
          <w:color w:val="00005A"/>
        </w:rPr>
        <w:t xml:space="preserve"> confirm</w:t>
      </w:r>
      <w:r>
        <w:rPr>
          <w:color w:val="260000"/>
        </w:rPr>
        <w:t xml:space="preserve"> a</w:t>
      </w:r>
      <w:r>
        <w:rPr>
          <w:color w:val="000072"/>
        </w:rPr>
        <w:t xml:space="preserve"> transactiion</w:t>
      </w:r>
      <w:r>
        <w:rPr>
          <w:color w:val="00006D"/>
        </w:rPr>
        <w:t xml:space="preserve"> wheather</w:t>
      </w:r>
      <w:r>
        <w:rPr>
          <w:color w:val="560000"/>
        </w:rPr>
        <w:t xml:space="preserve"> its</w:t>
      </w:r>
      <w:r>
        <w:rPr>
          <w:color w:val="00004E"/>
        </w:rPr>
        <w:t xml:space="preserve"> successful</w:t>
      </w:r>
      <w:r>
        <w:rPr>
          <w:color w:val="4C0000"/>
        </w:rPr>
        <w:t xml:space="preserve"> or</w:t>
      </w:r>
      <w:r>
        <w:rPr>
          <w:color w:val="000039"/>
        </w:rPr>
        <w:t xml:space="preserve"> not</w:t>
      </w:r>
      <w:r>
        <w:br/>
      </w:r>
      <w:r>
        <w:rPr>
          <w:color w:val="4D0000"/>
        </w:rPr>
        <w:t xml:space="preserve"> এই</w:t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0000AF"/>
        </w:rPr>
        <w:t xml:space="preserve"> সর্বশেষ</w:t>
      </w:r>
      <w:r>
        <w:rPr>
          <w:color w:val="00006A"/>
        </w:rPr>
        <w:t xml:space="preserve"> লেনদেন</w:t>
      </w:r>
      <w:r>
        <w:rPr>
          <w:color w:val="000059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বিকাশে</w:t>
      </w:r>
      <w:r>
        <w:rPr>
          <w:color w:val="000052"/>
        </w:rPr>
        <w:t xml:space="preserve"> কিছুক্ষণ</w:t>
      </w:r>
      <w:r>
        <w:rPr>
          <w:color w:val="3C0000"/>
        </w:rPr>
        <w:t xml:space="preserve"> আগে</w:t>
      </w:r>
      <w:r>
        <w:rPr>
          <w:color w:val="000049"/>
        </w:rPr>
        <w:t xml:space="preserve"> হাজার</w:t>
      </w:r>
      <w:r>
        <w:rPr>
          <w:color w:val="00001F"/>
        </w:rPr>
        <w:t xml:space="preserve"> টাকা</w:t>
      </w:r>
      <w:r>
        <w:rPr>
          <w:color w:val="420000"/>
        </w:rPr>
        <w:t xml:space="preserve"> আসছে</w:t>
      </w:r>
      <w:r>
        <w:rPr>
          <w:color w:val="000055"/>
        </w:rPr>
        <w:t xml:space="preserve"> কিসের</w:t>
      </w:r>
      <w:r>
        <w:rPr>
          <w:color w:val="00006C"/>
        </w:rPr>
        <w:t xml:space="preserve"> আসচে</w:t>
      </w:r>
      <w:r>
        <w:rPr>
          <w:color w:val="460000"/>
        </w:rPr>
        <w:t xml:space="preserve"> বলবেন</w:t>
      </w:r>
      <w:r>
        <w:rPr>
          <w:color w:val="000073"/>
        </w:rPr>
        <w:t xml:space="preserve"> ওয়াসিফ</w:t>
      </w:r>
      <w:r>
        <w:rPr>
          <w:color w:val="390000"/>
        </w:rPr>
        <w:t xml:space="preserve"> স্যার</w:t>
      </w:r>
      <w:r>
        <w:br/>
      </w:r>
      <w:r>
        <w:rPr>
          <w:color w:val="1D0000"/>
        </w:rPr>
        <w:t xml:space="preserve"> আমি</w:t>
      </w:r>
      <w:r>
        <w:rPr>
          <w:color w:val="000038"/>
        </w:rPr>
        <w:t xml:space="preserve"> সেন্ড</w:t>
      </w:r>
      <w:r>
        <w:rPr>
          <w:color w:val="00002F"/>
        </w:rPr>
        <w:t xml:space="preserve"> মানি</w:t>
      </w:r>
      <w:r>
        <w:rPr>
          <w:color w:val="310000"/>
        </w:rPr>
        <w:t xml:space="preserve"> করেছি</w:t>
      </w:r>
      <w:r>
        <w:rPr>
          <w:color w:val="0000AB"/>
        </w:rPr>
        <w:t xml:space="preserve"> এস</w:t>
      </w:r>
      <w:r>
        <w:rPr>
          <w:color w:val="00004F"/>
        </w:rPr>
        <w:t xml:space="preserve"> এম</w:t>
      </w:r>
      <w:r>
        <w:rPr>
          <w:color w:val="0000AB"/>
        </w:rPr>
        <w:t xml:space="preserve"> এস</w:t>
      </w:r>
      <w:r>
        <w:rPr>
          <w:color w:val="000062"/>
        </w:rPr>
        <w:t xml:space="preserve"> খুজে</w:t>
      </w:r>
      <w:r>
        <w:rPr>
          <w:color w:val="000068"/>
        </w:rPr>
        <w:t xml:space="preserve"> পাইতাছিনা</w:t>
      </w:r>
      <w:r>
        <w:br/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00"/>
        </w:rPr>
        <w:t xml:space="preserve"> ৳</w:t>
      </w:r>
      <w:r>
        <w:rPr>
          <w:color w:val="000098"/>
        </w:rPr>
        <w:t xml:space="preserve"> ashlo</w:t>
      </w:r>
      <w:r>
        <w:rPr>
          <w:color w:val="690000"/>
        </w:rPr>
        <w:t xml:space="preserve"> eta</w:t>
      </w:r>
      <w:r>
        <w:rPr>
          <w:color w:val="00009C"/>
        </w:rPr>
        <w:t xml:space="preserve"> kisher</w:t>
      </w:r>
      <w:r>
        <w:rPr>
          <w:color w:val="000000"/>
        </w:rPr>
        <w:t xml:space="preserve"> tk</w:t>
      </w:r>
      <w:r>
        <w:rPr>
          <w:color w:val="000000"/>
        </w:rPr>
        <w:t xml:space="preserve"> bhtwmk</w:t>
      </w:r>
      <w:r>
        <w:br/>
      </w:r>
      <w:r>
        <w:rPr>
          <w:color w:val="2C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25"/>
        </w:rPr>
        <w:t xml:space="preserve"> থেকে</w:t>
      </w:r>
      <w:r>
        <w:rPr>
          <w:color w:val="1E0000"/>
        </w:rPr>
        <w:t xml:space="preserve"> আমার</w:t>
      </w:r>
      <w:r>
        <w:rPr>
          <w:color w:val="00003A"/>
        </w:rPr>
        <w:t xml:space="preserve"> একাউন্টে</w:t>
      </w:r>
      <w:r>
        <w:rPr>
          <w:color w:val="00001F"/>
        </w:rPr>
        <w:t xml:space="preserve"> টাকা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500000"/>
        </w:rPr>
        <w:t xml:space="preserve"> করছে</w:t>
      </w:r>
      <w:r>
        <w:rPr>
          <w:color w:val="2A0000"/>
        </w:rPr>
        <w:t xml:space="preserve"> কিন্তু</w:t>
      </w:r>
      <w:r>
        <w:rPr>
          <w:color w:val="00003D"/>
        </w:rPr>
        <w:t xml:space="preserve"> আসে</w:t>
      </w:r>
      <w:r>
        <w:rPr>
          <w:color w:val="000036"/>
        </w:rPr>
        <w:t xml:space="preserve"> নাই</w:t>
      </w:r>
      <w:r>
        <w:rPr>
          <w:color w:val="3A0000"/>
        </w:rPr>
        <w:t xml:space="preserve"> একটু</w:t>
      </w:r>
      <w:r>
        <w:rPr>
          <w:color w:val="00004A"/>
        </w:rPr>
        <w:t xml:space="preserve"> চেক</w:t>
      </w:r>
      <w:r>
        <w:rPr>
          <w:color w:val="2D0000"/>
        </w:rPr>
        <w:t xml:space="preserve"> করে</w:t>
      </w:r>
      <w:r>
        <w:rPr>
          <w:color w:val="6E0000"/>
        </w:rPr>
        <w:t xml:space="preserve"> জানাবে</w:t>
      </w:r>
      <w:r>
        <w:rPr>
          <w:color w:val="00003D"/>
        </w:rPr>
        <w:t xml:space="preserve"> সমস্যা</w:t>
      </w:r>
      <w:r>
        <w:rPr>
          <w:color w:val="00004C"/>
        </w:rPr>
        <w:t xml:space="preserve"> কোথায়</w:t>
      </w:r>
      <w:r>
        <w:br/>
      </w:r>
      <w:r>
        <w:rPr>
          <w:color w:val="1D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4A"/>
        </w:rPr>
        <w:t xml:space="preserve"> এপস</w:t>
      </w:r>
      <w:r>
        <w:rPr>
          <w:color w:val="000038"/>
        </w:rPr>
        <w:t xml:space="preserve"> সেন্ড</w:t>
      </w:r>
      <w:r>
        <w:rPr>
          <w:color w:val="00002F"/>
        </w:rPr>
        <w:t xml:space="preserve"> মানি</w:t>
      </w:r>
      <w:r>
        <w:rPr>
          <w:color w:val="31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AA"/>
        </w:rPr>
        <w:t xml:space="preserve"> এস</w:t>
      </w:r>
      <w:r>
        <w:rPr>
          <w:color w:val="00004F"/>
        </w:rPr>
        <w:t xml:space="preserve"> এম</w:t>
      </w:r>
      <w:r>
        <w:rPr>
          <w:color w:val="0000AA"/>
        </w:rPr>
        <w:t xml:space="preserve"> এস</w:t>
      </w:r>
      <w:r>
        <w:rPr>
          <w:color w:val="000067"/>
        </w:rPr>
        <w:t xml:space="preserve"> পাইতাছিনা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5C0000"/>
        </w:rPr>
        <w:t xml:space="preserve"> একজন</w:t>
      </w:r>
      <w:r>
        <w:rPr>
          <w:color w:val="630000"/>
        </w:rPr>
        <w:t xml:space="preserve"> কে</w:t>
      </w:r>
      <w:r>
        <w:rPr>
          <w:color w:val="000026"/>
        </w:rPr>
        <w:t xml:space="preserve"> টাকা</w:t>
      </w:r>
      <w:r>
        <w:rPr>
          <w:color w:val="00008E"/>
        </w:rPr>
        <w:t xml:space="preserve"> পাটাইিছলাম</w:t>
      </w:r>
      <w:r>
        <w:rPr>
          <w:color w:val="460000"/>
        </w:rPr>
        <w:t xml:space="preserve"> যায়</w:t>
      </w:r>
      <w:r>
        <w:rPr>
          <w:color w:val="000043"/>
        </w:rPr>
        <w:t xml:space="preserve"> নাই</w:t>
      </w:r>
      <w:r>
        <w:rPr>
          <w:color w:val="660000"/>
        </w:rPr>
        <w:t xml:space="preserve"> বলতেছে</w:t>
      </w:r>
      <w:r>
        <w:br/>
      </w:r>
      <w:r>
        <w:rPr>
          <w:color w:val="1B0000"/>
        </w:rPr>
        <w:t xml:space="preserve"> আমি</w:t>
      </w:r>
      <w:r>
        <w:rPr>
          <w:color w:val="330000"/>
        </w:rPr>
        <w:t xml:space="preserve"> একটু</w:t>
      </w:r>
      <w:r>
        <w:rPr>
          <w:color w:val="340000"/>
        </w:rPr>
        <w:t xml:space="preserve"> আগে</w:t>
      </w:r>
      <w:r>
        <w:rPr>
          <w:color w:val="00002B"/>
        </w:rPr>
        <w:t xml:space="preserve"> একটা</w:t>
      </w:r>
      <w:r>
        <w:rPr>
          <w:color w:val="000052"/>
        </w:rPr>
        <w:t xml:space="preserve"> নাম্বারে</w:t>
      </w:r>
      <w:r>
        <w:rPr>
          <w:color w:val="00004A"/>
        </w:rPr>
        <w:t xml:space="preserve"> সেন্ডমানি</w:t>
      </w:r>
      <w:r>
        <w:rPr>
          <w:color w:val="320000"/>
        </w:rPr>
        <w:t xml:space="preserve"> করছি</w:t>
      </w:r>
      <w:r>
        <w:rPr>
          <w:color w:val="00004E"/>
        </w:rPr>
        <w:t xml:space="preserve"> যার</w:t>
      </w:r>
      <w:r>
        <w:rPr>
          <w:color w:val="00002B"/>
        </w:rPr>
        <w:t xml:space="preserve"> বিকাশে</w:t>
      </w:r>
      <w:r>
        <w:rPr>
          <w:color w:val="3F0000"/>
        </w:rPr>
        <w:t xml:space="preserve"> সে</w:t>
      </w:r>
      <w:r>
        <w:rPr>
          <w:color w:val="400000"/>
        </w:rPr>
        <w:t xml:space="preserve"> বলছে</w:t>
      </w:r>
      <w:r>
        <w:rPr>
          <w:color w:val="00004E"/>
        </w:rPr>
        <w:t xml:space="preserve"> যায়নি</w:t>
      </w:r>
      <w:r>
        <w:rPr>
          <w:color w:val="000064"/>
        </w:rPr>
        <w:t xml:space="preserve"> লাস্টে</w:t>
      </w:r>
      <w:r>
        <w:rPr>
          <w:color w:val="000052"/>
        </w:rPr>
        <w:t xml:space="preserve"> নাম্বারে</w:t>
      </w:r>
      <w:r>
        <w:rPr>
          <w:color w:val="00001B"/>
        </w:rPr>
        <w:t xml:space="preserve"> টাকা</w:t>
      </w:r>
      <w:r>
        <w:rPr>
          <w:color w:val="000034"/>
        </w:rPr>
        <w:t xml:space="preserve"> সেন্ড</w:t>
      </w:r>
      <w:r>
        <w:rPr>
          <w:color w:val="000033"/>
        </w:rPr>
        <w:t xml:space="preserve"> হয়েছে</w:t>
      </w:r>
      <w:r>
        <w:rPr>
          <w:color w:val="000038"/>
        </w:rPr>
        <w:t xml:space="preserve"> কিনা</w:t>
      </w:r>
      <w:r>
        <w:br/>
      </w:r>
      <w:r>
        <w:rPr>
          <w:color w:val="250000"/>
        </w:rPr>
        <w:t xml:space="preserve"> i</w:t>
      </w:r>
      <w:r>
        <w:rPr>
          <w:color w:val="000042"/>
        </w:rPr>
        <w:t xml:space="preserve"> sent</w:t>
      </w:r>
      <w:r>
        <w:rPr>
          <w:color w:val="000000"/>
        </w:rPr>
        <w:t xml:space="preserve"> tk</w:t>
      </w:r>
      <w:r>
        <w:rPr>
          <w:color w:val="000027"/>
        </w:rPr>
        <w:t xml:space="preserve"> to</w:t>
      </w:r>
      <w:r>
        <w:rPr>
          <w:color w:val="000000"/>
        </w:rPr>
        <w:t xml:space="preserve"> -</w:t>
      </w:r>
      <w:r>
        <w:rPr>
          <w:color w:val="290000"/>
        </w:rPr>
        <w:t xml:space="preserve"> but</w:t>
      </w:r>
      <w:r>
        <w:rPr>
          <w:color w:val="A90000"/>
        </w:rPr>
        <w:t xml:space="preserve"> they</w:t>
      </w:r>
      <w:r>
        <w:rPr>
          <w:color w:val="460000"/>
        </w:rPr>
        <w:t xml:space="preserve"> are</w:t>
      </w:r>
      <w:r>
        <w:rPr>
          <w:color w:val="000055"/>
        </w:rPr>
        <w:t xml:space="preserve"> saying</w:t>
      </w:r>
      <w:r>
        <w:rPr>
          <w:color w:val="A90000"/>
        </w:rPr>
        <w:t xml:space="preserve"> they</w:t>
      </w:r>
      <w:r>
        <w:rPr>
          <w:color w:val="00004C"/>
        </w:rPr>
        <w:t xml:space="preserve"> didn't</w:t>
      </w:r>
      <w:r>
        <w:rPr>
          <w:color w:val="000046"/>
        </w:rPr>
        <w:t xml:space="preserve"> receive</w:t>
      </w:r>
      <w:r>
        <w:rPr>
          <w:color w:val="310000"/>
        </w:rPr>
        <w:t xml:space="preserve"> the</w:t>
      </w:r>
      <w:r>
        <w:rPr>
          <w:color w:val="000028"/>
        </w:rPr>
        <w:t xml:space="preserve"> money</w:t>
      </w:r>
      <w:r>
        <w:br/>
      </w:r>
      <w:r>
        <w:rPr>
          <w:color w:val="310000"/>
        </w:rPr>
        <w:t xml:space="preserve"> ভাইয়া</w:t>
      </w:r>
      <w:r>
        <w:rPr>
          <w:color w:val="200000"/>
        </w:rPr>
        <w:t xml:space="preserve"> এই</w:t>
      </w:r>
      <w:r>
        <w:rPr>
          <w:color w:val="000023"/>
        </w:rPr>
        <w:t xml:space="preserve"> নাম্বার</w:t>
      </w:r>
      <w:r>
        <w:rPr>
          <w:color w:val="00001B"/>
        </w:rPr>
        <w:t xml:space="preserve"> থেকে</w:t>
      </w:r>
      <w:r>
        <w:rPr>
          <w:color w:val="00002F"/>
        </w:rPr>
        <w:t xml:space="preserve"> গত</w:t>
      </w:r>
      <w:r>
        <w:rPr>
          <w:color w:val="000038"/>
        </w:rPr>
        <w:t xml:space="preserve"> কালকে</w:t>
      </w:r>
      <w:r>
        <w:rPr>
          <w:color w:val="420000"/>
        </w:rPr>
        <w:t xml:space="preserve"> একজনকে</w:t>
      </w:r>
      <w:r>
        <w:rPr>
          <w:color w:val="00002D"/>
        </w:rPr>
        <w:t xml:space="preserve"> টাকা</w:t>
      </w:r>
      <w:r>
        <w:rPr>
          <w:color w:val="00003B"/>
        </w:rPr>
        <w:t xml:space="preserve"> পাঠাইছি</w:t>
      </w:r>
      <w:r>
        <w:rPr>
          <w:color w:val="3E0000"/>
        </w:rPr>
        <w:t xml:space="preserve"> কিন্তু</w:t>
      </w:r>
      <w:r>
        <w:rPr>
          <w:color w:val="00004D"/>
        </w:rPr>
        <w:t xml:space="preserve"> ওর</w:t>
      </w:r>
      <w:r>
        <w:rPr>
          <w:color w:val="00003B"/>
        </w:rPr>
        <w:t xml:space="preserve"> মোবাইলে</w:t>
      </w:r>
      <w:r>
        <w:rPr>
          <w:color w:val="000041"/>
        </w:rPr>
        <w:t xml:space="preserve"> তখন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34"/>
        </w:rPr>
        <w:t xml:space="preserve"> খুলা</w:t>
      </w:r>
      <w:r>
        <w:rPr>
          <w:color w:val="2F0000"/>
        </w:rPr>
        <w:t xml:space="preserve"> ছিল</w:t>
      </w:r>
      <w:r>
        <w:rPr>
          <w:color w:val="00001B"/>
        </w:rPr>
        <w:t xml:space="preserve"> না</w:t>
      </w:r>
      <w:r>
        <w:rPr>
          <w:color w:val="00003C"/>
        </w:rPr>
        <w:t xml:space="preserve"> কিছুক্ষণ</w:t>
      </w:r>
      <w:r>
        <w:rPr>
          <w:color w:val="2E0000"/>
        </w:rPr>
        <w:t xml:space="preserve"> পর</w:t>
      </w:r>
      <w:r>
        <w:rPr>
          <w:color w:val="00003A"/>
        </w:rPr>
        <w:t xml:space="preserve"> খুলছে</w:t>
      </w:r>
      <w:r>
        <w:rPr>
          <w:color w:val="3E0000"/>
        </w:rPr>
        <w:t xml:space="preserve"> কিন্তু</w:t>
      </w:r>
      <w:r>
        <w:rPr>
          <w:color w:val="00002D"/>
        </w:rPr>
        <w:t xml:space="preserve"> টাকা</w:t>
      </w:r>
      <w:r>
        <w:rPr>
          <w:color w:val="000041"/>
        </w:rPr>
        <w:t xml:space="preserve"> যাই</w:t>
      </w:r>
      <w:r>
        <w:rPr>
          <w:color w:val="00002E"/>
        </w:rPr>
        <w:t xml:space="preserve"> নি</w:t>
      </w:r>
      <w:r>
        <w:rPr>
          <w:color w:val="3C0000"/>
        </w:rPr>
        <w:t xml:space="preserve"> বলতেছে</w:t>
      </w:r>
      <w:r>
        <w:br/>
      </w:r>
      <w:r>
        <w:rPr>
          <w:color w:val="000042"/>
        </w:rPr>
        <w:t xml:space="preserve"> send</w:t>
      </w:r>
      <w:r>
        <w:rPr>
          <w:color w:val="000035"/>
        </w:rPr>
        <w:t xml:space="preserve"> money</w:t>
      </w:r>
      <w:r>
        <w:rPr>
          <w:color w:val="530000"/>
        </w:rPr>
        <w:t xml:space="preserve"> korci</w:t>
      </w:r>
      <w:r>
        <w:rPr>
          <w:color w:val="370000"/>
        </w:rPr>
        <w:t xml:space="preserve"> but</w:t>
      </w:r>
      <w:r>
        <w:rPr>
          <w:color w:val="7C0000"/>
        </w:rPr>
        <w:t xml:space="preserve"> ter</w:t>
      </w:r>
      <w:r>
        <w:rPr>
          <w:color w:val="6C0000"/>
        </w:rPr>
        <w:t xml:space="preserve"> kase</w:t>
      </w:r>
      <w:r>
        <w:rPr>
          <w:color w:val="000030"/>
        </w:rPr>
        <w:t xml:space="preserve"> tk</w:t>
      </w:r>
      <w:r>
        <w:rPr>
          <w:color w:val="00004F"/>
        </w:rPr>
        <w:t xml:space="preserve"> jai</w:t>
      </w:r>
      <w:r>
        <w:rPr>
          <w:color w:val="00006B"/>
        </w:rPr>
        <w:t xml:space="preserve"> ne</w:t>
      </w:r>
      <w:r>
        <w:br/>
      </w:r>
      <w:r>
        <w:rPr>
          <w:color w:val="220000"/>
        </w:rPr>
        <w:t xml:space="preserve"> ami</w:t>
      </w:r>
      <w:r>
        <w:rPr>
          <w:color w:val="000000"/>
        </w:rPr>
        <w:t xml:space="preserve"> -</w:t>
      </w:r>
      <w:r>
        <w:rPr>
          <w:color w:val="360000"/>
        </w:rPr>
        <w:t xml:space="preserve"> ai</w:t>
      </w:r>
      <w:r>
        <w:rPr>
          <w:color w:val="00004F"/>
        </w:rPr>
        <w:t xml:space="preserve"> num</w:t>
      </w:r>
      <w:r>
        <w:rPr>
          <w:color w:val="280000"/>
        </w:rPr>
        <w:t xml:space="preserve"> a</w:t>
      </w:r>
      <w:r>
        <w:rPr>
          <w:color w:val="000028"/>
        </w:rPr>
        <w:t xml:space="preserve"> tk</w:t>
      </w:r>
      <w:r>
        <w:rPr>
          <w:color w:val="000037"/>
        </w:rPr>
        <w:t xml:space="preserve"> send</w:t>
      </w:r>
      <w:r>
        <w:rPr>
          <w:color w:val="600000"/>
        </w:rPr>
        <w:t xml:space="preserve"> krsi</w:t>
      </w:r>
      <w:r>
        <w:rPr>
          <w:color w:val="00004E"/>
        </w:rPr>
        <w:t xml:space="preserve"> akhn</w:t>
      </w:r>
      <w:r>
        <w:rPr>
          <w:color w:val="530000"/>
        </w:rPr>
        <w:t xml:space="preserve"> se</w:t>
      </w:r>
      <w:r>
        <w:rPr>
          <w:color w:val="000075"/>
        </w:rPr>
        <w:t xml:space="preserve"> blse</w:t>
      </w:r>
      <w:r>
        <w:rPr>
          <w:color w:val="490000"/>
        </w:rPr>
        <w:t xml:space="preserve"> j</w:t>
      </w:r>
      <w:r>
        <w:rPr>
          <w:color w:val="000028"/>
        </w:rPr>
        <w:t xml:space="preserve"> tk</w:t>
      </w:r>
      <w:r>
        <w:rPr>
          <w:color w:val="3E0000"/>
        </w:rPr>
        <w:t xml:space="preserve"> pai</w:t>
      </w:r>
      <w:r>
        <w:rPr>
          <w:color w:val="000035"/>
        </w:rPr>
        <w:t xml:space="preserve"> nai</w:t>
      </w:r>
      <w:r>
        <w:br/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3C"/>
        </w:rPr>
        <w:t xml:space="preserve"> thaka</w:t>
      </w:r>
      <w:r>
        <w:rPr>
          <w:color w:val="3A0000"/>
        </w:rPr>
        <w:t xml:space="preserve"> aktu</w:t>
      </w:r>
      <w:r>
        <w:rPr>
          <w:color w:val="000062"/>
        </w:rPr>
        <w:t xml:space="preserve"> agy</w:t>
      </w:r>
      <w:r>
        <w:rPr>
          <w:color w:val="000030"/>
        </w:rPr>
        <w:t xml:space="preserve"> akta</w:t>
      </w:r>
      <w:r>
        <w:rPr>
          <w:color w:val="00003A"/>
        </w:rPr>
        <w:t xml:space="preserve"> account</w:t>
      </w:r>
      <w:r>
        <w:rPr>
          <w:color w:val="210000"/>
        </w:rPr>
        <w:t xml:space="preserve"> a</w:t>
      </w:r>
      <w:r>
        <w:rPr>
          <w:color w:val="000044"/>
        </w:rPr>
        <w:t xml:space="preserve"> taka</w:t>
      </w:r>
      <w:r>
        <w:rPr>
          <w:color w:val="000062"/>
        </w:rPr>
        <w:t xml:space="preserve"> pathisi</w:t>
      </w:r>
      <w:r>
        <w:rPr>
          <w:color w:val="260000"/>
        </w:rPr>
        <w:t xml:space="preserve"> but</w:t>
      </w:r>
      <w:r>
        <w:rPr>
          <w:color w:val="000044"/>
        </w:rPr>
        <w:t xml:space="preserve"> taka</w:t>
      </w:r>
      <w:r>
        <w:rPr>
          <w:color w:val="3D0000"/>
        </w:rPr>
        <w:t xml:space="preserve"> tar</w:t>
      </w:r>
      <w:r>
        <w:rPr>
          <w:color w:val="5B0000"/>
        </w:rPr>
        <w:t xml:space="preserve"> kace</w:t>
      </w:r>
      <w:r>
        <w:rPr>
          <w:color w:val="000062"/>
        </w:rPr>
        <w:t xml:space="preserve"> joai</w:t>
      </w:r>
      <w:r>
        <w:rPr>
          <w:color w:val="00002C"/>
        </w:rPr>
        <w:t xml:space="preserve"> nai</w:t>
      </w:r>
      <w:r>
        <w:br/>
      </w:r>
      <w:r>
        <w:rPr>
          <w:color w:val="230000"/>
        </w:rPr>
        <w:t xml:space="preserve"> আমি</w:t>
      </w:r>
      <w:r>
        <w:rPr>
          <w:color w:val="000077"/>
        </w:rPr>
        <w:t xml:space="preserve"> সেনমানি</w:t>
      </w:r>
      <w:r>
        <w:rPr>
          <w:color w:val="490000"/>
        </w:rPr>
        <w:t xml:space="preserve"> করি</w:t>
      </w:r>
      <w:r>
        <w:rPr>
          <w:color w:val="31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52"/>
        </w:rPr>
        <w:t xml:space="preserve"> সিমে</w:t>
      </w:r>
      <w:r>
        <w:rPr>
          <w:color w:val="000085"/>
        </w:rPr>
        <w:t xml:space="preserve"> মেসেচ</w:t>
      </w:r>
      <w:r>
        <w:rPr>
          <w:color w:val="00006D"/>
        </w:rPr>
        <w:t xml:space="preserve"> আসেনা</w:t>
      </w:r>
      <w:r>
        <w:rPr>
          <w:color w:val="000040"/>
        </w:rPr>
        <w:t xml:space="preserve"> কেনো</w:t>
      </w:r>
      <w:r>
        <w:br/>
      </w:r>
      <w:r>
        <w:rPr>
          <w:color w:val="380000"/>
        </w:rPr>
        <w:t xml:space="preserve"> apu</w:t>
      </w:r>
      <w:r>
        <w:rPr>
          <w:color w:val="570000"/>
        </w:rPr>
        <w:t xml:space="preserve"> agmi</w:t>
      </w:r>
      <w:r>
        <w:rPr>
          <w:color w:val="3A0000"/>
        </w:rPr>
        <w:t xml:space="preserve"> kal</w:t>
      </w:r>
      <w:r>
        <w:rPr>
          <w:color w:val="3A0000"/>
        </w:rPr>
        <w:t xml:space="preserve"> amk</w:t>
      </w:r>
      <w:r>
        <w:rPr>
          <w:color w:val="410000"/>
        </w:rPr>
        <w:t xml:space="preserve"> akjon</w:t>
      </w:r>
      <w:r>
        <w:rPr>
          <w:color w:val="000059"/>
        </w:rPr>
        <w:t xml:space="preserve"> tk</w:t>
      </w:r>
      <w:r>
        <w:rPr>
          <w:color w:val="000057"/>
        </w:rPr>
        <w:t xml:space="preserve"> pithisa</w:t>
      </w:r>
      <w:r>
        <w:rPr>
          <w:color w:val="440000"/>
        </w:rPr>
        <w:t xml:space="preserve"> but</w:t>
      </w:r>
      <w:r>
        <w:rPr>
          <w:color w:val="230000"/>
        </w:rPr>
        <w:t xml:space="preserve"> amr</w:t>
      </w:r>
      <w:r>
        <w:rPr>
          <w:color w:val="000034"/>
        </w:rPr>
        <w:t xml:space="preserve"> account</w:t>
      </w:r>
      <w:r>
        <w:rPr>
          <w:color w:val="000059"/>
        </w:rPr>
        <w:t xml:space="preserve"> tk</w:t>
      </w:r>
      <w:r>
        <w:rPr>
          <w:color w:val="000000"/>
        </w:rPr>
        <w:t xml:space="preserve"> asni</w:t>
      </w:r>
      <w:r>
        <w:rPr>
          <w:color w:val="440000"/>
        </w:rPr>
        <w:t xml:space="preserve"> but</w:t>
      </w:r>
      <w:r>
        <w:rPr>
          <w:color w:val="3A0000"/>
        </w:rPr>
        <w:t xml:space="preserve"> or</w:t>
      </w:r>
      <w:r>
        <w:rPr>
          <w:color w:val="000034"/>
        </w:rPr>
        <w:t xml:space="preserve"> account</w:t>
      </w:r>
      <w:r>
        <w:rPr>
          <w:color w:val="000040"/>
        </w:rPr>
        <w:t xml:space="preserve"> theka</w:t>
      </w:r>
      <w:r>
        <w:rPr>
          <w:color w:val="000059"/>
        </w:rPr>
        <w:t xml:space="preserve"> tk</w:t>
      </w:r>
      <w:r>
        <w:rPr>
          <w:color w:val="00004A"/>
        </w:rPr>
        <w:t xml:space="preserve"> keta</w:t>
      </w:r>
      <w:r>
        <w:rPr>
          <w:color w:val="00004A"/>
        </w:rPr>
        <w:t xml:space="preserve"> nisa</w:t>
      </w:r>
      <w:r>
        <w:br/>
      </w:r>
      <w:r>
        <w:rPr>
          <w:color w:val="000025"/>
        </w:rPr>
        <w:t xml:space="preserve"> account</w:t>
      </w:r>
      <w:r>
        <w:rPr>
          <w:color w:val="540000"/>
        </w:rPr>
        <w:t xml:space="preserve"> a</w:t>
      </w:r>
      <w:r>
        <w:rPr>
          <w:color w:val="000056"/>
        </w:rPr>
        <w:t xml:space="preserve"> taka</w:t>
      </w:r>
      <w:r>
        <w:rPr>
          <w:color w:val="500000"/>
        </w:rPr>
        <w:t xml:space="preserve"> ashe</w:t>
      </w:r>
      <w:r>
        <w:rPr>
          <w:color w:val="000038"/>
        </w:rPr>
        <w:t xml:space="preserve"> nai</w:t>
      </w:r>
      <w:r>
        <w:rPr>
          <w:color w:val="4D0000"/>
        </w:rPr>
        <w:t xml:space="preserve"> kinto</w:t>
      </w:r>
      <w:r>
        <w:rPr>
          <w:color w:val="00004C"/>
        </w:rPr>
        <w:t xml:space="preserve"> sms</w:t>
      </w:r>
      <w:r>
        <w:rPr>
          <w:color w:val="540000"/>
        </w:rPr>
        <w:t xml:space="preserve"> a</w:t>
      </w:r>
      <w:r>
        <w:rPr>
          <w:color w:val="00005D"/>
        </w:rPr>
        <w:t xml:space="preserve"> dekhay</w:t>
      </w:r>
      <w:r>
        <w:rPr>
          <w:color w:val="4D0000"/>
        </w:rPr>
        <w:t xml:space="preserve"> j</w:t>
      </w:r>
      <w:r>
        <w:rPr>
          <w:color w:val="000056"/>
        </w:rPr>
        <w:t xml:space="preserve"> taka</w:t>
      </w:r>
      <w:r>
        <w:rPr>
          <w:color w:val="000071"/>
        </w:rPr>
        <w:t xml:space="preserve"> ashce</w:t>
      </w:r>
      <w:r>
        <w:br/>
      </w:r>
      <w:r>
        <w:rPr>
          <w:color w:val="4D0000"/>
        </w:rPr>
        <w:t xml:space="preserve"> ভাই</w:t>
      </w:r>
      <w:r>
        <w:rPr>
          <w:color w:val="280000"/>
        </w:rPr>
        <w:t xml:space="preserve"> আমার</w:t>
      </w:r>
      <w:r>
        <w:rPr>
          <w:color w:val="000040"/>
        </w:rPr>
        <w:t xml:space="preserve"> নাম্বার</w:t>
      </w:r>
      <w:r>
        <w:rPr>
          <w:color w:val="000032"/>
        </w:rPr>
        <w:t xml:space="preserve"> থেকে</w:t>
      </w:r>
      <w:r>
        <w:rPr>
          <w:color w:val="000041"/>
        </w:rPr>
        <w:t xml:space="preserve"> একটা</w:t>
      </w:r>
      <w:r>
        <w:rPr>
          <w:color w:val="00003E"/>
        </w:rPr>
        <w:t xml:space="preserve"> নাম্বারে</w:t>
      </w:r>
      <w:r>
        <w:rPr>
          <w:color w:val="000029"/>
        </w:rPr>
        <w:t xml:space="preserve"> টাকা</w:t>
      </w:r>
      <w:r>
        <w:rPr>
          <w:color w:val="00004F"/>
        </w:rPr>
        <w:t xml:space="preserve"> সেন্ড</w:t>
      </w:r>
      <w:r>
        <w:rPr>
          <w:color w:val="000043"/>
        </w:rPr>
        <w:t xml:space="preserve"> মানি</w:t>
      </w:r>
      <w:r>
        <w:rPr>
          <w:color w:val="450000"/>
        </w:rPr>
        <w:t xml:space="preserve"> করেছি</w:t>
      </w:r>
      <w:r>
        <w:rPr>
          <w:color w:val="00005F"/>
        </w:rPr>
        <w:t xml:space="preserve"> টাকাটা</w:t>
      </w:r>
      <w:r>
        <w:rPr>
          <w:color w:val="00007E"/>
        </w:rPr>
        <w:t xml:space="preserve"> যায়নি</w:t>
      </w:r>
      <w:r>
        <w:br/>
      </w:r>
      <w:r>
        <w:rPr>
          <w:color w:val="5B0000"/>
        </w:rPr>
        <w:t xml:space="preserve"> ji</w:t>
      </w:r>
      <w:r>
        <w:rPr>
          <w:color w:val="000000"/>
        </w:rPr>
        <w:t xml:space="preserve"> dhonnobad</w:t>
      </w:r>
      <w:r>
        <w:rPr>
          <w:color w:val="340000"/>
        </w:rPr>
        <w:t xml:space="preserve"> amr</w:t>
      </w:r>
      <w:r>
        <w:rPr>
          <w:color w:val="000059"/>
        </w:rPr>
        <w:t xml:space="preserve"> nmbr</w:t>
      </w:r>
      <w:r>
        <w:rPr>
          <w:color w:val="000031"/>
        </w:rPr>
        <w:t xml:space="preserve"> theke</w:t>
      </w:r>
      <w:r>
        <w:rPr>
          <w:color w:val="00003B"/>
        </w:rPr>
        <w:t xml:space="preserve"> kono</w:t>
      </w:r>
      <w:r>
        <w:rPr>
          <w:color w:val="00002D"/>
        </w:rPr>
        <w:t xml:space="preserve"> taka</w:t>
      </w:r>
      <w:r>
        <w:rPr>
          <w:color w:val="000046"/>
        </w:rPr>
        <w:t xml:space="preserve"> kete</w:t>
      </w:r>
      <w:r>
        <w:rPr>
          <w:color w:val="000070"/>
        </w:rPr>
        <w:t xml:space="preserve"> niyese</w:t>
      </w:r>
      <w:r>
        <w:rPr>
          <w:color w:val="540000"/>
        </w:rPr>
        <w:t xml:space="preserve"> kina</w:t>
      </w:r>
      <w:r>
        <w:rPr>
          <w:color w:val="430000"/>
        </w:rPr>
        <w:t xml:space="preserve"> jante</w:t>
      </w:r>
      <w:r>
        <w:rPr>
          <w:color w:val="00005B"/>
        </w:rPr>
        <w:t xml:space="preserve"> chacci</w:t>
      </w:r>
      <w:r>
        <w:br/>
      </w:r>
      <w:r>
        <w:rPr>
          <w:color w:val="5A0000"/>
        </w:rPr>
        <w:t xml:space="preserve"> assa</w:t>
      </w:r>
      <w:r>
        <w:rPr>
          <w:color w:val="5E0000"/>
        </w:rPr>
        <w:t xml:space="preserve"> apni</w:t>
      </w:r>
      <w:r>
        <w:rPr>
          <w:color w:val="4F0000"/>
        </w:rPr>
        <w:t xml:space="preserve"> k</w:t>
      </w:r>
      <w:r>
        <w:rPr>
          <w:color w:val="000056"/>
        </w:rPr>
        <w:t xml:space="preserve"> bolte</w:t>
      </w:r>
      <w:r>
        <w:rPr>
          <w:color w:val="000058"/>
        </w:rPr>
        <w:t xml:space="preserve"> parben</w:t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000035"/>
        </w:rPr>
        <w:t xml:space="preserve"> kono</w:t>
      </w:r>
      <w:r>
        <w:rPr>
          <w:color w:val="000037"/>
        </w:rPr>
        <w:t xml:space="preserve"> payment</w:t>
      </w:r>
      <w:r>
        <w:rPr>
          <w:color w:val="000048"/>
        </w:rPr>
        <w:t xml:space="preserve"> subscription</w:t>
      </w:r>
      <w:r>
        <w:rPr>
          <w:color w:val="000042"/>
        </w:rPr>
        <w:t xml:space="preserve"> on</w:t>
      </w:r>
      <w:r>
        <w:rPr>
          <w:color w:val="4B0000"/>
        </w:rPr>
        <w:t xml:space="preserve"> kina</w:t>
      </w:r>
      <w:r>
        <w:br/>
      </w:r>
      <w:r>
        <w:rPr>
          <w:color w:val="6B0000"/>
        </w:rPr>
        <w:t xml:space="preserve"> amer</w:t>
      </w:r>
      <w:r>
        <w:rPr>
          <w:color w:val="000032"/>
        </w:rPr>
        <w:t xml:space="preserve"> bkash</w:t>
      </w:r>
      <w:r>
        <w:rPr>
          <w:color w:val="000048"/>
        </w:rPr>
        <w:t xml:space="preserve"> theke</w:t>
      </w:r>
      <w:r>
        <w:rPr>
          <w:color w:val="00003A"/>
        </w:rPr>
        <w:t xml:space="preserve"> ki</w:t>
      </w:r>
      <w:r>
        <w:rPr>
          <w:color w:val="5D0000"/>
        </w:rPr>
        <w:t xml:space="preserve"> jonno</w:t>
      </w:r>
      <w:r>
        <w:rPr>
          <w:color w:val="000042"/>
        </w:rPr>
        <w:t xml:space="preserve"> taka</w:t>
      </w:r>
      <w:r>
        <w:rPr>
          <w:color w:val="00007F"/>
        </w:rPr>
        <w:t xml:space="preserve"> kata</w:t>
      </w:r>
      <w:r>
        <w:rPr>
          <w:color w:val="000071"/>
        </w:rPr>
        <w:t xml:space="preserve"> hocce</w:t>
      </w:r>
      <w:r>
        <w:br/>
      </w:r>
      <w:r>
        <w:rPr>
          <w:color w:val="000051"/>
        </w:rPr>
        <w:t xml:space="preserve"> পেমেন্ট</w:t>
      </w:r>
      <w:r>
        <w:rPr>
          <w:color w:val="490000"/>
        </w:rPr>
        <w:t xml:space="preserve"> করেছি</w:t>
      </w:r>
      <w:r>
        <w:rPr>
          <w:color w:val="000058"/>
        </w:rPr>
        <w:t xml:space="preserve"> টাকা</w:t>
      </w:r>
      <w:r>
        <w:rPr>
          <w:color w:val="000090"/>
        </w:rPr>
        <w:t xml:space="preserve"> যাইনি</w:t>
      </w:r>
      <w:r>
        <w:rPr>
          <w:color w:val="3B0000"/>
        </w:rPr>
        <w:t xml:space="preserve"> কিন্তু</w:t>
      </w:r>
      <w:r>
        <w:rPr>
          <w:color w:val="000058"/>
        </w:rPr>
        <w:t xml:space="preserve"> টাকা</w:t>
      </w:r>
      <w:r>
        <w:rPr>
          <w:color w:val="000077"/>
        </w:rPr>
        <w:t xml:space="preserve"> কেটেছে</w:t>
      </w:r>
      <w:r>
        <w:rPr>
          <w:color w:val="000029"/>
        </w:rPr>
        <w:t xml:space="preserve"> বিকাশ</w:t>
      </w:r>
      <w:r>
        <w:rPr>
          <w:color w:val="000044"/>
        </w:rPr>
        <w:t xml:space="preserve"> নাম্বার</w:t>
      </w:r>
      <w:r>
        <w:br/>
      </w:r>
      <w:r>
        <w:rPr>
          <w:color w:val="45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2F0000"/>
        </w:rPr>
        <w:t xml:space="preserve"> আমার</w:t>
      </w:r>
      <w:r>
        <w:rPr>
          <w:color w:val="000063"/>
        </w:rPr>
        <w:t xml:space="preserve"> টাকা</w:t>
      </w:r>
      <w:r>
        <w:rPr>
          <w:color w:val="000055"/>
        </w:rPr>
        <w:t xml:space="preserve"> নাই</w:t>
      </w:r>
      <w:r>
        <w:rPr>
          <w:color w:val="000063"/>
        </w:rPr>
        <w:t xml:space="preserve"> টাকা</w:t>
      </w:r>
      <w:r>
        <w:rPr>
          <w:color w:val="800000"/>
        </w:rPr>
        <w:t xml:space="preserve"> কই</w:t>
      </w:r>
      <w:r>
        <w:rPr>
          <w:color w:val="880000"/>
        </w:rPr>
        <w:t xml:space="preserve"> গেল</w:t>
      </w:r>
      <w:r>
        <w:br/>
      </w:r>
      <w:r>
        <w:rPr>
          <w:color w:val="610000"/>
        </w:rPr>
        <w:t xml:space="preserve"> vaia</w:t>
      </w:r>
      <w:r>
        <w:rPr>
          <w:color w:val="2C0000"/>
        </w:rPr>
        <w:t xml:space="preserve"> amar</w:t>
      </w:r>
      <w:r>
        <w:rPr>
          <w:color w:val="000029"/>
        </w:rPr>
        <w:t xml:space="preserve"> account</w:t>
      </w:r>
      <w:r>
        <w:rPr>
          <w:color w:val="5F0000"/>
        </w:rPr>
        <w:t xml:space="preserve"> a</w:t>
      </w:r>
      <w:r>
        <w:rPr>
          <w:color w:val="00002A"/>
        </w:rPr>
        <w:t xml:space="preserve"> ki</w:t>
      </w:r>
      <w:r>
        <w:rPr>
          <w:color w:val="00003F"/>
        </w:rPr>
        <w:t xml:space="preserve"> kono</w:t>
      </w:r>
      <w:r>
        <w:rPr>
          <w:color w:val="000051"/>
        </w:rPr>
        <w:t xml:space="preserve"> service</w:t>
      </w:r>
      <w:r>
        <w:rPr>
          <w:color w:val="000057"/>
        </w:rPr>
        <w:t xml:space="preserve"> chalu</w:t>
      </w:r>
      <w:r>
        <w:rPr>
          <w:color w:val="000000"/>
        </w:rPr>
        <w:t xml:space="preserve"> ase</w:t>
      </w:r>
      <w:r>
        <w:rPr>
          <w:color w:val="370000"/>
        </w:rPr>
        <w:t xml:space="preserve"> amr</w:t>
      </w:r>
      <w:r>
        <w:rPr>
          <w:color w:val="00008B"/>
        </w:rPr>
        <w:t xml:space="preserve"> accord</w:t>
      </w:r>
      <w:r>
        <w:rPr>
          <w:color w:val="5F0000"/>
        </w:rPr>
        <w:t xml:space="preserve"> a</w:t>
      </w:r>
      <w:r>
        <w:br/>
      </w:r>
      <w:r>
        <w:rPr>
          <w:color w:val="430000"/>
        </w:rPr>
        <w:t xml:space="preserve"> vaia</w:t>
      </w:r>
      <w:r>
        <w:rPr>
          <w:color w:val="260000"/>
        </w:rPr>
        <w:t xml:space="preserve"> amr</w:t>
      </w:r>
      <w:r>
        <w:rPr>
          <w:color w:val="000039"/>
        </w:rPr>
        <w:t xml:space="preserve"> account</w:t>
      </w:r>
      <w:r>
        <w:rPr>
          <w:color w:val="410000"/>
        </w:rPr>
        <w:t xml:space="preserve"> a</w:t>
      </w:r>
      <w:r>
        <w:rPr>
          <w:color w:val="00002F"/>
        </w:rPr>
        <w:t xml:space="preserve"> akta</w:t>
      </w:r>
      <w:r>
        <w:rPr>
          <w:color w:val="000038"/>
        </w:rPr>
        <w:t xml:space="preserve"> service</w:t>
      </w:r>
      <w:r>
        <w:rPr>
          <w:color w:val="000060"/>
        </w:rPr>
        <w:t xml:space="preserve"> chalau</w:t>
      </w:r>
      <w:r>
        <w:rPr>
          <w:color w:val="00002A"/>
        </w:rPr>
        <w:t xml:space="preserve"> ase</w:t>
      </w:r>
      <w:r>
        <w:rPr>
          <w:color w:val="000046"/>
        </w:rPr>
        <w:t xml:space="preserve"> mone</w:t>
      </w:r>
      <w:r>
        <w:rPr>
          <w:color w:val="340000"/>
        </w:rPr>
        <w:t xml:space="preserve"> hoy</w:t>
      </w:r>
      <w:r>
        <w:rPr>
          <w:color w:val="000039"/>
        </w:rPr>
        <w:t xml:space="preserve"> account</w:t>
      </w:r>
      <w:r>
        <w:rPr>
          <w:color w:val="410000"/>
        </w:rPr>
        <w:t xml:space="preserve"> a</w:t>
      </w:r>
      <w:r>
        <w:rPr>
          <w:color w:val="000043"/>
        </w:rPr>
        <w:t xml:space="preserve"> taka</w:t>
      </w:r>
      <w:r>
        <w:rPr>
          <w:color w:val="00004F"/>
        </w:rPr>
        <w:t xml:space="preserve"> rakhle</w:t>
      </w:r>
      <w:r>
        <w:rPr>
          <w:color w:val="000043"/>
        </w:rPr>
        <w:t xml:space="preserve"> taka</w:t>
      </w:r>
      <w:r>
        <w:rPr>
          <w:color w:val="000056"/>
        </w:rPr>
        <w:t xml:space="preserve"> kati</w:t>
      </w:r>
      <w:r>
        <w:rPr>
          <w:color w:val="00004B"/>
        </w:rPr>
        <w:t xml:space="preserve"> ney</w:t>
      </w:r>
      <w:r>
        <w:rPr>
          <w:color w:val="000020"/>
        </w:rPr>
        <w:t xml:space="preserve"> tk</w:t>
      </w:r>
      <w:r>
        <w:rPr>
          <w:color w:val="000029"/>
        </w:rPr>
        <w:t xml:space="preserve"> kore</w:t>
      </w:r>
      <w:r>
        <w:br/>
      </w:r>
      <w:r>
        <w:rPr>
          <w:color w:val="6D0000"/>
        </w:rPr>
        <w:t xml:space="preserve"> ভাইয়া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9"/>
        </w:rPr>
        <w:t xml:space="preserve"> কেটে</w:t>
      </w:r>
      <w:r>
        <w:rPr>
          <w:color w:val="000095"/>
        </w:rPr>
        <w:t xml:space="preserve"> নেয়ার</w:t>
      </w:r>
      <w:r>
        <w:rPr>
          <w:color w:val="000077"/>
        </w:rPr>
        <w:t xml:space="preserve"> কারন</w:t>
      </w:r>
      <w:r>
        <w:br/>
      </w:r>
      <w:r>
        <w:rPr>
          <w:color w:val="510000"/>
        </w:rPr>
        <w:t xml:space="preserve"> vaiya</w:t>
      </w:r>
      <w:r>
        <w:rPr>
          <w:color w:val="33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000031"/>
        </w:rPr>
        <w:t xml:space="preserve"> theke</w:t>
      </w:r>
      <w:r>
        <w:rPr>
          <w:color w:val="00002C"/>
        </w:rPr>
        <w:t xml:space="preserve"> tk</w:t>
      </w:r>
      <w:r>
        <w:rPr>
          <w:color w:val="000045"/>
        </w:rPr>
        <w:t xml:space="preserve"> kete</w:t>
      </w:r>
      <w:r>
        <w:rPr>
          <w:color w:val="000065"/>
        </w:rPr>
        <w:t xml:space="preserve"> ney</w:t>
      </w:r>
      <w:r>
        <w:rPr>
          <w:color w:val="570000"/>
        </w:rPr>
        <w:t xml:space="preserve"> koi</w:t>
      </w:r>
      <w:r>
        <w:rPr>
          <w:color w:val="00004A"/>
        </w:rPr>
        <w:t xml:space="preserve"> din</w:t>
      </w:r>
      <w:r>
        <w:rPr>
          <w:color w:val="000093"/>
        </w:rPr>
        <w:t xml:space="preserve"> por</w:t>
      </w:r>
      <w:r>
        <w:rPr>
          <w:color w:val="000093"/>
        </w:rPr>
        <w:t xml:space="preserve"> por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60"/>
        </w:rPr>
        <w:t xml:space="preserve"> thaka</w:t>
      </w:r>
      <w:r>
        <w:rPr>
          <w:color w:val="000035"/>
        </w:rPr>
        <w:t xml:space="preserve"> tk</w:t>
      </w:r>
      <w:r>
        <w:rPr>
          <w:color w:val="00009C"/>
        </w:rPr>
        <w:t xml:space="preserve"> katea</w:t>
      </w:r>
      <w:r>
        <w:rPr>
          <w:color w:val="00009C"/>
        </w:rPr>
        <w:t xml:space="preserve"> nessa</w:t>
      </w:r>
      <w:r>
        <w:br/>
      </w:r>
      <w:r>
        <w:rPr>
          <w:color w:val="2D0000"/>
        </w:rPr>
        <w:t xml:space="preserve"> amar</w:t>
      </w:r>
      <w:r>
        <w:rPr>
          <w:color w:val="000055"/>
        </w:rPr>
        <w:t xml:space="preserve"> account</w:t>
      </w:r>
      <w:r>
        <w:rPr>
          <w:color w:val="000036"/>
        </w:rPr>
        <w:t xml:space="preserve"> theke</w:t>
      </w:r>
      <w:r>
        <w:rPr>
          <w:color w:val="000057"/>
        </w:rPr>
        <w:t xml:space="preserve"> fundesh</w:t>
      </w:r>
      <w:r>
        <w:rPr>
          <w:color w:val="000055"/>
        </w:rPr>
        <w:t xml:space="preserve"> account</w:t>
      </w:r>
      <w:r>
        <w:rPr>
          <w:color w:val="000036"/>
        </w:rPr>
        <w:t xml:space="preserve"> ta</w:t>
      </w:r>
      <w:r>
        <w:rPr>
          <w:color w:val="00002B"/>
        </w:rPr>
        <w:t xml:space="preserve"> ki</w:t>
      </w:r>
      <w:r>
        <w:rPr>
          <w:color w:val="00007D"/>
        </w:rPr>
        <w:t xml:space="preserve"> deleted</w:t>
      </w:r>
      <w:r>
        <w:rPr>
          <w:color w:val="00005F"/>
        </w:rPr>
        <w:t xml:space="preserve"> hoyeche</w:t>
      </w:r>
      <w:r>
        <w:rPr>
          <w:color w:val="00007B"/>
        </w:rPr>
        <w:t xml:space="preserve"> sure</w:t>
      </w:r>
      <w:r>
        <w:br/>
      </w:r>
      <w:r>
        <w:rPr>
          <w:color w:val="380000"/>
        </w:rPr>
        <w:t xml:space="preserve"> আমার</w:t>
      </w:r>
      <w:r>
        <w:rPr>
          <w:color w:val="00002D"/>
        </w:rPr>
        <w:t xml:space="preserve"> বিকাশে</w:t>
      </w:r>
      <w:r>
        <w:rPr>
          <w:color w:val="300000"/>
        </w:rPr>
        <w:t xml:space="preserve"> কোন</w:t>
      </w:r>
      <w:r>
        <w:rPr>
          <w:color w:val="000039"/>
        </w:rPr>
        <w:t xml:space="preserve"> সমস্যা</w:t>
      </w:r>
      <w:r>
        <w:rPr>
          <w:color w:val="000029"/>
        </w:rPr>
        <w:t xml:space="preserve"> আছে</w:t>
      </w:r>
      <w:r>
        <w:rPr>
          <w:color w:val="000022"/>
        </w:rPr>
        <w:t xml:space="preserve"> না</w:t>
      </w:r>
      <w:r>
        <w:rPr>
          <w:color w:val="1F0000"/>
        </w:rPr>
        <w:t xml:space="preserve"> কি</w:t>
      </w:r>
      <w:r>
        <w:rPr>
          <w:color w:val="4A0000"/>
        </w:rPr>
        <w:t xml:space="preserve"> দেখেন</w:t>
      </w:r>
      <w:r>
        <w:rPr>
          <w:color w:val="380000"/>
        </w:rPr>
        <w:t xml:space="preserve"> তো</w:t>
      </w:r>
      <w:r>
        <w:rPr>
          <w:color w:val="000042"/>
        </w:rPr>
        <w:t xml:space="preserve"> আজ</w:t>
      </w:r>
      <w:r>
        <w:rPr>
          <w:color w:val="4F0000"/>
        </w:rPr>
        <w:t xml:space="preserve"> সকালে</w:t>
      </w:r>
      <w:r>
        <w:rPr>
          <w:color w:val="3B0000"/>
        </w:rPr>
        <w:t xml:space="preserve"> কিছু</w:t>
      </w:r>
      <w:r>
        <w:rPr>
          <w:color w:val="00001D"/>
        </w:rPr>
        <w:t xml:space="preserve"> টাকা</w:t>
      </w:r>
      <w:r>
        <w:rPr>
          <w:color w:val="00006A"/>
        </w:rPr>
        <w:t xml:space="preserve"> খেটে</w:t>
      </w:r>
      <w:r>
        <w:rPr>
          <w:color w:val="400000"/>
        </w:rPr>
        <w:t xml:space="preserve"> নিয়ে</w:t>
      </w:r>
      <w:r>
        <w:rPr>
          <w:color w:val="000030"/>
        </w:rPr>
        <w:t xml:space="preserve"> গেছে</w:t>
      </w:r>
      <w:r>
        <w:rPr>
          <w:color w:val="380000"/>
        </w:rPr>
        <w:t xml:space="preserve"> আমার</w:t>
      </w:r>
      <w:r>
        <w:rPr>
          <w:color w:val="540000"/>
        </w:rPr>
        <w:t xml:space="preserve"> কাছ</w:t>
      </w:r>
      <w:r>
        <w:rPr>
          <w:color w:val="000022"/>
        </w:rPr>
        <w:t xml:space="preserve"> থেকে</w:t>
      </w:r>
      <w:r>
        <w:br/>
      </w:r>
      <w:r>
        <w:rPr>
          <w:color w:val="470000"/>
        </w:rPr>
        <w:t xml:space="preserve"> amake</w:t>
      </w:r>
      <w:r>
        <w:rPr>
          <w:color w:val="540000"/>
        </w:rPr>
        <w:t xml:space="preserve"> kal</w:t>
      </w:r>
      <w:r>
        <w:rPr>
          <w:color w:val="000058"/>
        </w:rPr>
        <w:t xml:space="preserve"> rate</w:t>
      </w:r>
      <w:r>
        <w:rPr>
          <w:color w:val="00003B"/>
        </w:rPr>
        <w:t xml:space="preserve"> send</w:t>
      </w:r>
      <w:r>
        <w:rPr>
          <w:color w:val="00005F"/>
        </w:rPr>
        <w:t xml:space="preserve"> money</w:t>
      </w:r>
      <w:r>
        <w:rPr>
          <w:color w:val="6C0000"/>
        </w:rPr>
        <w:t xml:space="preserve"> korese</w:t>
      </w:r>
      <w:r>
        <w:rPr>
          <w:color w:val="3A0000"/>
        </w:rPr>
        <w:t xml:space="preserve"> kintu</w:t>
      </w:r>
      <w:r>
        <w:rPr>
          <w:color w:val="00005F"/>
        </w:rPr>
        <w:t xml:space="preserve"> money</w:t>
      </w:r>
      <w:r>
        <w:rPr>
          <w:color w:val="000032"/>
        </w:rPr>
        <w:t xml:space="preserve"> add</w:t>
      </w:r>
      <w:r>
        <w:rPr>
          <w:color w:val="490000"/>
        </w:rPr>
        <w:t xml:space="preserve"> hoi</w:t>
      </w:r>
      <w:r>
        <w:rPr>
          <w:color w:val="000042"/>
        </w:rPr>
        <w:t xml:space="preserve"> ni</w:t>
      </w:r>
      <w:r>
        <w:rPr>
          <w:color w:val="440000"/>
        </w:rPr>
        <w:t xml:space="preserve"> kano</w:t>
      </w:r>
      <w:r>
        <w:br/>
      </w:r>
      <w:r>
        <w:rPr>
          <w:color w:val="000039"/>
        </w:rPr>
        <w:t xml:space="preserve"> টাকা</w:t>
      </w:r>
      <w:r>
        <w:rPr>
          <w:color w:val="530000"/>
        </w:rPr>
        <w:t xml:space="preserve"> করে</w:t>
      </w:r>
      <w:r>
        <w:rPr>
          <w:color w:val="000082"/>
        </w:rPr>
        <w:t xml:space="preserve"> প্রতি</w:t>
      </w:r>
      <w:r>
        <w:rPr>
          <w:color w:val="000074"/>
        </w:rPr>
        <w:t xml:space="preserve"> মাসে</w:t>
      </w:r>
      <w:r>
        <w:rPr>
          <w:color w:val="000064"/>
        </w:rPr>
        <w:t xml:space="preserve"> কেটে</w:t>
      </w:r>
      <w:r>
        <w:rPr>
          <w:color w:val="000077"/>
        </w:rPr>
        <w:t xml:space="preserve"> যাচ্ছে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4E"/>
        </w:rPr>
        <w:t xml:space="preserve"> extra</w:t>
      </w:r>
      <w:r>
        <w:rPr>
          <w:color w:val="000023"/>
        </w:rPr>
        <w:t xml:space="preserve"> taka</w:t>
      </w:r>
      <w:r>
        <w:rPr>
          <w:color w:val="000036"/>
        </w:rPr>
        <w:t xml:space="preserve"> kete</w:t>
      </w:r>
      <w:r>
        <w:rPr>
          <w:color w:val="00005C"/>
        </w:rPr>
        <w:t xml:space="preserve"> felse</w:t>
      </w:r>
      <w:r>
        <w:rPr>
          <w:color w:val="000041"/>
        </w:rPr>
        <w:t xml:space="preserve"> ajke</w:t>
      </w:r>
      <w:r>
        <w:rPr>
          <w:color w:val="00005A"/>
        </w:rPr>
        <w:t xml:space="preserve"> maybe</w:t>
      </w:r>
      <w:r>
        <w:rPr>
          <w:color w:val="000023"/>
        </w:rPr>
        <w:t xml:space="preserve"> taka</w:t>
      </w:r>
      <w:r>
        <w:rPr>
          <w:color w:val="000000"/>
        </w:rPr>
        <w:t xml:space="preserve"> chilo</w:t>
      </w:r>
      <w:r>
        <w:rPr>
          <w:color w:val="000022"/>
        </w:rPr>
        <w:t xml:space="preserve"> tk</w:t>
      </w:r>
      <w:r>
        <w:rPr>
          <w:color w:val="000029"/>
        </w:rPr>
        <w:t xml:space="preserve"> add</w:t>
      </w:r>
      <w:r>
        <w:rPr>
          <w:color w:val="000000"/>
        </w:rPr>
        <w:t xml:space="preserve"> korchilam</w:t>
      </w:r>
      <w:r>
        <w:rPr>
          <w:color w:val="000023"/>
        </w:rPr>
        <w:t xml:space="preserve"> taka</w:t>
      </w:r>
      <w:r>
        <w:rPr>
          <w:color w:val="00005C"/>
        </w:rPr>
        <w:t xml:space="preserve"> katar</w:t>
      </w:r>
      <w:r>
        <w:rPr>
          <w:color w:val="000039"/>
        </w:rPr>
        <w:t xml:space="preserve"> por</w:t>
      </w:r>
      <w:r>
        <w:rPr>
          <w:color w:val="000054"/>
        </w:rPr>
        <w:t xml:space="preserve"> dekhi</w:t>
      </w:r>
      <w:r>
        <w:rPr>
          <w:color w:val="00003C"/>
        </w:rPr>
        <w:t xml:space="preserve"> balance</w:t>
      </w:r>
      <w:r>
        <w:rPr>
          <w:color w:val="000022"/>
        </w:rPr>
        <w:t xml:space="preserve"> tk</w:t>
      </w:r>
      <w:r>
        <w:rPr>
          <w:color w:val="000044"/>
        </w:rPr>
        <w:t xml:space="preserve"> dekhacche</w:t>
      </w:r>
      <w:r>
        <w:br/>
      </w:r>
      <w:r>
        <w:rPr>
          <w:color w:val="290000"/>
        </w:rPr>
        <w:t xml:space="preserve"> amar</w:t>
      </w:r>
      <w:r>
        <w:rPr>
          <w:color w:val="00004D"/>
        </w:rPr>
        <w:t xml:space="preserve"> balance</w:t>
      </w:r>
      <w:r>
        <w:rPr>
          <w:color w:val="000050"/>
        </w:rPr>
        <w:t xml:space="preserve"> chilo</w:t>
      </w:r>
      <w:r>
        <w:rPr>
          <w:color w:val="400000"/>
        </w:rPr>
        <w:t xml:space="preserve"> ar</w:t>
      </w:r>
      <w:r>
        <w:rPr>
          <w:color w:val="00004A"/>
        </w:rPr>
        <w:t xml:space="preserve"> ekhon</w:t>
      </w:r>
      <w:r>
        <w:rPr>
          <w:color w:val="000034"/>
        </w:rPr>
        <w:t xml:space="preserve"> add</w:t>
      </w:r>
      <w:r>
        <w:rPr>
          <w:color w:val="000000"/>
        </w:rPr>
        <w:t xml:space="preserve"> korlam</w:t>
      </w:r>
      <w:r>
        <w:rPr>
          <w:color w:val="00006A"/>
        </w:rPr>
        <w:t xml:space="preserve"> howar</w:t>
      </w:r>
      <w:r>
        <w:rPr>
          <w:color w:val="00004D"/>
        </w:rPr>
        <w:t xml:space="preserve"> kotha</w:t>
      </w:r>
      <w:r>
        <w:rPr>
          <w:color w:val="3C0000"/>
        </w:rPr>
        <w:t xml:space="preserve"> kintu</w:t>
      </w:r>
      <w:r>
        <w:rPr>
          <w:color w:val="00005A"/>
        </w:rPr>
        <w:t xml:space="preserve"> show</w:t>
      </w:r>
      <w:r>
        <w:rPr>
          <w:color w:val="000060"/>
        </w:rPr>
        <w:t xml:space="preserve"> korche</w:t>
      </w:r>
      <w:r>
        <w:br/>
      </w:r>
      <w:r>
        <w:rPr>
          <w:color w:val="00005D"/>
        </w:rPr>
        <w:t xml:space="preserve"> gotokal</w:t>
      </w:r>
      <w:r>
        <w:rPr>
          <w:color w:val="000000"/>
        </w:rPr>
        <w:t xml:space="preserve"> amitaka</w:t>
      </w:r>
      <w:r>
        <w:rPr>
          <w:color w:val="000080"/>
        </w:rPr>
        <w:t xml:space="preserve"> ricarz</w:t>
      </w:r>
      <w:r>
        <w:rPr>
          <w:color w:val="490000"/>
        </w:rPr>
        <w:t xml:space="preserve"> korsi</w:t>
      </w:r>
      <w:r>
        <w:rPr>
          <w:color w:val="000051"/>
        </w:rPr>
        <w:t xml:space="preserve"> kon</w:t>
      </w:r>
      <w:r>
        <w:rPr>
          <w:color w:val="000055"/>
        </w:rPr>
        <w:t xml:space="preserve"> nambare</w:t>
      </w:r>
      <w:r>
        <w:rPr>
          <w:color w:val="00007B"/>
        </w:rPr>
        <w:t xml:space="preserve"> zante</w:t>
      </w:r>
      <w:r>
        <w:rPr>
          <w:color w:val="000046"/>
        </w:rPr>
        <w:t xml:space="preserve"> cai</w:t>
      </w:r>
      <w:r>
        <w:br/>
      </w:r>
      <w:r>
        <w:rPr>
          <w:color w:val="350000"/>
        </w:rPr>
        <w:t xml:space="preserve"> আমার</w:t>
      </w:r>
      <w:r>
        <w:rPr>
          <w:color w:val="000057"/>
        </w:rPr>
        <w:t xml:space="preserve"> বিকাশে</w:t>
      </w:r>
      <w:r>
        <w:rPr>
          <w:color w:val="00006F"/>
        </w:rPr>
        <w:t xml:space="preserve"> টাকা</w:t>
      </w:r>
      <w:r>
        <w:rPr>
          <w:color w:val="730000"/>
        </w:rPr>
        <w:t xml:space="preserve"> ছিল</w:t>
      </w:r>
      <w:r>
        <w:rPr>
          <w:color w:val="4B0000"/>
        </w:rPr>
        <w:t xml:space="preserve"> কিন্তু</w:t>
      </w:r>
      <w:r>
        <w:rPr>
          <w:color w:val="000054"/>
        </w:rPr>
        <w:t xml:space="preserve"> এখন</w:t>
      </w:r>
      <w:r>
        <w:rPr>
          <w:color w:val="00006F"/>
        </w:rPr>
        <w:t xml:space="preserve"> টাকা</w:t>
      </w:r>
      <w:r>
        <w:rPr>
          <w:color w:val="00004F"/>
        </w:rPr>
        <w:t xml:space="preserve"> আছে</w:t>
      </w:r>
      <w:r>
        <w:rPr>
          <w:color w:val="000062"/>
        </w:rPr>
        <w:t xml:space="preserve"> কেনো</w:t>
      </w:r>
      <w:r>
        <w:br/>
      </w:r>
      <w:r>
        <w:rPr>
          <w:color w:val="1F0000"/>
        </w:rPr>
        <w:t xml:space="preserve"> আমি</w:t>
      </w:r>
      <w:r>
        <w:rPr>
          <w:color w:val="00004E"/>
        </w:rPr>
        <w:t xml:space="preserve"> কালকে</w:t>
      </w:r>
      <w:r>
        <w:rPr>
          <w:color w:val="000032"/>
        </w:rPr>
        <w:t xml:space="preserve"> একটা</w:t>
      </w:r>
      <w:r>
        <w:rPr>
          <w:color w:val="000075"/>
        </w:rPr>
        <w:t xml:space="preserve"> নামবারে৷</w:t>
      </w:r>
      <w:r>
        <w:rPr>
          <w:color w:val="000040"/>
        </w:rPr>
        <w:t xml:space="preserve"> টাকা</w:t>
      </w:r>
      <w:r>
        <w:rPr>
          <w:color w:val="000075"/>
        </w:rPr>
        <w:t xml:space="preserve"> পাটাসি</w:t>
      </w:r>
      <w:r>
        <w:rPr>
          <w:color w:val="000075"/>
        </w:rPr>
        <w:t xml:space="preserve"> ইনি</w:t>
      </w:r>
      <w:r>
        <w:rPr>
          <w:color w:val="4B0000"/>
        </w:rPr>
        <w:t xml:space="preserve"> বলে</w:t>
      </w:r>
      <w:r>
        <w:rPr>
          <w:color w:val="000040"/>
        </w:rPr>
        <w:t xml:space="preserve"> টাকা</w:t>
      </w:r>
      <w:r>
        <w:rPr>
          <w:color w:val="00003D"/>
        </w:rPr>
        <w:t xml:space="preserve"> পাইনি</w:t>
      </w:r>
      <w:r>
        <w:br/>
      </w:r>
      <w:r>
        <w:rPr>
          <w:color w:val="1A0000"/>
        </w:rPr>
        <w:t xml:space="preserve"> আমার</w:t>
      </w:r>
      <w:r>
        <w:rPr>
          <w:color w:val="000064"/>
        </w:rPr>
        <w:t xml:space="preserve"> বিকা‌শে</w:t>
      </w:r>
      <w:r>
        <w:rPr>
          <w:color w:val="00003F"/>
        </w:rPr>
        <w:t xml:space="preserve"> শেষ</w:t>
      </w:r>
      <w:r>
        <w:rPr>
          <w:color w:val="2A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390000"/>
        </w:rPr>
        <w:t xml:space="preserve"> ছিল</w:t>
      </w:r>
      <w:r>
        <w:rPr>
          <w:color w:val="000064"/>
        </w:rPr>
        <w:t xml:space="preserve"> প‌রে</w:t>
      </w:r>
      <w:r>
        <w:rPr>
          <w:color w:val="000064"/>
        </w:rPr>
        <w:t xml:space="preserve"> আস‌রো</w:t>
      </w:r>
      <w:r>
        <w:rPr>
          <w:color w:val="250000"/>
        </w:rPr>
        <w:t xml:space="preserve"> কিন্তু</w:t>
      </w:r>
      <w:r>
        <w:rPr>
          <w:color w:val="000037"/>
        </w:rPr>
        <w:t xml:space="preserve"> টাকা</w:t>
      </w:r>
      <w:r>
        <w:rPr>
          <w:color w:val="640000"/>
        </w:rPr>
        <w:t xml:space="preserve"> গে‌লে</w:t>
      </w:r>
      <w:r>
        <w:rPr>
          <w:color w:val="000064"/>
        </w:rPr>
        <w:t xml:space="preserve"> কোতায়</w:t>
      </w:r>
      <w:r>
        <w:br/>
      </w:r>
      <w:r>
        <w:rPr>
          <w:color w:val="160000"/>
        </w:rPr>
        <w:t xml:space="preserve"> আমার</w:t>
      </w:r>
      <w:r>
        <w:rPr>
          <w:color w:val="000023"/>
        </w:rPr>
        <w:t xml:space="preserve"> নাম্বারে</w:t>
      </w:r>
      <w:r>
        <w:rPr>
          <w:color w:val="00005E"/>
        </w:rPr>
        <w:t xml:space="preserve"> টাকা</w:t>
      </w:r>
      <w:r>
        <w:rPr>
          <w:color w:val="00007A"/>
        </w:rPr>
        <w:t xml:space="preserve"> পাঠানো</w:t>
      </w:r>
      <w:r>
        <w:rPr>
          <w:color w:val="340000"/>
        </w:rPr>
        <w:t xml:space="preserve"> হয়েছে</w:t>
      </w:r>
      <w:r>
        <w:rPr>
          <w:color w:val="1F0000"/>
        </w:rPr>
        <w:t xml:space="preserve"> কিন্তু</w:t>
      </w:r>
      <w:r>
        <w:rPr>
          <w:color w:val="00005E"/>
        </w:rPr>
        <w:t xml:space="preserve"> টাকা</w:t>
      </w:r>
      <w:r>
        <w:rPr>
          <w:color w:val="00002D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000056"/>
        </w:rPr>
        <w:t xml:space="preserve"> যেখান</w:t>
      </w:r>
      <w:r>
        <w:rPr>
          <w:color w:val="000038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7A"/>
        </w:rPr>
        <w:t xml:space="preserve"> পাঠানো</w:t>
      </w:r>
      <w:r>
        <w:rPr>
          <w:color w:val="000046"/>
        </w:rPr>
        <w:t xml:space="preserve"> হয়েছিল</w:t>
      </w:r>
      <w:r>
        <w:rPr>
          <w:color w:val="00004A"/>
        </w:rPr>
        <w:t xml:space="preserve"> সেখান</w:t>
      </w:r>
      <w:r>
        <w:rPr>
          <w:color w:val="000038"/>
        </w:rPr>
        <w:t xml:space="preserve"> থেকে</w:t>
      </w:r>
      <w:r>
        <w:rPr>
          <w:color w:val="000047"/>
        </w:rPr>
        <w:t xml:space="preserve"> ঠিকই</w:t>
      </w:r>
      <w:r>
        <w:rPr>
          <w:color w:val="00005E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3E"/>
        </w:rPr>
        <w:t xml:space="preserve"> নিয়েছে</w:t>
      </w:r>
      <w:r>
        <w:br/>
      </w:r>
      <w:r>
        <w:rPr>
          <w:color w:val="400000"/>
        </w:rPr>
        <w:t xml:space="preserve"> aktu</w:t>
      </w:r>
      <w:r>
        <w:rPr>
          <w:color w:val="3C0000"/>
        </w:rPr>
        <w:t xml:space="preserve"> age</w:t>
      </w:r>
      <w:r>
        <w:rPr>
          <w:color w:val="2B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26"/>
        </w:rPr>
        <w:t xml:space="preserve"> number</w:t>
      </w:r>
      <w:r>
        <w:rPr>
          <w:color w:val="240000"/>
        </w:rPr>
        <w:t xml:space="preserve"> a</w:t>
      </w:r>
      <w:r>
        <w:rPr>
          <w:color w:val="000035"/>
        </w:rPr>
        <w:t xml:space="preserve"> akta</w:t>
      </w:r>
      <w:r>
        <w:rPr>
          <w:color w:val="00006B"/>
        </w:rPr>
        <w:t xml:space="preserve"> remitance</w:t>
      </w:r>
      <w:r>
        <w:rPr>
          <w:color w:val="000047"/>
        </w:rPr>
        <w:t xml:space="preserve"> receive</w:t>
      </w:r>
      <w:r>
        <w:rPr>
          <w:color w:val="00006B"/>
        </w:rPr>
        <w:t xml:space="preserve"> hoacy</w:t>
      </w:r>
      <w:r>
        <w:rPr>
          <w:color w:val="570000"/>
        </w:rPr>
        <w:t xml:space="preserve"> atar</w:t>
      </w:r>
      <w:r>
        <w:rPr>
          <w:color w:val="000042"/>
        </w:rPr>
        <w:t xml:space="preserve"> details</w:t>
      </w:r>
      <w:r>
        <w:rPr>
          <w:color w:val="370000"/>
        </w:rPr>
        <w:t xml:space="preserve"> jante</w:t>
      </w:r>
      <w:r>
        <w:rPr>
          <w:color w:val="00004B"/>
        </w:rPr>
        <w:t xml:space="preserve"> chacci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51"/>
        </w:rPr>
        <w:t xml:space="preserve"> কেটে</w:t>
      </w:r>
      <w:r>
        <w:rPr>
          <w:color w:val="000066"/>
        </w:rPr>
        <w:t xml:space="preserve"> নেওয়া</w:t>
      </w:r>
      <w:r>
        <w:rPr>
          <w:color w:val="00002E"/>
        </w:rPr>
        <w:t xml:space="preserve"> টাকা</w:t>
      </w:r>
      <w:r>
        <w:rPr>
          <w:color w:val="00004B"/>
        </w:rPr>
        <w:t xml:space="preserve"> টা</w:t>
      </w:r>
      <w:r>
        <w:rPr>
          <w:color w:val="5A0000"/>
        </w:rPr>
        <w:t xml:space="preserve"> তো</w:t>
      </w:r>
      <w:r>
        <w:rPr>
          <w:color w:val="560000"/>
        </w:rPr>
        <w:t xml:space="preserve"> এখনো</w:t>
      </w:r>
      <w:r>
        <w:rPr>
          <w:color w:val="000057"/>
        </w:rPr>
        <w:t xml:space="preserve"> এড</w:t>
      </w:r>
      <w:r>
        <w:rPr>
          <w:color w:val="000062"/>
        </w:rPr>
        <w:t xml:space="preserve"> হয়নি</w:t>
      </w:r>
      <w:r>
        <w:br/>
      </w:r>
      <w:r>
        <w:rPr>
          <w:color w:val="000000"/>
        </w:rPr>
        <w:t xml:space="preserve"> kqurt</w:t>
      </w:r>
      <w:r>
        <w:rPr>
          <w:color w:val="470000"/>
        </w:rPr>
        <w:t xml:space="preserve"> amr</w:t>
      </w:r>
      <w:r>
        <w:rPr>
          <w:color w:val="000056"/>
        </w:rPr>
        <w:t xml:space="preserve"> ei</w:t>
      </w:r>
      <w:r>
        <w:rPr>
          <w:color w:val="00009F"/>
        </w:rPr>
        <w:t xml:space="preserve"> trans</w:t>
      </w:r>
      <w:r>
        <w:rPr>
          <w:color w:val="00006A"/>
        </w:rPr>
        <w:t xml:space="preserve"> somporke</w:t>
      </w:r>
      <w:r>
        <w:rPr>
          <w:color w:val="00007D"/>
        </w:rPr>
        <w:t xml:space="preserve"> janan</w:t>
      </w:r>
      <w:r>
        <w:br/>
      </w:r>
      <w:r>
        <w:rPr>
          <w:color w:val="450000"/>
        </w:rPr>
        <w:t xml:space="preserve"> amar</w:t>
      </w:r>
      <w:r>
        <w:rPr>
          <w:color w:val="00004A"/>
        </w:rPr>
        <w:t xml:space="preserve"> nambar</w:t>
      </w:r>
      <w:r>
        <w:rPr>
          <w:color w:val="490000"/>
        </w:rPr>
        <w:t xml:space="preserve"> a</w:t>
      </w:r>
      <w:r>
        <w:rPr>
          <w:color w:val="00004D"/>
        </w:rPr>
        <w:t xml:space="preserve"> ak</w:t>
      </w:r>
      <w:r>
        <w:rPr>
          <w:color w:val="580000"/>
        </w:rPr>
        <w:t xml:space="preserve"> jon</w:t>
      </w:r>
      <w:r>
        <w:rPr>
          <w:color w:val="00004B"/>
        </w:rPr>
        <w:t xml:space="preserve"> taka</w:t>
      </w:r>
      <w:r>
        <w:rPr>
          <w:color w:val="000061"/>
        </w:rPr>
        <w:t xml:space="preserve"> pathaise</w:t>
      </w:r>
      <w:r>
        <w:rPr>
          <w:color w:val="430000"/>
        </w:rPr>
        <w:t xml:space="preserve"> kinto</w:t>
      </w:r>
      <w:r>
        <w:rPr>
          <w:color w:val="450000"/>
        </w:rPr>
        <w:t xml:space="preserve"> amar</w:t>
      </w:r>
      <w:r>
        <w:rPr>
          <w:color w:val="000068"/>
        </w:rPr>
        <w:t xml:space="preserve"> acuont</w:t>
      </w:r>
      <w:r>
        <w:rPr>
          <w:color w:val="490000"/>
        </w:rPr>
        <w:t xml:space="preserve"> a</w:t>
      </w:r>
      <w:r>
        <w:rPr>
          <w:color w:val="00004B"/>
        </w:rPr>
        <w:t xml:space="preserve"> taka</w:t>
      </w:r>
      <w:r>
        <w:rPr>
          <w:color w:val="00002F"/>
        </w:rPr>
        <w:t xml:space="preserve"> ase</w:t>
      </w:r>
      <w:r>
        <w:rPr>
          <w:color w:val="000031"/>
        </w:rPr>
        <w:t xml:space="preserve"> nai</w:t>
      </w:r>
      <w:r>
        <w:br/>
      </w:r>
      <w:r>
        <w:rPr>
          <w:color w:val="390000"/>
        </w:rPr>
        <w:t xml:space="preserve"> ektu</w:t>
      </w:r>
      <w:r>
        <w:rPr>
          <w:color w:val="370000"/>
        </w:rPr>
        <w:t xml:space="preserve"> age</w:t>
      </w:r>
      <w:r>
        <w:rPr>
          <w:color w:val="420000"/>
        </w:rPr>
        <w:t xml:space="preserve"> amk</w:t>
      </w:r>
      <w:r>
        <w:rPr>
          <w:color w:val="000047"/>
        </w:rPr>
        <w:t xml:space="preserve"> ekjon</w:t>
      </w:r>
      <w:r>
        <w:rPr>
          <w:color w:val="000022"/>
        </w:rPr>
        <w:t xml:space="preserve"> taka</w:t>
      </w:r>
      <w:r>
        <w:rPr>
          <w:color w:val="00005F"/>
        </w:rPr>
        <w:t xml:space="preserve"> pataice</w:t>
      </w:r>
      <w:r>
        <w:rPr>
          <w:color w:val="00005F"/>
        </w:rPr>
        <w:t xml:space="preserve"> egula</w:t>
      </w:r>
      <w:r>
        <w:rPr>
          <w:color w:val="00003D"/>
        </w:rPr>
        <w:t xml:space="preserve"> ekhono</w:t>
      </w:r>
      <w:r>
        <w:rPr>
          <w:color w:val="400000"/>
        </w:rPr>
        <w:t xml:space="preserve"> ashe</w:t>
      </w:r>
      <w:r>
        <w:rPr>
          <w:color w:val="00002C"/>
        </w:rPr>
        <w:t xml:space="preserve"> nai</w:t>
      </w:r>
      <w:r>
        <w:rPr>
          <w:color w:val="000063"/>
        </w:rPr>
        <w:t xml:space="preserve"> oidik</w:t>
      </w:r>
      <w:r>
        <w:rPr>
          <w:color w:val="00003A"/>
        </w:rPr>
        <w:t xml:space="preserve"> teke</w:t>
      </w:r>
      <w:r>
        <w:rPr>
          <w:color w:val="00002E"/>
        </w:rPr>
        <w:t xml:space="preserve"> send</w:t>
      </w:r>
      <w:r>
        <w:rPr>
          <w:color w:val="000041"/>
        </w:rPr>
        <w:t xml:space="preserve"> hoice</w:t>
      </w:r>
      <w:r>
        <w:rPr>
          <w:color w:val="000000"/>
        </w:rPr>
        <w:t xml:space="preserve"> h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6A"/>
        </w:rPr>
        <w:t xml:space="preserve"> নোটিফিকেশন</w:t>
      </w:r>
      <w:r>
        <w:rPr>
          <w:color w:val="000047"/>
        </w:rPr>
        <w:t xml:space="preserve"> পাইনি</w:t>
      </w:r>
      <w:r>
        <w:rPr>
          <w:color w:val="000063"/>
        </w:rPr>
        <w:t xml:space="preserve"> transection</w:t>
      </w:r>
      <w:r>
        <w:rPr>
          <w:color w:val="000048"/>
        </w:rPr>
        <w:t xml:space="preserve"> id</w:t>
      </w:r>
      <w:r>
        <w:rPr>
          <w:color w:val="00003C"/>
        </w:rPr>
        <w:t xml:space="preserve"> টা</w:t>
      </w:r>
      <w:r>
        <w:rPr>
          <w:color w:val="5C0000"/>
        </w:rPr>
        <w:t xml:space="preserve"> প্রয়োজন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43"/>
        </w:rPr>
        <w:t xml:space="preserve"> ক্যাশ</w:t>
      </w:r>
      <w:r>
        <w:rPr>
          <w:color w:val="00004F"/>
        </w:rPr>
        <w:t xml:space="preserve"> আউট</w:t>
      </w:r>
      <w:r>
        <w:rPr>
          <w:color w:val="41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00006E"/>
        </w:rPr>
        <w:t xml:space="preserve"> নোটিফিকেশন</w:t>
      </w:r>
      <w:r>
        <w:rPr>
          <w:color w:val="00004A"/>
        </w:rPr>
        <w:t xml:space="preserve"> পাইনি</w:t>
      </w:r>
      <w:r>
        <w:rPr>
          <w:color w:val="000067"/>
        </w:rPr>
        <w:t xml:space="preserve"> transection</w:t>
      </w:r>
      <w:r>
        <w:rPr>
          <w:color w:val="000049"/>
        </w:rPr>
        <w:t xml:space="preserve"> আইডি</w:t>
      </w:r>
      <w:r>
        <w:rPr>
          <w:color w:val="00005A"/>
        </w:rPr>
        <w:t xml:space="preserve"> দরকার</w:t>
      </w:r>
      <w:r>
        <w:br/>
      </w:r>
      <w:r>
        <w:rPr>
          <w:color w:val="200000"/>
        </w:rPr>
        <w:t xml:space="preserve"> আমি</w:t>
      </w:r>
      <w:r>
        <w:rPr>
          <w:color w:val="000051"/>
        </w:rPr>
        <w:t xml:space="preserve"> কালকে</w:t>
      </w:r>
      <w:r>
        <w:rPr>
          <w:color w:val="000021"/>
        </w:rPr>
        <w:t xml:space="preserve"> টাকা</w:t>
      </w:r>
      <w:r>
        <w:rPr>
          <w:color w:val="000079"/>
        </w:rPr>
        <w:t xml:space="preserve"> ক্যসঅট</w:t>
      </w:r>
      <w:r>
        <w:rPr>
          <w:color w:val="3C0000"/>
        </w:rPr>
        <w:t xml:space="preserve"> করছি</w:t>
      </w:r>
      <w:r>
        <w:rPr>
          <w:color w:val="310000"/>
        </w:rPr>
        <w:t xml:space="preserve"> এর</w:t>
      </w:r>
      <w:r>
        <w:rPr>
          <w:color w:val="000079"/>
        </w:rPr>
        <w:t xml:space="preserve"> ট্যসজিনস</w:t>
      </w:r>
      <w:r>
        <w:rPr>
          <w:color w:val="00006D"/>
        </w:rPr>
        <w:t xml:space="preserve"> আইডিটা</w:t>
      </w:r>
      <w:r>
        <w:rPr>
          <w:color w:val="230000"/>
        </w:rPr>
        <w:t xml:space="preserve"> কি</w:t>
      </w:r>
      <w:r>
        <w:rPr>
          <w:color w:val="000040"/>
        </w:rPr>
        <w:t xml:space="preserve"> ভাবে</w:t>
      </w:r>
      <w:r>
        <w:rPr>
          <w:color w:val="000039"/>
        </w:rPr>
        <w:t xml:space="preserve"> পাবো</w:t>
      </w:r>
      <w:r>
        <w:br/>
      </w:r>
      <w:r>
        <w:rPr>
          <w:color w:val="0000CB"/>
        </w:rPr>
        <w:t xml:space="preserve"> শুধু</w:t>
      </w:r>
      <w:r>
        <w:rPr>
          <w:color w:val="0000CB"/>
        </w:rPr>
        <w:t xml:space="preserve"> শুধু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000082"/>
        </w:rPr>
        <w:t xml:space="preserve"> নেন</w:t>
      </w:r>
      <w:r>
        <w:rPr>
          <w:color w:val="000000"/>
        </w:rPr>
        <w:t xml:space="preserve"> কেন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0"/>
        </w:rPr>
        <w:t xml:space="preserve"> টাকা</w:t>
      </w:r>
      <w:r>
        <w:rPr>
          <w:color w:val="B10000"/>
        </w:rPr>
        <w:t xml:space="preserve"> নিয়ে</w:t>
      </w:r>
      <w:r>
        <w:rPr>
          <w:color w:val="000093"/>
        </w:rPr>
        <w:t xml:space="preserve"> যায়</w:t>
      </w:r>
      <w:r>
        <w:br/>
      </w:r>
      <w:r>
        <w:rPr>
          <w:color w:val="520000"/>
        </w:rPr>
        <w:t xml:space="preserve"> amer</w:t>
      </w:r>
      <w:r>
        <w:rPr>
          <w:color w:val="00004E"/>
        </w:rPr>
        <w:t xml:space="preserve"> bikas</w:t>
      </w:r>
      <w:r>
        <w:rPr>
          <w:color w:val="000088"/>
        </w:rPr>
        <w:t xml:space="preserve"> thekey</w:t>
      </w:r>
      <w:r>
        <w:rPr>
          <w:color w:val="000033"/>
        </w:rPr>
        <w:t xml:space="preserve"> taka</w:t>
      </w:r>
      <w:r>
        <w:rPr>
          <w:color w:val="00005F"/>
        </w:rPr>
        <w:t xml:space="preserve"> niye</w:t>
      </w:r>
      <w:r>
        <w:rPr>
          <w:color w:val="920000"/>
        </w:rPr>
        <w:t xml:space="preserve"> gechy</w:t>
      </w:r>
      <w:r>
        <w:br/>
      </w:r>
      <w:r>
        <w:rPr>
          <w:color w:val="000074"/>
        </w:rPr>
        <w:t xml:space="preserve"> ম্যাম</w:t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530000"/>
        </w:rPr>
        <w:t xml:space="preserve"> কি</w:t>
      </w:r>
      <w:r>
        <w:rPr>
          <w:color w:val="4B0000"/>
        </w:rPr>
        <w:t xml:space="preserve"> কোনো</w:t>
      </w:r>
      <w:r>
        <w:rPr>
          <w:color w:val="00008F"/>
        </w:rPr>
        <w:t xml:space="preserve"> সাবইসজাইপ</w:t>
      </w:r>
      <w:r>
        <w:rPr>
          <w:color w:val="400000"/>
        </w:rPr>
        <w:t xml:space="preserve"> করা</w:t>
      </w:r>
      <w:r>
        <w:rPr>
          <w:color w:val="000038"/>
        </w:rPr>
        <w:t xml:space="preserve"> আছে</w:t>
      </w:r>
      <w:r>
        <w:rPr>
          <w:color w:val="00002E"/>
        </w:rPr>
        <w:t xml:space="preserve"> না</w:t>
      </w:r>
      <w:r>
        <w:rPr>
          <w:color w:val="530000"/>
        </w:rPr>
        <w:t xml:space="preserve"> কি</w:t>
      </w:r>
      <w:r>
        <w:br/>
      </w:r>
      <w:r>
        <w:rPr>
          <w:color w:val="550000"/>
        </w:rPr>
        <w:t xml:space="preserve"> আমার</w:t>
      </w:r>
      <w:r>
        <w:rPr>
          <w:color w:val="000045"/>
        </w:rPr>
        <w:t xml:space="preserve"> একটা</w:t>
      </w:r>
      <w:r>
        <w:rPr>
          <w:color w:val="000057"/>
        </w:rPr>
        <w:t xml:space="preserve"> সমস্যা</w:t>
      </w:r>
      <w:r>
        <w:rPr>
          <w:color w:val="7A0000"/>
        </w:rPr>
        <w:t xml:space="preserve"> হয়ছে</w:t>
      </w:r>
      <w:r>
        <w:rPr>
          <w:color w:val="55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4D"/>
        </w:rPr>
        <w:t xml:space="preserve"> কেটে</w:t>
      </w:r>
      <w:r>
        <w:rPr>
          <w:color w:val="000062"/>
        </w:rPr>
        <w:t xml:space="preserve"> নেওয়া</w:t>
      </w:r>
      <w:r>
        <w:rPr>
          <w:color w:val="000053"/>
        </w:rPr>
        <w:t xml:space="preserve"> হয়েছে</w:t>
      </w:r>
      <w:r>
        <w:br/>
      </w:r>
      <w:r>
        <w:rPr>
          <w:color w:val="3D0000"/>
        </w:rPr>
        <w:t xml:space="preserve"> আমার</w:t>
      </w:r>
      <w:r>
        <w:rPr>
          <w:color w:val="00004D"/>
        </w:rPr>
        <w:t xml:space="preserve"> একাউন্ট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76"/>
        </w:rPr>
        <w:t xml:space="preserve"> পেমেন্ট</w:t>
      </w:r>
      <w:r>
        <w:rPr>
          <w:color w:val="000092"/>
        </w:rPr>
        <w:t xml:space="preserve"> হলো</w:t>
      </w:r>
      <w:r>
        <w:rPr>
          <w:color w:val="000061"/>
        </w:rPr>
        <w:t xml:space="preserve"> কিভাবে</w:t>
      </w:r>
      <w:r>
        <w:br/>
      </w:r>
      <w:r>
        <w:rPr>
          <w:color w:val="440000"/>
        </w:rPr>
        <w:t xml:space="preserve"> এই</w:t>
      </w:r>
      <w:r>
        <w:rPr>
          <w:color w:val="00008A"/>
        </w:rPr>
        <w:t xml:space="preserve"> নম্বরটি</w:t>
      </w:r>
      <w:r>
        <w:rPr>
          <w:color w:val="000085"/>
        </w:rPr>
        <w:t xml:space="preserve"> পেমেন্টে</w:t>
      </w:r>
      <w:r>
        <w:rPr>
          <w:color w:val="000030"/>
        </w:rPr>
        <w:t xml:space="preserve"> টাকা</w:t>
      </w:r>
      <w:r>
        <w:rPr>
          <w:color w:val="000056"/>
        </w:rPr>
        <w:t xml:space="preserve"> কেটে</w:t>
      </w:r>
      <w:r>
        <w:rPr>
          <w:color w:val="000073"/>
        </w:rPr>
        <w:t xml:space="preserve"> নিচ্ছে</w:t>
      </w:r>
      <w:r>
        <w:br/>
      </w:r>
      <w:r>
        <w:rPr>
          <w:color w:val="420000"/>
        </w:rPr>
        <w:t xml:space="preserve"> আমার</w:t>
      </w:r>
      <w:r>
        <w:rPr>
          <w:color w:val="000044"/>
        </w:rPr>
        <w:t xml:space="preserve"> টাকা</w:t>
      </w:r>
      <w:r>
        <w:rPr>
          <w:color w:val="000078"/>
        </w:rPr>
        <w:t xml:space="preserve"> কেটে</w:t>
      </w:r>
      <w:r>
        <w:rPr>
          <w:color w:val="0000A3"/>
        </w:rPr>
        <w:t xml:space="preserve"> নিছে</w:t>
      </w:r>
      <w:r>
        <w:rPr>
          <w:color w:val="000078"/>
        </w:rPr>
        <w:t xml:space="preserve"> কেনো</w:t>
      </w:r>
      <w:r>
        <w:br/>
      </w:r>
      <w:r>
        <w:rPr>
          <w:color w:val="1C0000"/>
        </w:rPr>
        <w:t xml:space="preserve"> আমি</w:t>
      </w:r>
      <w:r>
        <w:rPr>
          <w:color w:val="000069"/>
        </w:rPr>
        <w:t xml:space="preserve"> যানে</w:t>
      </w:r>
      <w:r>
        <w:rPr>
          <w:color w:val="000028"/>
        </w:rPr>
        <w:t xml:space="preserve"> চাই</w:t>
      </w:r>
      <w:r>
        <w:rPr>
          <w:color w:val="00004B"/>
        </w:rPr>
        <w:t xml:space="preserve"> সাবস্ক্রিপশন</w:t>
      </w:r>
      <w:r>
        <w:rPr>
          <w:color w:val="000065"/>
        </w:rPr>
        <w:t xml:space="preserve"> পেমেনট</w:t>
      </w:r>
      <w:r>
        <w:rPr>
          <w:color w:val="7A0000"/>
        </w:rPr>
        <w:t xml:space="preserve"> কী</w:t>
      </w:r>
      <w:r>
        <w:rPr>
          <w:color w:val="000062"/>
        </w:rPr>
        <w:t xml:space="preserve"> আফ</w:t>
      </w:r>
      <w:r>
        <w:rPr>
          <w:color w:val="000022"/>
        </w:rPr>
        <w:t xml:space="preserve"> না</w:t>
      </w:r>
      <w:r>
        <w:rPr>
          <w:color w:val="7A0000"/>
        </w:rPr>
        <w:t xml:space="preserve"> কী</w:t>
      </w:r>
      <w:r>
        <w:rPr>
          <w:color w:val="000060"/>
        </w:rPr>
        <w:t xml:space="preserve"> আন</w:t>
      </w:r>
      <w:r>
        <w:br/>
      </w:r>
      <w:r>
        <w:rPr>
          <w:color w:val="370000"/>
        </w:rPr>
        <w:t xml:space="preserve"> amar</w:t>
      </w:r>
      <w:r>
        <w:rPr>
          <w:color w:val="00007C"/>
        </w:rPr>
        <w:t xml:space="preserve"> pement</w:t>
      </w:r>
      <w:r>
        <w:rPr>
          <w:color w:val="0000AB"/>
        </w:rPr>
        <w:t xml:space="preserve"> atometic</w:t>
      </w:r>
      <w:r>
        <w:rPr>
          <w:color w:val="00003C"/>
        </w:rPr>
        <w:t xml:space="preserve"> taka</w:t>
      </w:r>
      <w:r>
        <w:rPr>
          <w:color w:val="000073"/>
        </w:rPr>
        <w:t xml:space="preserve"> kate</w:t>
      </w:r>
      <w:r>
        <w:br/>
      </w:r>
      <w:r>
        <w:rPr>
          <w:color w:val="410000"/>
        </w:rPr>
        <w:t xml:space="preserve"> amar</w:t>
      </w:r>
      <w:r>
        <w:rPr>
          <w:color w:val="00006D"/>
        </w:rPr>
        <w:t xml:space="preserve"> bikas</w:t>
      </w:r>
      <w:r>
        <w:rPr>
          <w:color w:val="00004D"/>
        </w:rPr>
        <w:t xml:space="preserve"> theke</w:t>
      </w:r>
      <w:r>
        <w:rPr>
          <w:color w:val="000047"/>
        </w:rPr>
        <w:t xml:space="preserve"> taka</w:t>
      </w:r>
      <w:r>
        <w:rPr>
          <w:color w:val="00006D"/>
        </w:rPr>
        <w:t xml:space="preserve"> kete</w:t>
      </w:r>
      <w:r>
        <w:rPr>
          <w:color w:val="00009F"/>
        </w:rPr>
        <w:t xml:space="preserve"> ney</w:t>
      </w:r>
      <w:r>
        <w:br/>
      </w:r>
      <w:r>
        <w:rPr>
          <w:color w:val="34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3D"/>
        </w:rPr>
        <w:t xml:space="preserve"> theke</w:t>
      </w:r>
      <w:r>
        <w:rPr>
          <w:color w:val="000000"/>
        </w:rPr>
        <w:t xml:space="preserve"> tk</w:t>
      </w:r>
      <w:r>
        <w:rPr>
          <w:color w:val="000057"/>
        </w:rPr>
        <w:t xml:space="preserve"> kete</w:t>
      </w:r>
      <w:r>
        <w:rPr>
          <w:color w:val="000094"/>
        </w:rPr>
        <w:t xml:space="preserve"> neoa</w:t>
      </w:r>
      <w:r>
        <w:rPr>
          <w:color w:val="0000A2"/>
        </w:rPr>
        <w:t xml:space="preserve"> hoyoce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61"/>
        </w:rPr>
        <w:t xml:space="preserve"> ম্যাসেজ</w:t>
      </w:r>
      <w:r>
        <w:rPr>
          <w:color w:val="4B0000"/>
        </w:rPr>
        <w:t xml:space="preserve"> আসছে</w:t>
      </w:r>
      <w:r>
        <w:rPr>
          <w:color w:val="000055"/>
        </w:rPr>
        <w:t xml:space="preserve"> তারিখে</w:t>
      </w:r>
      <w:r>
        <w:rPr>
          <w:color w:val="000023"/>
        </w:rPr>
        <w:t xml:space="preserve"> টাকা</w:t>
      </w:r>
      <w:r>
        <w:rPr>
          <w:color w:val="000037"/>
        </w:rPr>
        <w:t xml:space="preserve"> বিল</w:t>
      </w:r>
      <w:r>
        <w:rPr>
          <w:color w:val="00003F"/>
        </w:rPr>
        <w:t xml:space="preserve"> কেটে</w:t>
      </w:r>
      <w:r>
        <w:rPr>
          <w:color w:val="000078"/>
        </w:rPr>
        <w:t xml:space="preserve"> নেবে</w:t>
      </w:r>
      <w:r>
        <w:rPr>
          <w:color w:val="00004A"/>
        </w:rPr>
        <w:t xml:space="preserve"> সেটা</w:t>
      </w:r>
      <w:r>
        <w:rPr>
          <w:color w:val="000061"/>
        </w:rPr>
        <w:t xml:space="preserve"> কিসের</w:t>
      </w:r>
      <w:r>
        <w:br/>
      </w:r>
      <w:r>
        <w:rPr>
          <w:color w:val="270000"/>
        </w:rPr>
        <w:t xml:space="preserve"> amar</w:t>
      </w:r>
      <w:r>
        <w:rPr>
          <w:color w:val="000053"/>
        </w:rPr>
        <w:t xml:space="preserve"> bksh</w:t>
      </w:r>
      <w:r>
        <w:rPr>
          <w:color w:val="00004C"/>
        </w:rPr>
        <w:t xml:space="preserve"> thaka</w:t>
      </w:r>
      <w:r>
        <w:rPr>
          <w:color w:val="00007B"/>
        </w:rPr>
        <w:t xml:space="preserve"> akla</w:t>
      </w:r>
      <w:r>
        <w:rPr>
          <w:color w:val="000058"/>
        </w:rPr>
        <w:t xml:space="preserve"> ak</w:t>
      </w:r>
      <w:r>
        <w:rPr>
          <w:color w:val="000076"/>
        </w:rPr>
        <w:t xml:space="preserve"> lai</w:t>
      </w:r>
      <w:r>
        <w:rPr>
          <w:color w:val="00002A"/>
        </w:rPr>
        <w:t xml:space="preserve"> tk</w:t>
      </w:r>
      <w:r>
        <w:rPr>
          <w:color w:val="000052"/>
        </w:rPr>
        <w:t xml:space="preserve"> kata</w:t>
      </w:r>
      <w:r>
        <w:rPr>
          <w:color w:val="000045"/>
        </w:rPr>
        <w:t xml:space="preserve"> jai</w:t>
      </w:r>
      <w:r>
        <w:br/>
      </w:r>
      <w:r>
        <w:rPr>
          <w:color w:val="8A0000"/>
        </w:rPr>
        <w:t xml:space="preserve"> আপু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61"/>
        </w:rPr>
        <w:t xml:space="preserve"> কেটে</w:t>
      </w:r>
      <w:r>
        <w:rPr>
          <w:color w:val="000083"/>
        </w:rPr>
        <w:t xml:space="preserve"> নিচ্ছে</w:t>
      </w:r>
      <w:r>
        <w:rPr>
          <w:color w:val="00004E"/>
        </w:rPr>
        <w:t xml:space="preserve"> কেন</w:t>
      </w:r>
      <w:r>
        <w:br/>
      </w:r>
      <w:r>
        <w:rPr>
          <w:color w:val="280000"/>
        </w:rPr>
        <w:t xml:space="preserve"> amar</w:t>
      </w:r>
      <w:r>
        <w:rPr>
          <w:color w:val="000076"/>
        </w:rPr>
        <w:t xml:space="preserve"> problm</w:t>
      </w:r>
      <w:r>
        <w:rPr>
          <w:color w:val="00004B"/>
        </w:rPr>
        <w:t xml:space="preserve"> hocce</w:t>
      </w:r>
      <w:r>
        <w:rPr>
          <w:color w:val="320000"/>
        </w:rPr>
        <w:t xml:space="preserve"> amr</w:t>
      </w:r>
      <w:r>
        <w:rPr>
          <w:color w:val="00007F"/>
        </w:rPr>
        <w:t xml:space="preserve"> bkch</w:t>
      </w:r>
      <w:r>
        <w:rPr>
          <w:color w:val="000030"/>
        </w:rPr>
        <w:t xml:space="preserve"> theke</w:t>
      </w:r>
      <w:r>
        <w:rPr>
          <w:color w:val="000065"/>
        </w:rPr>
        <w:t xml:space="preserve"> daily</w:t>
      </w:r>
      <w:r>
        <w:rPr>
          <w:color w:val="00002B"/>
        </w:rPr>
        <w:t xml:space="preserve"> tk</w:t>
      </w:r>
      <w:r>
        <w:rPr>
          <w:color w:val="000036"/>
        </w:rPr>
        <w:t xml:space="preserve"> kore</w:t>
      </w:r>
      <w:r>
        <w:rPr>
          <w:color w:val="00002B"/>
        </w:rPr>
        <w:t xml:space="preserve"> tk</w:t>
      </w:r>
      <w:r>
        <w:rPr>
          <w:color w:val="000000"/>
        </w:rPr>
        <w:t xml:space="preserve"> niya</w:t>
      </w:r>
      <w:r>
        <w:rPr>
          <w:color w:val="000000"/>
        </w:rPr>
        <w:t xml:space="preserve"> kindly</w:t>
      </w:r>
      <w:r>
        <w:rPr>
          <w:color w:val="000000"/>
        </w:rPr>
        <w:t xml:space="preserve"> janaben</w:t>
      </w:r>
      <w:r>
        <w:rPr>
          <w:color w:val="000000"/>
        </w:rPr>
        <w:t xml:space="preserve"> karon</w:t>
      </w:r>
      <w:r>
        <w:rPr>
          <w:color w:val="000030"/>
        </w:rPr>
        <w:t xml:space="preserve"> ta</w:t>
      </w:r>
      <w:r>
        <w:rPr>
          <w:color w:val="460000"/>
        </w:rPr>
        <w:t xml:space="preserve"> plz</w:t>
      </w:r>
      <w:r>
        <w:br/>
      </w:r>
      <w:r>
        <w:rPr>
          <w:color w:val="300000"/>
        </w:rPr>
        <w:t xml:space="preserve"> আমার</w:t>
      </w:r>
      <w:r>
        <w:rPr>
          <w:color w:val="000063"/>
        </w:rPr>
        <w:t xml:space="preserve"> অ্যাকাউন্ট</w:t>
      </w:r>
      <w:r>
        <w:rPr>
          <w:color w:val="00003C"/>
        </w:rPr>
        <w:t xml:space="preserve"> থেকে</w:t>
      </w:r>
      <w:r>
        <w:rPr>
          <w:color w:val="000091"/>
        </w:rPr>
        <w:t xml:space="preserve"> প্রতিমাসে</w:t>
      </w:r>
      <w:r>
        <w:rPr>
          <w:color w:val="000032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84"/>
        </w:rPr>
        <w:t xml:space="preserve"> নিয়েছে</w:t>
      </w:r>
      <w:r>
        <w:br/>
      </w:r>
      <w:r>
        <w:rPr>
          <w:color w:val="270000"/>
        </w:rPr>
        <w:t xml:space="preserve"> আমার</w:t>
      </w:r>
      <w:r>
        <w:rPr>
          <w:color w:val="000059"/>
        </w:rPr>
        <w:t xml:space="preserve"> বিকাস</w:t>
      </w:r>
      <w:r>
        <w:rPr>
          <w:color w:val="000030"/>
        </w:rPr>
        <w:t xml:space="preserve"> থেকে</w:t>
      </w:r>
      <w:r>
        <w:rPr>
          <w:color w:val="380000"/>
        </w:rPr>
        <w:t xml:space="preserve"> এই</w:t>
      </w:r>
      <w:r>
        <w:rPr>
          <w:color w:val="00007F"/>
        </w:rPr>
        <w:t xml:space="preserve"> মাএ</w:t>
      </w:r>
      <w:r>
        <w:rPr>
          <w:color w:val="000047"/>
        </w:rPr>
        <w:t xml:space="preserve"> কেনো</w:t>
      </w:r>
      <w:r>
        <w:rPr>
          <w:color w:val="000051"/>
        </w:rPr>
        <w:t xml:space="preserve"> টাকা</w:t>
      </w:r>
      <w:r>
        <w:rPr>
          <w:color w:val="000047"/>
        </w:rPr>
        <w:t xml:space="preserve"> কেটে</w:t>
      </w:r>
      <w:r>
        <w:rPr>
          <w:color w:val="00005A"/>
        </w:rPr>
        <w:t xml:space="preserve"> নেওয়া</w:t>
      </w:r>
      <w:r>
        <w:rPr>
          <w:color w:val="00005D"/>
        </w:rPr>
        <w:t xml:space="preserve"> হলো</w:t>
      </w:r>
      <w:r>
        <w:rPr>
          <w:color w:val="000051"/>
        </w:rPr>
        <w:t xml:space="preserve"> টাকা</w:t>
      </w:r>
      <w:r>
        <w:br/>
      </w:r>
      <w:r>
        <w:rPr>
          <w:color w:val="4F0000"/>
        </w:rPr>
        <w:t xml:space="preserve"> amr</w:t>
      </w:r>
      <w:r>
        <w:rPr>
          <w:color w:val="000000"/>
        </w:rPr>
        <w:t xml:space="preserve"> accut</w:t>
      </w:r>
      <w:r>
        <w:rPr>
          <w:color w:val="000076"/>
        </w:rPr>
        <w:t xml:space="preserve"> thake</w:t>
      </w:r>
      <w:r>
        <w:rPr>
          <w:color w:val="000043"/>
        </w:rPr>
        <w:t xml:space="preserve"> tk</w:t>
      </w:r>
      <w:r>
        <w:rPr>
          <w:color w:val="0000A0"/>
        </w:rPr>
        <w:t xml:space="preserve"> katlo</w:t>
      </w:r>
      <w:r>
        <w:rPr>
          <w:color w:val="000077"/>
        </w:rPr>
        <w:t xml:space="preserve"> kn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52"/>
        </w:rPr>
        <w:t xml:space="preserve"> কেনো</w:t>
      </w:r>
      <w:r>
        <w:rPr>
          <w:color w:val="00005D"/>
        </w:rPr>
        <w:t xml:space="preserve"> টাকা</w:t>
      </w:r>
      <w:r>
        <w:rPr>
          <w:color w:val="00005D"/>
        </w:rPr>
        <w:t xml:space="preserve"> টাকা</w:t>
      </w:r>
      <w:r>
        <w:rPr>
          <w:color w:val="0000AB"/>
        </w:rPr>
        <w:t xml:space="preserve"> কেঁটে</w:t>
      </w:r>
      <w:r>
        <w:rPr>
          <w:color w:val="000070"/>
        </w:rPr>
        <w:t xml:space="preserve"> নিছে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8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99"/>
        </w:rPr>
        <w:t xml:space="preserve"> কাটা</w:t>
      </w:r>
      <w:r>
        <w:rPr>
          <w:color w:val="870000"/>
        </w:rPr>
        <w:t xml:space="preserve"> হয়েছে</w:t>
      </w:r>
      <w:r>
        <w:rPr>
          <w:color w:val="000056"/>
        </w:rPr>
        <w:t xml:space="preserve"> কেন</w:t>
      </w:r>
      <w:r>
        <w:br/>
      </w:r>
      <w:r>
        <w:rPr>
          <w:color w:val="660000"/>
        </w:rPr>
        <w:t xml:space="preserve"> আসসালামু</w:t>
      </w:r>
      <w:r>
        <w:rPr>
          <w:color w:val="660000"/>
        </w:rPr>
        <w:t xml:space="preserve"> আলাইকুম</w:t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5"/>
        </w:rPr>
        <w:t xml:space="preserve"> তেকে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7A"/>
        </w:rPr>
        <w:t xml:space="preserve"> জায়</w:t>
      </w:r>
      <w:r>
        <w:rPr>
          <w:color w:val="00003E"/>
        </w:rPr>
        <w:t xml:space="preserve"> কেন</w:t>
      </w:r>
      <w:r>
        <w:br/>
      </w:r>
      <w:r>
        <w:rPr>
          <w:color w:val="000000"/>
        </w:rPr>
        <w:t xml:space="preserve"> g</w:t>
      </w:r>
      <w:r>
        <w:rPr>
          <w:color w:val="000000"/>
        </w:rPr>
        <w:t xml:space="preserve"> sir</w:t>
      </w:r>
      <w:r>
        <w:rPr>
          <w:color w:val="350000"/>
        </w:rPr>
        <w:t xml:space="preserve"> amar</w:t>
      </w:r>
      <w:r>
        <w:rPr>
          <w:color w:val="000089"/>
        </w:rPr>
        <w:t xml:space="preserve"> bkasher</w:t>
      </w:r>
      <w:r>
        <w:rPr>
          <w:color w:val="000038"/>
        </w:rPr>
        <w:t xml:space="preserve"> tk</w:t>
      </w:r>
      <w:r>
        <w:rPr>
          <w:color w:val="00006C"/>
        </w:rPr>
        <w:t xml:space="preserve"> ken</w:t>
      </w:r>
      <w:r>
        <w:rPr>
          <w:color w:val="000059"/>
        </w:rPr>
        <w:t xml:space="preserve"> kete</w:t>
      </w:r>
      <w:r>
        <w:rPr>
          <w:color w:val="00006C"/>
        </w:rPr>
        <w:t xml:space="preserve"> niye</w:t>
      </w:r>
      <w:r>
        <w:rPr>
          <w:color w:val="00005C"/>
        </w:rPr>
        <w:t xml:space="preserve"> jai</w:t>
      </w:r>
      <w:r>
        <w:br/>
      </w:r>
      <w:r>
        <w:rPr>
          <w:color w:val="330000"/>
        </w:rPr>
        <w:t xml:space="preserve"> amr</w:t>
      </w:r>
      <w:r>
        <w:rPr>
          <w:color w:val="000074"/>
        </w:rPr>
        <w:t xml:space="preserve"> accut</w:t>
      </w:r>
      <w:r>
        <w:rPr>
          <w:color w:val="00004C"/>
        </w:rPr>
        <w:t xml:space="preserve"> thake</w:t>
      </w:r>
      <w:r>
        <w:rPr>
          <w:color w:val="00007F"/>
        </w:rPr>
        <w:t xml:space="preserve"> amnitei</w:t>
      </w:r>
      <w:r>
        <w:rPr>
          <w:color w:val="00002B"/>
        </w:rPr>
        <w:t xml:space="preserve"> tk</w:t>
      </w:r>
      <w:r>
        <w:rPr>
          <w:color w:val="000062"/>
        </w:rPr>
        <w:t xml:space="preserve"> katce</w:t>
      </w:r>
      <w:r>
        <w:rPr>
          <w:color w:val="00004D"/>
        </w:rPr>
        <w:t xml:space="preserve"> kn</w:t>
      </w:r>
      <w:r>
        <w:rPr>
          <w:color w:val="600000"/>
        </w:rPr>
        <w:t xml:space="preserve"> dekhen</w:t>
      </w:r>
      <w:r>
        <w:br/>
      </w:r>
      <w:r>
        <w:rPr>
          <w:color w:val="36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70"/>
        </w:rPr>
        <w:t xml:space="preserve"> টাকা</w:t>
      </w:r>
      <w:r>
        <w:rPr>
          <w:color w:val="000062"/>
        </w:rPr>
        <w:t xml:space="preserve"> কেটে</w:t>
      </w:r>
      <w:r>
        <w:rPr>
          <w:color w:val="8D0000"/>
        </w:rPr>
        <w:t xml:space="preserve"> নেয়</w:t>
      </w:r>
      <w:r>
        <w:rPr>
          <w:color w:val="000070"/>
        </w:rPr>
        <w:t xml:space="preserve"> টাকা</w:t>
      </w:r>
      <w:r>
        <w:rPr>
          <w:color w:val="510000"/>
        </w:rPr>
        <w:t xml:space="preserve"> করে</w:t>
      </w:r>
      <w:r>
        <w:rPr>
          <w:color w:val="4B0000"/>
        </w:rPr>
        <w:t xml:space="preserve"> কিন্তু</w:t>
      </w:r>
      <w:r>
        <w:rPr>
          <w:color w:val="000000"/>
        </w:rPr>
        <w:t xml:space="preserve"> কেনো</w:t>
      </w:r>
      <w:r>
        <w:br/>
      </w:r>
      <w:r>
        <w:rPr>
          <w:color w:val="350000"/>
        </w:rPr>
        <w:t xml:space="preserve"> আমার</w:t>
      </w:r>
      <w:r>
        <w:rPr>
          <w:color w:val="00006F"/>
        </w:rPr>
        <w:t xml:space="preserve"> অ্যাকাউন্ট</w:t>
      </w:r>
      <w:r>
        <w:rPr>
          <w:color w:val="000043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8D"/>
        </w:rPr>
        <w:t xml:space="preserve"> কাটা</w:t>
      </w:r>
      <w:r>
        <w:rPr>
          <w:color w:val="7C0000"/>
        </w:rPr>
        <w:t xml:space="preserve"> হয়েছে</w:t>
      </w:r>
      <w:r>
        <w:rPr>
          <w:color w:val="00004F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46"/>
        </w:rPr>
        <w:t xml:space="preserve"> নাম্বার</w:t>
      </w:r>
      <w:r>
        <w:rPr>
          <w:color w:val="000036"/>
        </w:rPr>
        <w:t xml:space="preserve"> থেকে</w:t>
      </w:r>
      <w:r>
        <w:rPr>
          <w:color w:val="0000A7"/>
        </w:rPr>
        <w:t xml:space="preserve"> ওটোমিটিক</w:t>
      </w:r>
      <w:r>
        <w:rPr>
          <w:color w:val="000055"/>
        </w:rPr>
        <w:t xml:space="preserve"> পেমেন্ট</w:t>
      </w:r>
      <w:r>
        <w:rPr>
          <w:color w:val="00004B"/>
        </w:rPr>
        <w:t xml:space="preserve"> হচ্ছে</w:t>
      </w:r>
      <w:r>
        <w:rPr>
          <w:color w:val="000050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66"/>
        </w:rPr>
        <w:t xml:space="preserve"> কেটে</w:t>
      </w:r>
      <w:r>
        <w:rPr>
          <w:color w:val="000099"/>
        </w:rPr>
        <w:t xml:space="preserve"> নেওয়া</w:t>
      </w:r>
      <w:r>
        <w:rPr>
          <w:color w:val="810000"/>
        </w:rPr>
        <w:t xml:space="preserve"> হয়েছে</w:t>
      </w:r>
      <w:r>
        <w:br/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73"/>
        </w:rPr>
        <w:t xml:space="preserve"> মাসে</w:t>
      </w:r>
      <w:r>
        <w:rPr>
          <w:color w:val="000038"/>
        </w:rPr>
        <w:t xml:space="preserve"> টাকা</w:t>
      </w:r>
      <w:r>
        <w:rPr>
          <w:color w:val="000050"/>
        </w:rPr>
        <w:t xml:space="preserve"> কেন</w:t>
      </w:r>
      <w:r>
        <w:rPr>
          <w:color w:val="000063"/>
        </w:rPr>
        <w:t xml:space="preserve"> কেটে</w:t>
      </w:r>
      <w:r>
        <w:rPr>
          <w:color w:val="8E0000"/>
        </w:rPr>
        <w:t xml:space="preserve"> নেয়</w:t>
      </w:r>
      <w:r>
        <w:br/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00008C"/>
        </w:rPr>
        <w:t xml:space="preserve"> শুধু</w:t>
      </w:r>
      <w:r>
        <w:rPr>
          <w:color w:val="000036"/>
        </w:rPr>
        <w:t xml:space="preserve"> টাকা</w:t>
      </w:r>
      <w:r>
        <w:rPr>
          <w:color w:val="000060"/>
        </w:rPr>
        <w:t xml:space="preserve"> কেটে</w:t>
      </w:r>
      <w:r>
        <w:rPr>
          <w:color w:val="780000"/>
        </w:rPr>
        <w:t xml:space="preserve"> নিয়ে</w:t>
      </w:r>
      <w:r>
        <w:rPr>
          <w:color w:val="630000"/>
        </w:rPr>
        <w:t xml:space="preserve"> যায়</w:t>
      </w:r>
      <w:r>
        <w:br/>
      </w:r>
      <w:r>
        <w:rPr>
          <w:color w:val="000039"/>
        </w:rPr>
        <w:t xml:space="preserve"> tk</w:t>
      </w:r>
      <w:r>
        <w:rPr>
          <w:color w:val="00004F"/>
        </w:rPr>
        <w:t xml:space="preserve"> keno</w:t>
      </w:r>
      <w:r>
        <w:rPr>
          <w:color w:val="00005B"/>
        </w:rPr>
        <w:t xml:space="preserve"> kete</w:t>
      </w:r>
      <w:r>
        <w:rPr>
          <w:color w:val="000067"/>
        </w:rPr>
        <w:t xml:space="preserve"> nah</w:t>
      </w:r>
      <w:r>
        <w:rPr>
          <w:color w:val="00002C"/>
        </w:rPr>
        <w:t xml:space="preserve"> bkash</w:t>
      </w:r>
      <w:r>
        <w:rPr>
          <w:color w:val="000092"/>
        </w:rPr>
        <w:t xml:space="preserve"> aitar</w:t>
      </w:r>
      <w:r>
        <w:rPr>
          <w:color w:val="000071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30"/>
        </w:rPr>
        <w:t xml:space="preserve"> বিকাশ</w:t>
      </w:r>
      <w:r>
        <w:rPr>
          <w:color w:val="0000B6"/>
        </w:rPr>
        <w:t xml:space="preserve"> খেকে</w:t>
      </w:r>
      <w:r>
        <w:rPr>
          <w:color w:val="000033"/>
        </w:rPr>
        <w:t xml:space="preserve"> টাকা</w:t>
      </w:r>
      <w:r>
        <w:rPr>
          <w:color w:val="000087"/>
        </w:rPr>
        <w:t xml:space="preserve"> কাটছে</w:t>
      </w:r>
      <w:r>
        <w:rPr>
          <w:color w:val="00005B"/>
        </w:rPr>
        <w:t xml:space="preserve"> কেনো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3F0000"/>
        </w:rPr>
        <w:t xml:space="preserve"> করে</w:t>
      </w:r>
      <w:r>
        <w:rPr>
          <w:color w:val="00004C"/>
        </w:rPr>
        <w:t xml:space="preserve"> কেটে</w:t>
      </w:r>
      <w:r>
        <w:rPr>
          <w:color w:val="000061"/>
        </w:rPr>
        <w:t xml:space="preserve"> নেওয়া</w:t>
      </w:r>
      <w:r>
        <w:rPr>
          <w:color w:val="000047"/>
        </w:rPr>
        <w:t xml:space="preserve"> হচ্ছে</w:t>
      </w:r>
      <w:r>
        <w:rPr>
          <w:color w:val="00004C"/>
        </w:rPr>
        <w:t xml:space="preserve"> কেনো</w:t>
      </w:r>
      <w:r>
        <w:rPr>
          <w:color w:val="000047"/>
        </w:rPr>
        <w:t xml:space="preserve"> জানতে</w:t>
      </w:r>
      <w:r>
        <w:rPr>
          <w:color w:val="920000"/>
        </w:rPr>
        <w:t xml:space="preserve"> পরি</w:t>
      </w:r>
      <w:r>
        <w:br/>
      </w:r>
      <w:r>
        <w:rPr>
          <w:color w:val="3D0000"/>
        </w:rPr>
        <w:t xml:space="preserve"> amr</w:t>
      </w:r>
      <w:r>
        <w:rPr>
          <w:color w:val="470000"/>
        </w:rPr>
        <w:t xml:space="preserve"> ai</w:t>
      </w:r>
      <w:r>
        <w:rPr>
          <w:color w:val="00006E"/>
        </w:rPr>
        <w:t xml:space="preserve"> transection</w:t>
      </w:r>
      <w:r>
        <w:rPr>
          <w:color w:val="00003A"/>
        </w:rPr>
        <w:t xml:space="preserve"> ta</w:t>
      </w:r>
      <w:r>
        <w:rPr>
          <w:color w:val="000085"/>
        </w:rPr>
        <w:t xml:space="preserve"> successfull</w:t>
      </w:r>
      <w:r>
        <w:rPr>
          <w:color w:val="8F0000"/>
        </w:rPr>
        <w:t xml:space="preserve"> hoyec</w:t>
      </w:r>
      <w:r>
        <w:rPr>
          <w:color w:val="00002F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46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36"/>
        </w:rPr>
        <w:t xml:space="preserve"> নাম্বারে</w:t>
      </w:r>
      <w:r>
        <w:rPr>
          <w:color w:val="00006D"/>
        </w:rPr>
        <w:t xml:space="preserve"> টাকা</w:t>
      </w:r>
      <w:r>
        <w:rPr>
          <w:color w:val="000056"/>
        </w:rPr>
        <w:t xml:space="preserve"> তারিখে</w:t>
      </w:r>
      <w:r>
        <w:rPr>
          <w:color w:val="00005E"/>
        </w:rPr>
        <w:t xml:space="preserve"> পাঠানো</w:t>
      </w:r>
      <w:r>
        <w:rPr>
          <w:color w:val="000000"/>
        </w:rPr>
        <w:t xml:space="preserve"> হয়েছে</w:t>
      </w:r>
      <w:r>
        <w:rPr>
          <w:color w:val="000037"/>
        </w:rPr>
        <w:t xml:space="preserve"> এখন</w:t>
      </w:r>
      <w:r>
        <w:rPr>
          <w:color w:val="46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6D"/>
        </w:rPr>
        <w:t xml:space="preserve"> টাকা</w:t>
      </w:r>
      <w:r>
        <w:rPr>
          <w:color w:val="4C0000"/>
        </w:rPr>
        <w:t xml:space="preserve"> আসছে</w:t>
      </w:r>
      <w:r>
        <w:rPr>
          <w:color w:val="00004B"/>
        </w:rPr>
        <w:t xml:space="preserve"> কিনা</w:t>
      </w:r>
      <w:r>
        <w:rPr>
          <w:color w:val="230000"/>
        </w:rPr>
        <w:t xml:space="preserve"> আমি</w:t>
      </w:r>
      <w:r>
        <w:rPr>
          <w:color w:val="00006D"/>
        </w:rPr>
        <w:t xml:space="preserve"> টাকা</w:t>
      </w:r>
      <w:r>
        <w:rPr>
          <w:color w:val="000052"/>
        </w:rPr>
        <w:t xml:space="preserve"> পাচ্ছি</w:t>
      </w:r>
      <w:r>
        <w:rPr>
          <w:color w:val="00002B"/>
        </w:rPr>
        <w:t xml:space="preserve"> না</w:t>
      </w:r>
      <w:r>
        <w:br/>
      </w:r>
      <w:r>
        <w:rPr>
          <w:color w:val="360000"/>
        </w:rPr>
        <w:t xml:space="preserve"> amr</w:t>
      </w:r>
      <w:r>
        <w:rPr>
          <w:color w:val="00007C"/>
        </w:rPr>
        <w:t xml:space="preserve"> accut</w:t>
      </w:r>
      <w:r>
        <w:rPr>
          <w:color w:val="000051"/>
        </w:rPr>
        <w:t xml:space="preserve"> thake</w:t>
      </w:r>
      <w:r>
        <w:rPr>
          <w:color w:val="00002E"/>
        </w:rPr>
        <w:t xml:space="preserve"> tk</w:t>
      </w:r>
      <w:r>
        <w:rPr>
          <w:color w:val="000088"/>
        </w:rPr>
        <w:t xml:space="preserve"> amnite</w:t>
      </w:r>
      <w:r>
        <w:rPr>
          <w:color w:val="00006E"/>
        </w:rPr>
        <w:t xml:space="preserve"> katlo</w:t>
      </w:r>
      <w:r>
        <w:rPr>
          <w:color w:val="000052"/>
        </w:rPr>
        <w:t xml:space="preserve"> kn</w:t>
      </w:r>
      <w:r>
        <w:br/>
      </w:r>
      <w:r>
        <w:rPr>
          <w:color w:val="6A0000"/>
        </w:rPr>
        <w:t xml:space="preserve"> শুভ</w:t>
      </w:r>
      <w:r>
        <w:rPr>
          <w:color w:val="620000"/>
        </w:rPr>
        <w:t xml:space="preserve"> সকাল</w:t>
      </w:r>
      <w:r>
        <w:rPr>
          <w:color w:val="000049"/>
        </w:rPr>
        <w:t xml:space="preserve"> আবার</w:t>
      </w:r>
      <w:r>
        <w:rPr>
          <w:color w:val="000035"/>
        </w:rPr>
        <w:t xml:space="preserve"> বিকাশে</w:t>
      </w:r>
      <w:r>
        <w:rPr>
          <w:color w:val="000064"/>
        </w:rPr>
        <w:t xml:space="preserve"> মোট</w:t>
      </w:r>
      <w:r>
        <w:rPr>
          <w:color w:val="000044"/>
        </w:rPr>
        <w:t xml:space="preserve"> টাকা</w:t>
      </w:r>
      <w:r>
        <w:rPr>
          <w:color w:val="000068"/>
        </w:rPr>
        <w:t xml:space="preserve"> থাকার</w:t>
      </w:r>
      <w:r>
        <w:rPr>
          <w:color w:val="000045"/>
        </w:rPr>
        <w:t xml:space="preserve"> কথা</w:t>
      </w:r>
      <w:r>
        <w:rPr>
          <w:color w:val="000034"/>
        </w:rPr>
        <w:t xml:space="preserve"> এখন</w:t>
      </w:r>
      <w:r>
        <w:rPr>
          <w:color w:val="000044"/>
        </w:rPr>
        <w:t xml:space="preserve"> টাকা</w:t>
      </w:r>
      <w:r>
        <w:rPr>
          <w:color w:val="000030"/>
        </w:rPr>
        <w:t xml:space="preserve"> আছে</w:t>
      </w:r>
      <w:r>
        <w:br/>
      </w:r>
      <w:r>
        <w:rPr>
          <w:color w:val="400000"/>
        </w:rPr>
        <w:t xml:space="preserve"> vai</w:t>
      </w:r>
      <w:r>
        <w:rPr>
          <w:color w:val="000029"/>
        </w:rPr>
        <w:t xml:space="preserve"> tk</w:t>
      </w:r>
      <w:r>
        <w:rPr>
          <w:color w:val="000056"/>
        </w:rPr>
        <w:t xml:space="preserve"> aslo</w:t>
      </w:r>
      <w:r>
        <w:rPr>
          <w:color w:val="000033"/>
        </w:rPr>
        <w:t xml:space="preserve"> kore</w:t>
      </w:r>
      <w:r>
        <w:rPr>
          <w:color w:val="780000"/>
        </w:rPr>
        <w:t xml:space="preserve"> var</w:t>
      </w:r>
      <w:r>
        <w:rPr>
          <w:color w:val="2F0000"/>
        </w:rPr>
        <w:t xml:space="preserve"> but</w:t>
      </w:r>
      <w:r>
        <w:rPr>
          <w:color w:val="000030"/>
        </w:rPr>
        <w:t xml:space="preserve"> add</w:t>
      </w:r>
      <w:r>
        <w:rPr>
          <w:color w:val="00005E"/>
        </w:rPr>
        <w:t xml:space="preserve"> hoilo</w:t>
      </w:r>
      <w:r>
        <w:rPr>
          <w:color w:val="000045"/>
        </w:rPr>
        <w:t xml:space="preserve"> bar</w:t>
      </w:r>
      <w:r>
        <w:rPr>
          <w:color w:val="000062"/>
        </w:rPr>
        <w:t xml:space="preserve"> baki</w:t>
      </w:r>
      <w:r>
        <w:rPr>
          <w:color w:val="510000"/>
        </w:rPr>
        <w:t xml:space="preserve"> koi</w:t>
      </w:r>
      <w:r>
        <w:rPr>
          <w:color w:val="000000"/>
        </w:rPr>
        <w:t xml:space="preserve"> gelo</w:t>
      </w:r>
      <w:r>
        <w:br/>
      </w:r>
      <w:r>
        <w:rPr>
          <w:color w:val="350000"/>
        </w:rPr>
        <w:t xml:space="preserve"> আমার</w:t>
      </w:r>
      <w:r>
        <w:rPr>
          <w:color w:val="0000CB"/>
        </w:rPr>
        <w:t xml:space="preserve"> সর্বশেষে</w:t>
      </w:r>
      <w:r>
        <w:rPr>
          <w:color w:val="00006C"/>
        </w:rPr>
        <w:t xml:space="preserve"> লেনদেন</w:t>
      </w:r>
      <w:r>
        <w:rPr>
          <w:color w:val="00005E"/>
        </w:rPr>
        <w:t xml:space="preserve"> কত</w:t>
      </w:r>
      <w:r>
        <w:rPr>
          <w:color w:val="000000"/>
        </w:rPr>
        <w:t xml:space="preserve"> ছিলো</w:t>
      </w:r>
      <w:r>
        <w:br/>
      </w:r>
      <w:r>
        <w:rPr>
          <w:color w:val="220000"/>
        </w:rPr>
        <w:t xml:space="preserve"> আমি</w:t>
      </w:r>
      <w:r>
        <w:rPr>
          <w:color w:val="000079"/>
        </w:rPr>
        <w:t xml:space="preserve"> এ-ই</w:t>
      </w:r>
      <w:r>
        <w:rPr>
          <w:color w:val="00005E"/>
        </w:rPr>
        <w:t xml:space="preserve"> নামবারে</w:t>
      </w:r>
      <w:r>
        <w:rPr>
          <w:color w:val="000023"/>
        </w:rPr>
        <w:t xml:space="preserve"> টাকা</w:t>
      </w:r>
      <w:r>
        <w:rPr>
          <w:color w:val="500000"/>
        </w:rPr>
        <w:t xml:space="preserve"> দিয়েছি</w:t>
      </w:r>
      <w:r>
        <w:rPr>
          <w:color w:val="000000"/>
        </w:rPr>
        <w:t xml:space="preserve"> কিন্তুু</w:t>
      </w:r>
      <w:r>
        <w:rPr>
          <w:color w:val="6B0000"/>
        </w:rPr>
        <w:t xml:space="preserve"> ওনি</w:t>
      </w:r>
      <w:r>
        <w:rPr>
          <w:color w:val="530000"/>
        </w:rPr>
        <w:t xml:space="preserve"> বলছে</w:t>
      </w:r>
      <w:r>
        <w:rPr>
          <w:color w:val="000076"/>
        </w:rPr>
        <w:t xml:space="preserve"> জায়নি</w:t>
      </w:r>
      <w:r>
        <w:br/>
      </w:r>
      <w:r>
        <w:rPr>
          <w:color w:val="00006B"/>
        </w:rPr>
        <w:t xml:space="preserve"> এ-ই</w:t>
      </w:r>
      <w:r>
        <w:rPr>
          <w:color w:val="00002E"/>
        </w:rPr>
        <w:t xml:space="preserve"> নাম্বারে</w:t>
      </w:r>
      <w:r>
        <w:rPr>
          <w:color w:val="00001F"/>
        </w:rPr>
        <w:t xml:space="preserve"> টাকা</w:t>
      </w:r>
      <w:r>
        <w:rPr>
          <w:color w:val="00005F"/>
        </w:rPr>
        <w:t xml:space="preserve"> সেন</w:t>
      </w:r>
      <w:r>
        <w:rPr>
          <w:color w:val="000033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এখন</w:t>
      </w:r>
      <w:r>
        <w:rPr>
          <w:color w:val="00003D"/>
        </w:rPr>
        <w:t xml:space="preserve"> সমস্যা</w:t>
      </w:r>
      <w:r>
        <w:rPr>
          <w:color w:val="000033"/>
        </w:rPr>
        <w:t xml:space="preserve"> হচ্ছে</w:t>
      </w:r>
      <w:r>
        <w:rPr>
          <w:color w:val="000073"/>
        </w:rPr>
        <w:t xml:space="preserve"> ঔনি</w:t>
      </w:r>
      <w:r>
        <w:rPr>
          <w:color w:val="490000"/>
        </w:rPr>
        <w:t xml:space="preserve"> বলছে</w:t>
      </w:r>
      <w:r>
        <w:rPr>
          <w:color w:val="000073"/>
        </w:rPr>
        <w:t xml:space="preserve"> জায়নাই</w:t>
      </w:r>
      <w:r>
        <w:br/>
      </w:r>
      <w:r>
        <w:rPr>
          <w:color w:val="000000"/>
        </w:rPr>
        <w:t xml:space="preserve"> hi</w:t>
      </w:r>
      <w:r>
        <w:rPr>
          <w:color w:val="00003E"/>
        </w:rPr>
        <w:t xml:space="preserve"> one</w:t>
      </w:r>
      <w:r>
        <w:rPr>
          <w:color w:val="000034"/>
        </w:rPr>
        <w:t xml:space="preserve"> transaction</w:t>
      </w:r>
      <w:r>
        <w:rPr>
          <w:color w:val="770000"/>
        </w:rPr>
        <w:t xml:space="preserve"> has</w:t>
      </w:r>
      <w:r>
        <w:rPr>
          <w:color w:val="3D0000"/>
        </w:rPr>
        <w:t xml:space="preserve"> been</w:t>
      </w:r>
      <w:r>
        <w:rPr>
          <w:color w:val="000053"/>
        </w:rPr>
        <w:t xml:space="preserve"> completed</w:t>
      </w:r>
      <w:r>
        <w:rPr>
          <w:color w:val="230000"/>
        </w:rPr>
        <w:t xml:space="preserve"> but</w:t>
      </w:r>
      <w:r>
        <w:rPr>
          <w:color w:val="000051"/>
        </w:rPr>
        <w:t xml:space="preserve"> receiver</w:t>
      </w:r>
      <w:r>
        <w:rPr>
          <w:color w:val="00001B"/>
        </w:rPr>
        <w:t xml:space="preserve"> account</w:t>
      </w:r>
      <w:r>
        <w:rPr>
          <w:color w:val="770000"/>
        </w:rPr>
        <w:t xml:space="preserve"> has</w:t>
      </w:r>
      <w:r>
        <w:rPr>
          <w:color w:val="00002D"/>
        </w:rPr>
        <w:t xml:space="preserve"> not</w:t>
      </w:r>
      <w:r>
        <w:rPr>
          <w:color w:val="000040"/>
        </w:rPr>
        <w:t xml:space="preserve"> received</w:t>
      </w:r>
      <w:r>
        <w:rPr>
          <w:color w:val="000036"/>
        </w:rPr>
        <w:t xml:space="preserve"> any</w:t>
      </w:r>
      <w:r>
        <w:rPr>
          <w:color w:val="000000"/>
        </w:rPr>
        <w:t xml:space="preserve"> money</w:t>
      </w:r>
      <w:r>
        <w:rPr>
          <w:color w:val="000034"/>
        </w:rPr>
        <w:t xml:space="preserve"> transaction</w:t>
      </w:r>
      <w:r>
        <w:rPr>
          <w:color w:val="3B0000"/>
        </w:rPr>
        <w:t xml:space="preserve"> was</w:t>
      </w:r>
      <w:r>
        <w:rPr>
          <w:color w:val="000048"/>
        </w:rPr>
        <w:t xml:space="preserve"> done</w:t>
      </w:r>
      <w:r>
        <w:rPr>
          <w:color w:val="00002C"/>
        </w:rPr>
        <w:t xml:space="preserve"> in</w:t>
      </w:r>
      <w:r>
        <w:rPr>
          <w:color w:val="000043"/>
        </w:rPr>
        <w:t xml:space="preserve"> january</w:t>
      </w:r>
      <w:r>
        <w:br/>
      </w:r>
      <w:r>
        <w:rPr>
          <w:color w:val="3C0000"/>
        </w:rPr>
        <w:t xml:space="preserve"> এই</w:t>
      </w:r>
      <w:r>
        <w:rPr>
          <w:color w:val="000042"/>
        </w:rPr>
        <w:t xml:space="preserve"> নাম্বার</w:t>
      </w:r>
      <w:r>
        <w:rPr>
          <w:color w:val="000033"/>
        </w:rPr>
        <w:t xml:space="preserve"> থেকে</w:t>
      </w:r>
      <w:r>
        <w:rPr>
          <w:color w:val="000062"/>
        </w:rPr>
        <w:t xml:space="preserve"> শেষ</w:t>
      </w:r>
      <w:r>
        <w:rPr>
          <w:color w:val="000075"/>
        </w:rPr>
        <w:t xml:space="preserve"> দুইটা</w:t>
      </w:r>
      <w:r>
        <w:rPr>
          <w:color w:val="000074"/>
        </w:rPr>
        <w:t xml:space="preserve"> সেন্ডমানি</w:t>
      </w:r>
      <w:r>
        <w:rPr>
          <w:color w:val="6A0000"/>
        </w:rPr>
        <w:t xml:space="preserve"> বলা</w:t>
      </w:r>
      <w:r>
        <w:rPr>
          <w:color w:val="00004C"/>
        </w:rPr>
        <w:t xml:space="preserve"> যাবে</w:t>
      </w:r>
      <w:r>
        <w:br/>
      </w:r>
      <w:r>
        <w:rPr>
          <w:color w:val="390000"/>
        </w:rPr>
        <w:t xml:space="preserve"> করছি</w:t>
      </w:r>
      <w:r>
        <w:rPr>
          <w:color w:val="540000"/>
        </w:rPr>
        <w:t xml:space="preserve"> কিন্তু</w:t>
      </w:r>
      <w:r>
        <w:rPr>
          <w:color w:val="3C0000"/>
        </w:rPr>
        <w:t xml:space="preserve"> আমার</w:t>
      </w:r>
      <w:r>
        <w:rPr>
          <w:color w:val="00003E"/>
        </w:rPr>
        <w:t xml:space="preserve"> অ্যাকাউন্ট</w:t>
      </w:r>
      <w:r>
        <w:rPr>
          <w:color w:val="000025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53"/>
        </w:rPr>
        <w:t xml:space="preserve"> নিয়েছে</w:t>
      </w:r>
      <w:r>
        <w:rPr>
          <w:color w:val="540000"/>
        </w:rPr>
        <w:t xml:space="preserve"> কিন্তু</w:t>
      </w:r>
      <w:r>
        <w:rPr>
          <w:color w:val="3C0000"/>
        </w:rPr>
        <w:t xml:space="preserve"> আমার</w:t>
      </w:r>
      <w:r>
        <w:rPr>
          <w:color w:val="000050"/>
        </w:rPr>
        <w:t xml:space="preserve"> মোবাইলে</w:t>
      </w:r>
      <w:r>
        <w:rPr>
          <w:color w:val="000039"/>
        </w:rPr>
        <w:t xml:space="preserve"> একাউন্টে</w:t>
      </w:r>
      <w:r>
        <w:rPr>
          <w:color w:val="000047"/>
        </w:rPr>
        <w:t xml:space="preserve"> আসেনি</w:t>
      </w:r>
      <w:r>
        <w:rPr>
          <w:color w:val="1E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47"/>
        </w:rPr>
        <w:t xml:space="preserve"> টাকাটা</w:t>
      </w:r>
      <w:r>
        <w:rPr>
          <w:color w:val="000043"/>
        </w:rPr>
        <w:t xml:space="preserve"> ফেরত</w:t>
      </w:r>
      <w:r>
        <w:rPr>
          <w:color w:val="00003E"/>
        </w:rPr>
        <w:t xml:space="preserve"> পেতে</w:t>
      </w:r>
      <w:r>
        <w:rPr>
          <w:color w:val="000034"/>
        </w:rPr>
        <w:t xml:space="preserve"> পারি</w:t>
      </w:r>
      <w:r>
        <w:br/>
      </w:r>
      <w:r>
        <w:rPr>
          <w:color w:val="1F0000"/>
        </w:rPr>
        <w:t xml:space="preserve"> আমার</w:t>
      </w:r>
      <w:r>
        <w:rPr>
          <w:color w:val="000056"/>
        </w:rPr>
        <w:t xml:space="preserve"> সাবস্ক্রিপশন</w:t>
      </w:r>
      <w:r>
        <w:rPr>
          <w:color w:val="00003D"/>
        </w:rPr>
        <w:t xml:space="preserve"> পেমেন্ট</w:t>
      </w:r>
      <w:r>
        <w:rPr>
          <w:color w:val="8B0000"/>
        </w:rPr>
        <w:t xml:space="preserve"> কী</w:t>
      </w:r>
      <w:r>
        <w:rPr>
          <w:color w:val="000062"/>
        </w:rPr>
        <w:t xml:space="preserve"> অন</w:t>
      </w:r>
      <w:r>
        <w:rPr>
          <w:color w:val="000067"/>
        </w:rPr>
        <w:t xml:space="preserve"> ন</w:t>
      </w:r>
      <w:r>
        <w:rPr>
          <w:color w:val="8B0000"/>
        </w:rPr>
        <w:t xml:space="preserve"> কী</w:t>
      </w:r>
      <w:r>
        <w:rPr>
          <w:color w:val="000070"/>
        </w:rPr>
        <w:t xml:space="preserve"> আফ</w:t>
      </w:r>
      <w:r>
        <w:br/>
      </w:r>
      <w:r>
        <w:rPr>
          <w:color w:val="3E0000"/>
        </w:rPr>
        <w:t xml:space="preserve"> আমি</w:t>
      </w:r>
      <w:r>
        <w:rPr>
          <w:color w:val="5B0000"/>
        </w:rPr>
        <w:t xml:space="preserve"> আপনাকে</w:t>
      </w:r>
      <w:r>
        <w:rPr>
          <w:color w:val="000000"/>
        </w:rPr>
        <w:t xml:space="preserve"> টি</w:t>
      </w:r>
      <w:r>
        <w:rPr>
          <w:color w:val="000031"/>
        </w:rPr>
        <w:t xml:space="preserve"> নাম্বার</w:t>
      </w:r>
      <w:r>
        <w:rPr>
          <w:color w:val="000000"/>
        </w:rPr>
        <w:t xml:space="preserve"> দিচ্ছি</w:t>
      </w:r>
      <w:r>
        <w:rPr>
          <w:color w:val="000066"/>
        </w:rPr>
        <w:t xml:space="preserve"> দয়াকরে</w:t>
      </w:r>
      <w:r>
        <w:rPr>
          <w:color w:val="000000"/>
        </w:rPr>
        <w:t xml:space="preserve"> বলবেনকি</w:t>
      </w:r>
      <w:r>
        <w:rPr>
          <w:color w:val="3E0000"/>
        </w:rPr>
        <w:t xml:space="preserve"> আমি</w:t>
      </w:r>
      <w:r>
        <w:rPr>
          <w:color w:val="000051"/>
        </w:rPr>
        <w:t xml:space="preserve"> কবে</w:t>
      </w:r>
      <w:r>
        <w:rPr>
          <w:color w:val="430000"/>
        </w:rPr>
        <w:t xml:space="preserve"> এবং</w:t>
      </w:r>
      <w:r>
        <w:rPr>
          <w:color w:val="000036"/>
        </w:rPr>
        <w:t xml:space="preserve"> কত</w:t>
      </w:r>
      <w:r>
        <w:rPr>
          <w:color w:val="00004B"/>
        </w:rPr>
        <w:t xml:space="preserve"> তারিখে</w:t>
      </w:r>
      <w:r>
        <w:rPr>
          <w:color w:val="2C0000"/>
        </w:rPr>
        <w:t xml:space="preserve"> এই</w:t>
      </w:r>
      <w:r>
        <w:rPr>
          <w:color w:val="00005F"/>
        </w:rPr>
        <w:t xml:space="preserve"> দুটি</w:t>
      </w:r>
      <w:r>
        <w:rPr>
          <w:color w:val="00002F"/>
        </w:rPr>
        <w:t xml:space="preserve"> নাম্বারে</w:t>
      </w:r>
      <w:r>
        <w:rPr>
          <w:color w:val="00003D"/>
        </w:rPr>
        <w:t xml:space="preserve"> লেনদেন</w:t>
      </w:r>
      <w:r>
        <w:rPr>
          <w:color w:val="350000"/>
        </w:rPr>
        <w:t xml:space="preserve"> করেছি</w:t>
      </w:r>
      <w:r>
        <w:br/>
      </w:r>
      <w:r>
        <w:rPr>
          <w:color w:val="5A0000"/>
        </w:rPr>
        <w:t xml:space="preserve"> assa</w:t>
      </w:r>
      <w:r>
        <w:rPr>
          <w:color w:val="220000"/>
        </w:rPr>
        <w:t xml:space="preserve"> ami</w:t>
      </w:r>
      <w:r>
        <w:rPr>
          <w:color w:val="000067"/>
        </w:rPr>
        <w:t xml:space="preserve"> jamuna</w:t>
      </w:r>
      <w:r>
        <w:rPr>
          <w:color w:val="000033"/>
        </w:rPr>
        <w:t xml:space="preserve"> bank</w:t>
      </w:r>
      <w:r>
        <w:rPr>
          <w:color w:val="000061"/>
        </w:rPr>
        <w:t xml:space="preserve"> thakay</w:t>
      </w:r>
      <w:r>
        <w:rPr>
          <w:color w:val="000028"/>
        </w:rPr>
        <w:t xml:space="preserve"> tk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450000"/>
        </w:rPr>
        <w:t xml:space="preserve"> korci</w:t>
      </w:r>
      <w:r>
        <w:rPr>
          <w:color w:val="000054"/>
        </w:rPr>
        <w:t xml:space="preserve"> sofol</w:t>
      </w:r>
      <w:r>
        <w:rPr>
          <w:color w:val="00006D"/>
        </w:rPr>
        <w:t xml:space="preserve"> hoicay</w:t>
      </w:r>
      <w:r>
        <w:rPr>
          <w:color w:val="000024"/>
        </w:rPr>
        <w:t xml:space="preserve"> ki</w:t>
      </w:r>
      <w:r>
        <w:rPr>
          <w:color w:val="000028"/>
        </w:rPr>
        <w:t xml:space="preserve"> na</w:t>
      </w:r>
      <w:r>
        <w:br/>
      </w:r>
      <w:r>
        <w:rPr>
          <w:color w:val="250000"/>
        </w:rPr>
        <w:t xml:space="preserve"> ami</w:t>
      </w:r>
      <w:r>
        <w:rPr>
          <w:color w:val="00002A"/>
        </w:rPr>
        <w:t xml:space="preserve"> tk</w:t>
      </w:r>
      <w:r>
        <w:rPr>
          <w:color w:val="000033"/>
        </w:rPr>
        <w:t xml:space="preserve"> add</w:t>
      </w:r>
      <w:r>
        <w:rPr>
          <w:color w:val="00002F"/>
        </w:rPr>
        <w:t xml:space="preserve"> money</w:t>
      </w:r>
      <w:r>
        <w:rPr>
          <w:color w:val="4A0000"/>
        </w:rPr>
        <w:t xml:space="preserve"> korci</w:t>
      </w:r>
      <w:r>
        <w:rPr>
          <w:color w:val="00006E"/>
        </w:rPr>
        <w:t xml:space="preserve"> jamuna</w:t>
      </w:r>
      <w:r>
        <w:rPr>
          <w:color w:val="000037"/>
        </w:rPr>
        <w:t xml:space="preserve"> bank</w:t>
      </w:r>
      <w:r>
        <w:rPr>
          <w:color w:val="000067"/>
        </w:rPr>
        <w:t xml:space="preserve"> thakay</w:t>
      </w:r>
      <w:r>
        <w:rPr>
          <w:color w:val="00005A"/>
        </w:rPr>
        <w:t xml:space="preserve"> sofol</w:t>
      </w:r>
      <w:r>
        <w:rPr>
          <w:color w:val="000075"/>
        </w:rPr>
        <w:t xml:space="preserve"> hoicay</w:t>
      </w:r>
      <w:r>
        <w:rPr>
          <w:color w:val="000026"/>
        </w:rPr>
        <w:t xml:space="preserve"> ki</w:t>
      </w:r>
      <w:r>
        <w:rPr>
          <w:color w:val="00002A"/>
        </w:rPr>
        <w:t xml:space="preserve"> na</w:t>
      </w:r>
      <w:r>
        <w:br/>
      </w:r>
      <w:r>
        <w:rPr>
          <w:color w:val="38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50"/>
        </w:rPr>
        <w:t xml:space="preserve"> দুই</w:t>
      </w:r>
      <w:r>
        <w:rPr>
          <w:color w:val="000048"/>
        </w:rPr>
        <w:t xml:space="preserve"> হাজার</w:t>
      </w:r>
      <w:r>
        <w:rPr>
          <w:color w:val="00005D"/>
        </w:rPr>
        <w:t xml:space="preserve"> পয়েন্টে</w:t>
      </w:r>
      <w:r>
        <w:rPr>
          <w:color w:val="00001F"/>
        </w:rPr>
        <w:t xml:space="preserve"> টাকা</w:t>
      </w:r>
      <w:r>
        <w:rPr>
          <w:color w:val="000059"/>
        </w:rPr>
        <w:t xml:space="preserve"> ক্যশব্যক</w:t>
      </w:r>
      <w:r>
        <w:rPr>
          <w:color w:val="000000"/>
        </w:rPr>
        <w:t xml:space="preserve"> পাইছি</w:t>
      </w:r>
      <w:r>
        <w:rPr>
          <w:color w:val="440000"/>
        </w:rPr>
        <w:t xml:space="preserve"> তাহলে</w:t>
      </w:r>
      <w:r>
        <w:rPr>
          <w:color w:val="000072"/>
        </w:rPr>
        <w:t xml:space="preserve"> বেলেন্চে</w:t>
      </w:r>
      <w:r>
        <w:rPr>
          <w:color w:val="000036"/>
        </w:rPr>
        <w:t xml:space="preserve"> কেনো</w:t>
      </w:r>
      <w:r>
        <w:rPr>
          <w:color w:val="000068"/>
        </w:rPr>
        <w:t xml:space="preserve"> এ্যড</w:t>
      </w:r>
      <w:r>
        <w:rPr>
          <w:color w:val="000000"/>
        </w:rPr>
        <w:t xml:space="preserve"> হলোনা</w:t>
      </w:r>
      <w:r>
        <w:br/>
      </w:r>
      <w:r>
        <w:rPr>
          <w:color w:val="570000"/>
        </w:rPr>
        <w:t xml:space="preserve"> akjon</w:t>
      </w:r>
      <w:r>
        <w:rPr>
          <w:color w:val="4E0000"/>
        </w:rPr>
        <w:t xml:space="preserve"> amk</w:t>
      </w:r>
      <w:r>
        <w:rPr>
          <w:color w:val="000051"/>
        </w:rPr>
        <w:t xml:space="preserve"> taka</w:t>
      </w:r>
      <w:r>
        <w:rPr>
          <w:color w:val="000037"/>
        </w:rPr>
        <w:t xml:space="preserve"> send</w:t>
      </w:r>
      <w:r>
        <w:rPr>
          <w:color w:val="00005E"/>
        </w:rPr>
        <w:t xml:space="preserve"> maney</w:t>
      </w:r>
      <w:r>
        <w:rPr>
          <w:color w:val="000032"/>
        </w:rPr>
        <w:t xml:space="preserve"> kore</w:t>
      </w:r>
      <w:r>
        <w:rPr>
          <w:color w:val="00006A"/>
        </w:rPr>
        <w:t xml:space="preserve"> cha</w:t>
      </w:r>
      <w:r>
        <w:rPr>
          <w:color w:val="2D0000"/>
        </w:rPr>
        <w:t xml:space="preserve"> but</w:t>
      </w:r>
      <w:r>
        <w:rPr>
          <w:color w:val="410000"/>
        </w:rPr>
        <w:t xml:space="preserve"> amer</w:t>
      </w:r>
      <w:r>
        <w:rPr>
          <w:color w:val="000022"/>
        </w:rPr>
        <w:t xml:space="preserve"> account</w:t>
      </w:r>
      <w:r>
        <w:rPr>
          <w:color w:val="270000"/>
        </w:rPr>
        <w:t xml:space="preserve"> a</w:t>
      </w:r>
      <w:r>
        <w:rPr>
          <w:color w:val="000051"/>
        </w:rPr>
        <w:t xml:space="preserve"> taka</w:t>
      </w:r>
      <w:r>
        <w:rPr>
          <w:color w:val="00002F"/>
        </w:rPr>
        <w:t xml:space="preserve"> add</w:t>
      </w:r>
      <w:r>
        <w:rPr>
          <w:color w:val="000053"/>
        </w:rPr>
        <w:t xml:space="preserve"> hoini</w:t>
      </w:r>
      <w:r>
        <w:br/>
      </w:r>
      <w:r>
        <w:rPr>
          <w:color w:val="000053"/>
        </w:rPr>
        <w:t xml:space="preserve"> make</w:t>
      </w:r>
      <w:r>
        <w:rPr>
          <w:color w:val="000071"/>
        </w:rPr>
        <w:t xml:space="preserve"> payment</w:t>
      </w:r>
      <w:r>
        <w:rPr>
          <w:color w:val="480000"/>
        </w:rPr>
        <w:t xml:space="preserve"> korchi</w:t>
      </w:r>
      <w:r>
        <w:rPr>
          <w:color w:val="2F0000"/>
        </w:rPr>
        <w:t xml:space="preserve"> but</w:t>
      </w:r>
      <w:r>
        <w:rPr>
          <w:color w:val="000071"/>
        </w:rPr>
        <w:t xml:space="preserve"> payment</w:t>
      </w:r>
      <w:r>
        <w:rPr>
          <w:color w:val="470000"/>
        </w:rPr>
        <w:t xml:space="preserve"> hoi</w:t>
      </w:r>
      <w:r>
        <w:rPr>
          <w:color w:val="000036"/>
        </w:rPr>
        <w:t xml:space="preserve"> nai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2D"/>
        </w:rPr>
        <w:t xml:space="preserve"> theke</w:t>
      </w:r>
      <w:r>
        <w:rPr>
          <w:color w:val="000029"/>
        </w:rPr>
        <w:t xml:space="preserve"> tk</w:t>
      </w:r>
      <w:r>
        <w:rPr>
          <w:color w:val="000041"/>
        </w:rPr>
        <w:t xml:space="preserve"> kete</w:t>
      </w:r>
      <w:r>
        <w:rPr>
          <w:color w:val="000070"/>
        </w:rPr>
        <w:t xml:space="preserve"> newya</w:t>
      </w:r>
      <w:r>
        <w:rPr>
          <w:color w:val="000050"/>
        </w:rPr>
        <w:t xml:space="preserve"> hoyeche</w:t>
      </w:r>
      <w:r>
        <w:br/>
      </w:r>
      <w:r>
        <w:rPr>
          <w:color w:val="3C0000"/>
        </w:rPr>
        <w:t xml:space="preserve"> এটা</w:t>
      </w:r>
      <w:r>
        <w:rPr>
          <w:color w:val="7C0000"/>
        </w:rPr>
        <w:t xml:space="preserve"> একটু</w:t>
      </w:r>
      <w:r>
        <w:rPr>
          <w:color w:val="540000"/>
        </w:rPr>
        <w:t xml:space="preserve"> দেখেন</w:t>
      </w:r>
      <w:r>
        <w:rPr>
          <w:color w:val="200000"/>
        </w:rPr>
        <w:t xml:space="preserve"> আমার</w:t>
      </w:r>
      <w:r>
        <w:rPr>
          <w:color w:val="00003D"/>
        </w:rPr>
        <w:t xml:space="preserve"> একাউন্টে</w:t>
      </w:r>
      <w:r>
        <w:rPr>
          <w:color w:val="000042"/>
        </w:rPr>
        <w:t xml:space="preserve"> টাকা</w:t>
      </w:r>
      <w:r>
        <w:rPr>
          <w:color w:val="000075"/>
        </w:rPr>
        <w:t xml:space="preserve"> আসো</w:t>
      </w:r>
      <w:r>
        <w:rPr>
          <w:color w:val="000039"/>
        </w:rPr>
        <w:t xml:space="preserve"> নাই</w:t>
      </w:r>
      <w:r>
        <w:rPr>
          <w:color w:val="00002F"/>
        </w:rPr>
        <w:t xml:space="preserve"> কেন</w:t>
      </w:r>
      <w:r>
        <w:rPr>
          <w:color w:val="000042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000041"/>
        </w:rPr>
        <w:t xml:space="preserve"> সমস্যা</w:t>
      </w:r>
      <w:r>
        <w:rPr>
          <w:color w:val="7C0000"/>
        </w:rPr>
        <w:t xml:space="preserve"> একটু</w:t>
      </w:r>
      <w:r>
        <w:rPr>
          <w:color w:val="000042"/>
        </w:rPr>
        <w:t xml:space="preserve"> জানাবেন</w:t>
      </w:r>
      <w:r>
        <w:br/>
      </w:r>
      <w:r>
        <w:rPr>
          <w:color w:val="000035"/>
        </w:rPr>
        <w:t xml:space="preserve"> আজ</w:t>
      </w:r>
      <w:r>
        <w:rPr>
          <w:color w:val="160000"/>
        </w:rPr>
        <w:t xml:space="preserve"> আমার</w:t>
      </w:r>
      <w:r>
        <w:rPr>
          <w:color w:val="850000"/>
        </w:rPr>
        <w:t xml:space="preserve"> মায়ের</w:t>
      </w:r>
      <w:r>
        <w:rPr>
          <w:color w:val="000016"/>
        </w:rPr>
        <w:t xml:space="preserve"> বিকাশ</w:t>
      </w:r>
      <w:r>
        <w:rPr>
          <w:color w:val="000024"/>
        </w:rPr>
        <w:t xml:space="preserve"> নাম্বার</w:t>
      </w:r>
      <w:r>
        <w:rPr>
          <w:color w:val="6B0000"/>
        </w:rPr>
        <w:t xml:space="preserve"> এ</w:t>
      </w:r>
      <w:r>
        <w:rPr>
          <w:color w:val="00004A"/>
        </w:rPr>
        <w:t xml:space="preserve"> দুপুর</w:t>
      </w:r>
      <w:r>
        <w:rPr>
          <w:color w:val="000000"/>
        </w:rPr>
        <w:t xml:space="preserve"> ঃ</w:t>
      </w:r>
      <w:r>
        <w:rPr>
          <w:color w:val="00003F"/>
        </w:rPr>
        <w:t xml:space="preserve"> মিনিট</w:t>
      </w:r>
      <w:r>
        <w:rPr>
          <w:color w:val="6B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3C"/>
        </w:rPr>
        <w:t xml:space="preserve"> পাঠাইছি</w:t>
      </w:r>
      <w:r>
        <w:rPr>
          <w:color w:val="1F0000"/>
        </w:rPr>
        <w:t xml:space="preserve"> কিন্তু</w:t>
      </w:r>
      <w:r>
        <w:rPr>
          <w:color w:val="2B0000"/>
        </w:rPr>
        <w:t xml:space="preserve"> এখনো</w:t>
      </w:r>
      <w:r>
        <w:rPr>
          <w:color w:val="00002E"/>
        </w:rPr>
        <w:t xml:space="preserve"> টাকা</w:t>
      </w:r>
      <w:r>
        <w:rPr>
          <w:color w:val="000025"/>
        </w:rPr>
        <w:t xml:space="preserve"> টা</w:t>
      </w:r>
      <w:r>
        <w:rPr>
          <w:color w:val="850000"/>
        </w:rPr>
        <w:t xml:space="preserve"> মায়ের</w:t>
      </w:r>
      <w:r>
        <w:rPr>
          <w:color w:val="000041"/>
        </w:rPr>
        <w:t xml:space="preserve"> এ্যাকাউন্ট</w:t>
      </w:r>
      <w:r>
        <w:rPr>
          <w:color w:val="6B0000"/>
        </w:rPr>
        <w:t xml:space="preserve"> এ</w:t>
      </w:r>
      <w:r>
        <w:rPr>
          <w:color w:val="450000"/>
        </w:rPr>
        <w:t xml:space="preserve"> যা</w:t>
      </w:r>
      <w:r>
        <w:rPr>
          <w:color w:val="000028"/>
        </w:rPr>
        <w:t xml:space="preserve"> নাই</w:t>
      </w:r>
      <w:r>
        <w:rPr>
          <w:color w:val="000000"/>
        </w:rPr>
        <w:t xml:space="preserve"> যায়</w:t>
      </w:r>
      <w:r>
        <w:br/>
      </w:r>
      <w:r>
        <w:rPr>
          <w:color w:val="000051"/>
        </w:rPr>
        <w:t xml:space="preserve"> আজ</w:t>
      </w:r>
      <w:r>
        <w:rPr>
          <w:color w:val="00006D"/>
        </w:rPr>
        <w:t xml:space="preserve"> দুপুরে</w:t>
      </w:r>
      <w:r>
        <w:rPr>
          <w:color w:val="220000"/>
        </w:rPr>
        <w:t xml:space="preserve"> আমার</w:t>
      </w:r>
      <w:r>
        <w:rPr>
          <w:color w:val="650000"/>
        </w:rPr>
        <w:t xml:space="preserve"> মায়ের</w:t>
      </w:r>
      <w:r>
        <w:rPr>
          <w:color w:val="000037"/>
        </w:rPr>
        <w:t xml:space="preserve"> বিকাশে</w:t>
      </w:r>
      <w:r>
        <w:rPr>
          <w:color w:val="000047"/>
        </w:rPr>
        <w:t xml:space="preserve"> টাকা</w:t>
      </w:r>
      <w:r>
        <w:rPr>
          <w:color w:val="00005C"/>
        </w:rPr>
        <w:t xml:space="preserve"> পাঠাইছি</w:t>
      </w:r>
      <w:r>
        <w:rPr>
          <w:color w:val="300000"/>
        </w:rPr>
        <w:t xml:space="preserve"> কিন্তু</w:t>
      </w:r>
      <w:r>
        <w:rPr>
          <w:color w:val="000047"/>
        </w:rPr>
        <w:t xml:space="preserve"> টাকা</w:t>
      </w:r>
      <w:r>
        <w:rPr>
          <w:color w:val="00003A"/>
        </w:rPr>
        <w:t xml:space="preserve"> টা</w:t>
      </w:r>
      <w:r>
        <w:rPr>
          <w:color w:val="420000"/>
        </w:rPr>
        <w:t xml:space="preserve"> এখনো</w:t>
      </w:r>
      <w:r>
        <w:rPr>
          <w:color w:val="400000"/>
        </w:rPr>
        <w:t xml:space="preserve"> যায়</w:t>
      </w:r>
      <w:r>
        <w:rPr>
          <w:color w:val="00003D"/>
        </w:rPr>
        <w:t xml:space="preserve"> নাই</w:t>
      </w:r>
      <w:r>
        <w:br/>
      </w:r>
      <w:r>
        <w:rPr>
          <w:color w:val="6B0000"/>
        </w:rPr>
        <w:t xml:space="preserve"> আমার</w:t>
      </w:r>
      <w:r>
        <w:rPr>
          <w:color w:val="000052"/>
        </w:rPr>
        <w:t xml:space="preserve"> নাম্বারে</w:t>
      </w:r>
      <w:r>
        <w:rPr>
          <w:color w:val="000037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4B0000"/>
        </w:rPr>
        <w:t xml:space="preserve"> কিন্তু</w:t>
      </w:r>
      <w:r>
        <w:rPr>
          <w:color w:val="6B0000"/>
        </w:rPr>
        <w:t xml:space="preserve"> আমার</w:t>
      </w:r>
      <w:r>
        <w:rPr>
          <w:color w:val="000066"/>
        </w:rPr>
        <w:t xml:space="preserve"> একাউন্টে</w:t>
      </w:r>
      <w:r>
        <w:rPr>
          <w:color w:val="000073"/>
        </w:rPr>
        <w:t xml:space="preserve"> দেখাচ্ছে</w:t>
      </w:r>
      <w:r>
        <w:rPr>
          <w:color w:val="000042"/>
        </w:rPr>
        <w:t xml:space="preserve"> না</w:t>
      </w:r>
      <w:r>
        <w:rPr>
          <w:color w:val="000062"/>
        </w:rPr>
        <w:t xml:space="preserve"> কেনো</w:t>
      </w:r>
      <w:r>
        <w:br/>
      </w:r>
      <w:r>
        <w:rPr>
          <w:color w:val="190000"/>
        </w:rPr>
        <w:t xml:space="preserve"> আমি</w:t>
      </w:r>
      <w:r>
        <w:rPr>
          <w:color w:val="000034"/>
        </w:rPr>
        <w:t xml:space="preserve"> গত</w:t>
      </w:r>
      <w:r>
        <w:rPr>
          <w:color w:val="00003C"/>
        </w:rPr>
        <w:t xml:space="preserve"> তারিখ</w:t>
      </w:r>
      <w:r>
        <w:rPr>
          <w:color w:val="000045"/>
        </w:rPr>
        <w:t xml:space="preserve"> মিনিট</w:t>
      </w:r>
      <w:r>
        <w:rPr>
          <w:color w:val="000057"/>
        </w:rPr>
        <w:t xml:space="preserve"> স্কুলে</w:t>
      </w:r>
      <w:r>
        <w:rPr>
          <w:color w:val="000033"/>
        </w:rPr>
        <w:t xml:space="preserve"> টাকা</w:t>
      </w:r>
      <w:r>
        <w:rPr>
          <w:color w:val="00005E"/>
        </w:rPr>
        <w:t xml:space="preserve"> পেমেন্ট</w:t>
      </w:r>
      <w:r>
        <w:rPr>
          <w:color w:val="5D0000"/>
        </w:rPr>
        <w:t xml:space="preserve"> কারি</w:t>
      </w:r>
      <w:r>
        <w:rPr>
          <w:color w:val="450000"/>
        </w:rPr>
        <w:t xml:space="preserve"> কিন্তু</w:t>
      </w:r>
      <w:r>
        <w:rPr>
          <w:color w:val="00005E"/>
        </w:rPr>
        <w:t xml:space="preserve"> পেমেন্ট</w:t>
      </w:r>
      <w:r>
        <w:rPr>
          <w:color w:val="00003C"/>
        </w:rPr>
        <w:t xml:space="preserve"> সফল</w:t>
      </w:r>
      <w:r>
        <w:rPr>
          <w:color w:val="2F0000"/>
        </w:rPr>
        <w:t xml:space="preserve"> হয়</w:t>
      </w:r>
      <w:r>
        <w:rPr>
          <w:color w:val="00002C"/>
        </w:rPr>
        <w:t xml:space="preserve"> নাই</w:t>
      </w:r>
      <w:r>
        <w:rPr>
          <w:color w:val="450000"/>
        </w:rPr>
        <w:t xml:space="preserve"> কিন্তু</w:t>
      </w:r>
      <w:r>
        <w:rPr>
          <w:color w:val="000033"/>
        </w:rPr>
        <w:t xml:space="preserve"> টাকা</w:t>
      </w:r>
      <w:r>
        <w:rPr>
          <w:color w:val="00005D"/>
        </w:rPr>
        <w:t xml:space="preserve"> কাটি</w:t>
      </w:r>
      <w:r>
        <w:rPr>
          <w:color w:val="00003C"/>
        </w:rPr>
        <w:t xml:space="preserve"> নিছে</w:t>
      </w:r>
      <w:r>
        <w:br/>
      </w:r>
      <w:r>
        <w:rPr>
          <w:color w:val="590000"/>
        </w:rPr>
        <w:t xml:space="preserve"> ay</w:t>
      </w:r>
      <w:r>
        <w:rPr>
          <w:color w:val="00002E"/>
        </w:rPr>
        <w:t xml:space="preserve"> number</w:t>
      </w:r>
      <w:r>
        <w:rPr>
          <w:color w:val="00004F"/>
        </w:rPr>
        <w:t xml:space="preserve"> thaka</w:t>
      </w:r>
      <w:r>
        <w:rPr>
          <w:color w:val="00003B"/>
        </w:rPr>
        <w:t xml:space="preserve"> kono</w:t>
      </w:r>
      <w:r>
        <w:rPr>
          <w:color w:val="00002D"/>
        </w:rPr>
        <w:t xml:space="preserve"> taka</w:t>
      </w:r>
      <w:r>
        <w:rPr>
          <w:color w:val="000081"/>
        </w:rPr>
        <w:t xml:space="preserve"> aysa</w:t>
      </w:r>
      <w:r>
        <w:rPr>
          <w:color w:val="000027"/>
        </w:rPr>
        <w:t xml:space="preserve"> ki</w:t>
      </w:r>
      <w:r>
        <w:rPr>
          <w:color w:val="4D0000"/>
        </w:rPr>
        <w:t xml:space="preserve"> aktu</w:t>
      </w:r>
      <w:r>
        <w:rPr>
          <w:color w:val="000074"/>
        </w:rPr>
        <w:t xml:space="preserve"> bolban</w:t>
      </w:r>
      <w:r>
        <w:rPr>
          <w:color w:val="470000"/>
        </w:rPr>
        <w:t xml:space="preserve"> plz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72"/>
        </w:rPr>
        <w:t xml:space="preserve"> টাকা</w:t>
      </w:r>
      <w:r>
        <w:rPr>
          <w:color w:val="00006A"/>
        </w:rPr>
        <w:t xml:space="preserve"> পেমেন্ট</w:t>
      </w:r>
      <w:r>
        <w:rPr>
          <w:color w:val="7F0000"/>
        </w:rPr>
        <w:t xml:space="preserve"> হয়েছে</w:t>
      </w:r>
      <w:r>
        <w:rPr>
          <w:color w:val="000072"/>
        </w:rPr>
        <w:t xml:space="preserve"> টাকা</w:t>
      </w:r>
      <w:r>
        <w:rPr>
          <w:color w:val="000082"/>
        </w:rPr>
        <w:t xml:space="preserve"> আসেনি</w:t>
      </w:r>
      <w:r>
        <w:br/>
      </w:r>
      <w:r>
        <w:rPr>
          <w:color w:val="490000"/>
        </w:rPr>
        <w:t xml:space="preserve"> আমার</w:t>
      </w:r>
      <w:r>
        <w:rPr>
          <w:color w:val="000029"/>
        </w:rPr>
        <w:t xml:space="preserve"> account</w:t>
      </w:r>
      <w:r>
        <w:rPr>
          <w:color w:val="740000"/>
        </w:rPr>
        <w:t xml:space="preserve"> এ</w:t>
      </w:r>
      <w:r>
        <w:rPr>
          <w:color w:val="000056"/>
        </w:rPr>
        <w:t xml:space="preserve"> গতকাল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55"/>
        </w:rPr>
        <w:t xml:space="preserve"> ইন</w:t>
      </w:r>
      <w:r>
        <w:rPr>
          <w:color w:val="3F0000"/>
        </w:rPr>
        <w:t xml:space="preserve"> করেছি</w:t>
      </w:r>
      <w:r>
        <w:rPr>
          <w:color w:val="00004E"/>
        </w:rPr>
        <w:t xml:space="preserve"> সেটা</w:t>
      </w:r>
      <w:r>
        <w:rPr>
          <w:color w:val="490000"/>
        </w:rPr>
        <w:t xml:space="preserve"> আমার</w:t>
      </w:r>
      <w:r>
        <w:rPr>
          <w:color w:val="000052"/>
        </w:rPr>
        <w:t xml:space="preserve"> balance</w:t>
      </w:r>
      <w:r>
        <w:rPr>
          <w:color w:val="740000"/>
        </w:rPr>
        <w:t xml:space="preserve"> এ</w:t>
      </w:r>
      <w:r>
        <w:rPr>
          <w:color w:val="000052"/>
        </w:rPr>
        <w:t xml:space="preserve"> নেই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8B"/>
        </w:rPr>
        <w:t xml:space="preserve"> payment</w:t>
      </w:r>
      <w:r>
        <w:rPr>
          <w:color w:val="550000"/>
        </w:rPr>
        <w:t xml:space="preserve"> korechi</w:t>
      </w:r>
      <w:r>
        <w:rPr>
          <w:color w:val="000034"/>
        </w:rPr>
        <w:t xml:space="preserve"> taka</w:t>
      </w:r>
      <w:r>
        <w:rPr>
          <w:color w:val="000050"/>
        </w:rPr>
        <w:t xml:space="preserve"> kete</w:t>
      </w:r>
      <w:r>
        <w:rPr>
          <w:color w:val="000068"/>
        </w:rPr>
        <w:t xml:space="preserve"> nise</w:t>
      </w:r>
      <w:r>
        <w:rPr>
          <w:color w:val="3A0000"/>
        </w:rPr>
        <w:t xml:space="preserve"> but</w:t>
      </w:r>
      <w:r>
        <w:rPr>
          <w:color w:val="00008B"/>
        </w:rPr>
        <w:t xml:space="preserve"> payment</w:t>
      </w:r>
      <w:r>
        <w:rPr>
          <w:color w:val="00006A"/>
        </w:rPr>
        <w:t xml:space="preserve"> hoini</w:t>
      </w:r>
      <w:r>
        <w:br/>
      </w:r>
      <w:r>
        <w:rPr>
          <w:color w:val="2D0000"/>
        </w:rPr>
        <w:t xml:space="preserve"> ami</w:t>
      </w:r>
      <w:r>
        <w:rPr>
          <w:color w:val="000089"/>
        </w:rPr>
        <w:t xml:space="preserve"> cask</w:t>
      </w:r>
      <w:r>
        <w:rPr>
          <w:color w:val="000085"/>
        </w:rPr>
        <w:t xml:space="preserve"> beck</w:t>
      </w:r>
      <w:r>
        <w:rPr>
          <w:color w:val="000000"/>
        </w:rPr>
        <w:t xml:space="preserve"> pailam</w:t>
      </w:r>
      <w:r>
        <w:rPr>
          <w:color w:val="000077"/>
        </w:rPr>
        <w:t xml:space="preserve"> kiser</w:t>
      </w:r>
      <w:r>
        <w:rPr>
          <w:color w:val="4B0000"/>
        </w:rPr>
        <w:t xml:space="preserve"> jonno</w:t>
      </w:r>
      <w:r>
        <w:rPr>
          <w:color w:val="4E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1E0000"/>
        </w:rPr>
        <w:t xml:space="preserve"> আমার</w:t>
      </w:r>
      <w:r>
        <w:rPr>
          <w:color w:val="000039"/>
        </w:rPr>
        <w:t xml:space="preserve"> একাউন্টে</w:t>
      </w:r>
      <w:r>
        <w:rPr>
          <w:color w:val="210000"/>
        </w:rPr>
        <w:t xml:space="preserve"> কি</w:t>
      </w:r>
      <w:r>
        <w:rPr>
          <w:color w:val="000072"/>
        </w:rPr>
        <w:t xml:space="preserve"> বয়স্ক</w:t>
      </w:r>
      <w:r>
        <w:rPr>
          <w:color w:val="000072"/>
        </w:rPr>
        <w:t xml:space="preserve"> ভাতার</w:t>
      </w:r>
      <w:r>
        <w:rPr>
          <w:color w:val="00003E"/>
        </w:rPr>
        <w:t xml:space="preserve"> টাকা</w:t>
      </w:r>
      <w:r>
        <w:rPr>
          <w:color w:val="00003C"/>
        </w:rPr>
        <w:t xml:space="preserve"> আসে</w:t>
      </w:r>
      <w:r>
        <w:rPr>
          <w:color w:val="000035"/>
        </w:rPr>
        <w:t xml:space="preserve"> নাই</w:t>
      </w:r>
      <w:r>
        <w:rPr>
          <w:color w:val="00002C"/>
        </w:rPr>
        <w:t xml:space="preserve"> কেন</w:t>
      </w:r>
      <w:r>
        <w:rPr>
          <w:color w:val="00003E"/>
        </w:rPr>
        <w:t xml:space="preserve"> টাকা</w:t>
      </w:r>
      <w:r>
        <w:rPr>
          <w:color w:val="000072"/>
        </w:rPr>
        <w:t xml:space="preserve"> আসর</w:t>
      </w:r>
      <w:r>
        <w:rPr>
          <w:color w:val="00003E"/>
        </w:rPr>
        <w:t xml:space="preserve"> কথা</w:t>
      </w:r>
      <w:r>
        <w:rPr>
          <w:color w:val="400000"/>
        </w:rPr>
        <w:t xml:space="preserve"> ছিল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6C"/>
        </w:rPr>
        <w:t xml:space="preserve"> কেটে</w:t>
      </w:r>
      <w:r>
        <w:rPr>
          <w:color w:val="0000B0"/>
        </w:rPr>
        <w:t xml:space="preserve"> নিলো</w:t>
      </w:r>
      <w:r>
        <w:rPr>
          <w:color w:val="000000"/>
        </w:rPr>
        <w:t xml:space="preserve"> কেনো</w:t>
      </w:r>
      <w:r>
        <w:br/>
      </w:r>
      <w:r>
        <w:rPr>
          <w:color w:val="000095"/>
        </w:rPr>
        <w:t xml:space="preserve"> ওনারা</w:t>
      </w:r>
      <w:r>
        <w:rPr>
          <w:color w:val="8B0000"/>
        </w:rPr>
        <w:t xml:space="preserve"> বলছেন</w:t>
      </w:r>
      <w:r>
        <w:rPr>
          <w:color w:val="3B0000"/>
        </w:rPr>
        <w:t xml:space="preserve"> এই</w:t>
      </w:r>
      <w:r>
        <w:rPr>
          <w:color w:val="00003F"/>
        </w:rPr>
        <w:t xml:space="preserve"> নাম্বারে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ডুকবে</w:t>
      </w:r>
      <w:r>
        <w:rPr>
          <w:color w:val="390000"/>
        </w:rPr>
        <w:t xml:space="preserve"> কিন্তু</w:t>
      </w:r>
      <w:r>
        <w:rPr>
          <w:color w:val="590000"/>
        </w:rPr>
        <w:t xml:space="preserve"> আসছে</w:t>
      </w:r>
      <w:r>
        <w:rPr>
          <w:color w:val="000032"/>
        </w:rPr>
        <w:t xml:space="preserve"> না</w:t>
      </w:r>
      <w:r>
        <w:br/>
      </w:r>
      <w:r>
        <w:rPr>
          <w:color w:val="000069"/>
        </w:rPr>
        <w:t xml:space="preserve"> bhai</w:t>
      </w:r>
      <w:r>
        <w:rPr>
          <w:color w:val="30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32"/>
        </w:rPr>
        <w:t xml:space="preserve"> tk</w:t>
      </w:r>
      <w:r>
        <w:rPr>
          <w:color w:val="000086"/>
        </w:rPr>
        <w:t xml:space="preserve"> pathaise</w:t>
      </w:r>
      <w:r>
        <w:rPr>
          <w:color w:val="00006B"/>
        </w:rPr>
        <w:t xml:space="preserve"> ekjon</w:t>
      </w:r>
      <w:r>
        <w:rPr>
          <w:color w:val="3A0000"/>
        </w:rPr>
        <w:t xml:space="preserve"> but</w:t>
      </w:r>
      <w:r>
        <w:rPr>
          <w:color w:val="000076"/>
        </w:rPr>
        <w:t xml:space="preserve"> asheni</w:t>
      </w:r>
      <w:r>
        <w:br/>
      </w:r>
      <w:r>
        <w:rPr>
          <w:color w:val="2D0000"/>
        </w:rPr>
        <w:t xml:space="preserve"> আমার</w:t>
      </w:r>
      <w:r>
        <w:rPr>
          <w:color w:val="0000AB"/>
        </w:rPr>
        <w:t xml:space="preserve"> ট্রানজেক্সন</w:t>
      </w:r>
      <w:r>
        <w:rPr>
          <w:color w:val="0000AB"/>
        </w:rPr>
        <w:t xml:space="preserve"> নাম্বের</w:t>
      </w:r>
      <w:r>
        <w:rPr>
          <w:color w:val="000042"/>
        </w:rPr>
        <w:t xml:space="preserve"> চাই</w:t>
      </w:r>
      <w:r>
        <w:br/>
      </w:r>
      <w:r>
        <w:rPr>
          <w:color w:val="4A0000"/>
        </w:rPr>
        <w:t xml:space="preserve"> sir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9"/>
        </w:rPr>
        <w:t xml:space="preserve"> number</w:t>
      </w:r>
      <w:r>
        <w:rPr>
          <w:color w:val="000070"/>
        </w:rPr>
        <w:t xml:space="preserve"> taka</w:t>
      </w:r>
      <w:r>
        <w:rPr>
          <w:color w:val="00003F"/>
        </w:rPr>
        <w:t xml:space="preserve"> cash</w:t>
      </w:r>
      <w:r>
        <w:rPr>
          <w:color w:val="00004E"/>
        </w:rPr>
        <w:t xml:space="preserve"> in</w:t>
      </w:r>
      <w:r>
        <w:rPr>
          <w:color w:val="000000"/>
        </w:rPr>
        <w:t xml:space="preserve"> korchi</w:t>
      </w:r>
      <w:r>
        <w:rPr>
          <w:color w:val="000000"/>
        </w:rPr>
        <w:t xml:space="preserve"> kintu</w:t>
      </w:r>
      <w:r>
        <w:rPr>
          <w:color w:val="000070"/>
        </w:rPr>
        <w:t xml:space="preserve"> taka</w:t>
      </w:r>
      <w:r>
        <w:rPr>
          <w:color w:val="0000A0"/>
        </w:rPr>
        <w:t xml:space="preserve"> astiche</w:t>
      </w:r>
      <w:r>
        <w:rPr>
          <w:color w:val="00003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F0000"/>
        </w:rPr>
        <w:t xml:space="preserve"> আমার</w:t>
      </w:r>
      <w:r>
        <w:rPr>
          <w:color w:val="000055"/>
        </w:rPr>
        <w:t xml:space="preserve"> ফোনে</w:t>
      </w:r>
      <w:r>
        <w:rPr>
          <w:color w:val="000041"/>
        </w:rPr>
        <w:t xml:space="preserve"> টাকা</w:t>
      </w:r>
      <w:r>
        <w:rPr>
          <w:color w:val="440000"/>
        </w:rPr>
        <w:t xml:space="preserve"> আসছে</w:t>
      </w:r>
      <w:r>
        <w:rPr>
          <w:color w:val="2C0000"/>
        </w:rPr>
        <w:t xml:space="preserve"> কিন্তু</w:t>
      </w:r>
      <w:r>
        <w:rPr>
          <w:color w:val="200000"/>
        </w:rPr>
        <w:t xml:space="preserve"> আমি</w:t>
      </w:r>
      <w:r>
        <w:rPr>
          <w:color w:val="000077"/>
        </w:rPr>
        <w:t xml:space="preserve"> ুদ্র</w:t>
      </w:r>
      <w:r>
        <w:rPr>
          <w:color w:val="000060"/>
        </w:rPr>
        <w:t xml:space="preserve"> করিনি</w:t>
      </w:r>
      <w:r>
        <w:rPr>
          <w:color w:val="000061"/>
        </w:rPr>
        <w:t xml:space="preserve"> তারপরও</w:t>
      </w:r>
      <w:r>
        <w:rPr>
          <w:color w:val="00005B"/>
        </w:rPr>
        <w:t xml:space="preserve"> দেখি</w:t>
      </w:r>
      <w:r>
        <w:rPr>
          <w:color w:val="000041"/>
        </w:rPr>
        <w:t xml:space="preserve"> টাকা</w:t>
      </w:r>
      <w:r>
        <w:rPr>
          <w:color w:val="000038"/>
        </w:rPr>
        <w:t xml:space="preserve"> নাই</w:t>
      </w:r>
      <w:r>
        <w:br/>
      </w:r>
      <w:r>
        <w:rPr>
          <w:color w:val="760000"/>
        </w:rPr>
        <w:t xml:space="preserve"> ভাইয়া</w:t>
      </w:r>
      <w:r>
        <w:rPr>
          <w:color w:val="4D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00009E"/>
        </w:rPr>
        <w:t xml:space="preserve"> কেস</w:t>
      </w:r>
      <w:r>
        <w:rPr>
          <w:color w:val="000071"/>
        </w:rPr>
        <w:t xml:space="preserve"> আউট</w:t>
      </w:r>
      <w:r>
        <w:rPr>
          <w:color w:val="000000"/>
        </w:rPr>
        <w:t xml:space="preserve"> করেছিলাম</w:t>
      </w:r>
      <w:r>
        <w:br/>
      </w:r>
      <w:r>
        <w:rPr>
          <w:color w:val="00006B"/>
        </w:rPr>
        <w:t xml:space="preserve"> taka</w:t>
      </w:r>
      <w:r>
        <w:rPr>
          <w:color w:val="00003C"/>
        </w:rPr>
        <w:t xml:space="preserve"> cash</w:t>
      </w:r>
      <w:r>
        <w:rPr>
          <w:color w:val="000052"/>
        </w:rPr>
        <w:t xml:space="preserve"> out</w:t>
      </w:r>
      <w:r>
        <w:rPr>
          <w:color w:val="580000"/>
        </w:rPr>
        <w:t xml:space="preserve"> korsi</w:t>
      </w:r>
      <w:r>
        <w:rPr>
          <w:color w:val="00004F"/>
        </w:rPr>
        <w:t xml:space="preserve"> agent</w:t>
      </w:r>
      <w:r>
        <w:rPr>
          <w:color w:val="630000"/>
        </w:rPr>
        <w:t xml:space="preserve"> bole</w:t>
      </w:r>
      <w:r>
        <w:rPr>
          <w:color w:val="00006B"/>
        </w:rPr>
        <w:t xml:space="preserve"> taka</w:t>
      </w:r>
      <w:r>
        <w:rPr>
          <w:color w:val="000089"/>
        </w:rPr>
        <w:t xml:space="preserve"> jayni</w:t>
      </w:r>
      <w:r>
        <w:br/>
      </w:r>
      <w:r>
        <w:rPr>
          <w:color w:val="45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50"/>
        </w:rPr>
        <w:t xml:space="preserve"> e</w:t>
      </w:r>
      <w:r>
        <w:rPr>
          <w:color w:val="000026"/>
        </w:rPr>
        <w:t xml:space="preserve"> taka</w:t>
      </w:r>
      <w:r>
        <w:rPr>
          <w:color w:val="000043"/>
        </w:rPr>
        <w:t xml:space="preserve"> sent</w:t>
      </w:r>
      <w:r>
        <w:rPr>
          <w:color w:val="000031"/>
        </w:rPr>
        <w:t xml:space="preserve"> kora</w:t>
      </w:r>
      <w:r>
        <w:rPr>
          <w:color w:val="000043"/>
        </w:rPr>
        <w:t xml:space="preserve"> hoise</w:t>
      </w:r>
      <w:r>
        <w:rPr>
          <w:color w:val="00004F"/>
        </w:rPr>
        <w:t xml:space="preserve"> gotokal</w:t>
      </w:r>
      <w:r>
        <w:rPr>
          <w:color w:val="000000"/>
        </w:rPr>
        <w:t xml:space="preserve"> raate</w:t>
      </w:r>
      <w:r>
        <w:rPr>
          <w:color w:val="200000"/>
        </w:rPr>
        <w:t xml:space="preserve"> ami</w:t>
      </w:r>
      <w:r>
        <w:rPr>
          <w:color w:val="000068"/>
        </w:rPr>
        <w:t xml:space="preserve"> text</w:t>
      </w:r>
      <w:r>
        <w:rPr>
          <w:color w:val="000048"/>
        </w:rPr>
        <w:t xml:space="preserve"> receive</w:t>
      </w:r>
      <w:r>
        <w:rPr>
          <w:color w:val="000000"/>
        </w:rPr>
        <w:t xml:space="preserve"> koreci</w:t>
      </w:r>
      <w:r>
        <w:rPr>
          <w:color w:val="320000"/>
        </w:rPr>
        <w:t xml:space="preserve"> kintu</w:t>
      </w:r>
      <w:r>
        <w:rPr>
          <w:color w:val="45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50"/>
        </w:rPr>
        <w:t xml:space="preserve"> e</w:t>
      </w:r>
      <w:r>
        <w:rPr>
          <w:color w:val="00004B"/>
        </w:rPr>
        <w:t xml:space="preserve"> show</w:t>
      </w:r>
      <w:r>
        <w:rPr>
          <w:color w:val="00002E"/>
        </w:rPr>
        <w:t xml:space="preserve"> kore</w:t>
      </w:r>
      <w:r>
        <w:rPr>
          <w:color w:val="000031"/>
        </w:rPr>
        <w:t xml:space="preserve"> nai</w:t>
      </w:r>
      <w:r>
        <w:br/>
      </w:r>
      <w:r>
        <w:rPr>
          <w:color w:val="5D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620000"/>
        </w:rPr>
        <w:t xml:space="preserve"> a</w:t>
      </w:r>
      <w:r>
        <w:rPr>
          <w:color w:val="000031"/>
        </w:rPr>
        <w:t xml:space="preserve"> tk</w:t>
      </w:r>
      <w:r>
        <w:rPr>
          <w:color w:val="000039"/>
        </w:rPr>
        <w:t xml:space="preserve"> cash</w:t>
      </w:r>
      <w:r>
        <w:rPr>
          <w:color w:val="000047"/>
        </w:rPr>
        <w:t xml:space="preserve"> in</w:t>
      </w:r>
      <w:r>
        <w:rPr>
          <w:color w:val="00005A"/>
        </w:rPr>
        <w:t xml:space="preserve"> hoise</w:t>
      </w:r>
      <w:r>
        <w:rPr>
          <w:color w:val="5A0000"/>
        </w:rPr>
        <w:t xml:space="preserve"> kinto</w:t>
      </w:r>
      <w:r>
        <w:rPr>
          <w:color w:val="5D0000"/>
        </w:rPr>
        <w:t xml:space="preserve"> amar</w:t>
      </w:r>
      <w:r>
        <w:rPr>
          <w:color w:val="000056"/>
        </w:rPr>
        <w:t xml:space="preserve"> balance</w:t>
      </w:r>
      <w:r>
        <w:rPr>
          <w:color w:val="620000"/>
        </w:rPr>
        <w:t xml:space="preserve"> a</w:t>
      </w:r>
      <w:r>
        <w:rPr>
          <w:color w:val="00003F"/>
        </w:rPr>
        <w:t xml:space="preserve"> ase</w:t>
      </w:r>
      <w:r>
        <w:rPr>
          <w:color w:val="00004C"/>
        </w:rPr>
        <w:t xml:space="preserve"> ni</w:t>
      </w:r>
      <w:r>
        <w:br/>
      </w:r>
      <w:r>
        <w:rPr>
          <w:color w:val="1E0000"/>
        </w:rPr>
        <w:t xml:space="preserve"> আমার</w:t>
      </w:r>
      <w:r>
        <w:rPr>
          <w:color w:val="00003F"/>
        </w:rPr>
        <w:t xml:space="preserve"> টাকা</w:t>
      </w:r>
      <w:r>
        <w:rPr>
          <w:color w:val="000078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41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3F"/>
        </w:rPr>
        <w:t xml:space="preserve"> টাকা</w:t>
      </w:r>
      <w:r>
        <w:rPr>
          <w:color w:val="000078"/>
        </w:rPr>
        <w:t xml:space="preserve"> সেন্ড</w:t>
      </w:r>
      <w:r>
        <w:rPr>
          <w:color w:val="6F0000"/>
        </w:rPr>
        <w:t xml:space="preserve"> হইল</w:t>
      </w:r>
      <w:r>
        <w:rPr>
          <w:color w:val="00004B"/>
        </w:rPr>
        <w:t xml:space="preserve"> না</w:t>
      </w:r>
      <w:r>
        <w:rPr>
          <w:color w:val="000043"/>
        </w:rPr>
        <w:t xml:space="preserve"> আবার</w:t>
      </w:r>
      <w:r>
        <w:rPr>
          <w:color w:val="000048"/>
        </w:rPr>
        <w:t xml:space="preserve"> টাকাটা</w:t>
      </w:r>
      <w:r>
        <w:rPr>
          <w:color w:val="000041"/>
        </w:rPr>
        <w:t xml:space="preserve"> দেখাচ্ছে</w:t>
      </w:r>
      <w:r>
        <w:rPr>
          <w:color w:val="430000"/>
        </w:rPr>
        <w:t xml:space="preserve"> ও</w:t>
      </w:r>
      <w:r>
        <w:rPr>
          <w:color w:val="00004B"/>
        </w:rPr>
        <w:t xml:space="preserve"> না</w:t>
      </w:r>
      <w:r>
        <w:br/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000053"/>
        </w:rPr>
        <w:t xml:space="preserve"> received</w:t>
      </w:r>
      <w:r>
        <w:rPr>
          <w:color w:val="00002C"/>
        </w:rPr>
        <w:t xml:space="preserve"> money</w:t>
      </w:r>
      <w:r>
        <w:rPr>
          <w:color w:val="000027"/>
        </w:rPr>
        <w:t xml:space="preserve"> tk</w:t>
      </w:r>
      <w:r>
        <w:rPr>
          <w:color w:val="000073"/>
        </w:rPr>
        <w:t xml:space="preserve"> in</w:t>
      </w:r>
      <w:r>
        <w:rPr>
          <w:color w:val="00005A"/>
        </w:rPr>
        <w:t xml:space="preserve"> my</w:t>
      </w:r>
      <w:r>
        <w:rPr>
          <w:color w:val="00003D"/>
        </w:rPr>
        <w:t xml:space="preserve"> bkash</w:t>
      </w:r>
      <w:r>
        <w:rPr>
          <w:color w:val="000000"/>
        </w:rPr>
        <w:t xml:space="preserve"> account</w:t>
      </w:r>
      <w:r>
        <w:rPr>
          <w:color w:val="2D0000"/>
        </w:rPr>
        <w:t xml:space="preserve"> but</w:t>
      </w:r>
      <w:r>
        <w:rPr>
          <w:color w:val="00003F"/>
        </w:rPr>
        <w:t xml:space="preserve"> why</w:t>
      </w:r>
      <w:r>
        <w:rPr>
          <w:color w:val="400000"/>
        </w:rPr>
        <w:t xml:space="preserve"> it</w:t>
      </w:r>
      <w:r>
        <w:rPr>
          <w:color w:val="360000"/>
        </w:rPr>
        <w:t xml:space="preserve"> is</w:t>
      </w:r>
      <w:r>
        <w:rPr>
          <w:color w:val="00003A"/>
        </w:rPr>
        <w:t xml:space="preserve"> not</w:t>
      </w:r>
      <w:r>
        <w:rPr>
          <w:color w:val="000053"/>
        </w:rPr>
        <w:t xml:space="preserve"> showing</w:t>
      </w:r>
      <w:r>
        <w:rPr>
          <w:color w:val="000073"/>
        </w:rPr>
        <w:t xml:space="preserve"> in</w:t>
      </w:r>
      <w:r>
        <w:rPr>
          <w:color w:val="00005A"/>
        </w:rPr>
        <w:t xml:space="preserve"> my</w:t>
      </w:r>
      <w:r>
        <w:rPr>
          <w:color w:val="000000"/>
        </w:rPr>
        <w:t xml:space="preserve"> account</w:t>
      </w:r>
      <w:r>
        <w:rPr>
          <w:color w:val="00003D"/>
        </w:rPr>
        <w:t xml:space="preserve"> bkash</w:t>
      </w:r>
      <w:r>
        <w:rPr>
          <w:color w:val="000000"/>
        </w:rPr>
        <w:t xml:space="preserve"> number</w:t>
      </w:r>
      <w:r>
        <w:br/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45"/>
        </w:rPr>
        <w:t xml:space="preserve"> কাটে</w:t>
      </w:r>
      <w:r>
        <w:rPr>
          <w:color w:val="000051"/>
        </w:rPr>
        <w:t xml:space="preserve"> এরকম</w:t>
      </w:r>
      <w:r>
        <w:rPr>
          <w:color w:val="00003C"/>
        </w:rPr>
        <w:t xml:space="preserve"> সব</w:t>
      </w:r>
      <w:r>
        <w:rPr>
          <w:color w:val="000062"/>
        </w:rPr>
        <w:t xml:space="preserve"> সারবিছ</w:t>
      </w:r>
      <w:r>
        <w:rPr>
          <w:color w:val="00004E"/>
        </w:rPr>
        <w:t xml:space="preserve"> বন্দ</w:t>
      </w:r>
      <w:r>
        <w:rPr>
          <w:color w:val="8E0000"/>
        </w:rPr>
        <w:t xml:space="preserve"> করেন</w:t>
      </w:r>
      <w:r>
        <w:rPr>
          <w:color w:val="000059"/>
        </w:rPr>
        <w:t xml:space="preserve"> কুইজ</w:t>
      </w:r>
      <w:r>
        <w:rPr>
          <w:color w:val="000030"/>
        </w:rPr>
        <w:t xml:space="preserve"> বন্ধ</w:t>
      </w:r>
      <w:r>
        <w:rPr>
          <w:color w:val="8E0000"/>
        </w:rPr>
        <w:t xml:space="preserve"> করেন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9E"/>
        </w:rPr>
        <w:t xml:space="preserve"> কাটে</w:t>
      </w:r>
      <w:r>
        <w:rPr>
          <w:color w:val="000096"/>
        </w:rPr>
        <w:t xml:space="preserve"> নিচ্ছে</w:t>
      </w:r>
      <w:r>
        <w:rPr>
          <w:color w:val="000000"/>
        </w:rPr>
        <w:t xml:space="preserve"> কেন</w:t>
      </w:r>
      <w:r>
        <w:br/>
      </w:r>
      <w:r>
        <w:rPr>
          <w:color w:val="270000"/>
        </w:rPr>
        <w:t xml:space="preserve"> আমার</w:t>
      </w:r>
      <w:r>
        <w:rPr>
          <w:color w:val="000040"/>
        </w:rPr>
        <w:t xml:space="preserve"> বিকাশে</w:t>
      </w:r>
      <w:r>
        <w:rPr>
          <w:color w:val="2B0000"/>
        </w:rPr>
        <w:t xml:space="preserve"> কি</w:t>
      </w:r>
      <w:r>
        <w:rPr>
          <w:color w:val="000051"/>
        </w:rPr>
        <w:t xml:space="preserve"> সমস্যা</w:t>
      </w:r>
      <w:r>
        <w:rPr>
          <w:color w:val="4D0000"/>
        </w:rPr>
        <w:t xml:space="preserve"> যে</w:t>
      </w:r>
      <w:r>
        <w:rPr>
          <w:color w:val="000091"/>
        </w:rPr>
        <w:t xml:space="preserve"> এমনিতেই</w:t>
      </w:r>
      <w:r>
        <w:rPr>
          <w:color w:val="000029"/>
        </w:rPr>
        <w:t xml:space="preserve"> টাকা</w:t>
      </w:r>
      <w:r>
        <w:rPr>
          <w:color w:val="000048"/>
        </w:rPr>
        <w:t xml:space="preserve"> কেটে</w:t>
      </w:r>
      <w:r>
        <w:rPr>
          <w:color w:val="000081"/>
        </w:rPr>
        <w:t xml:space="preserve"> নেয়</w:t>
      </w:r>
      <w:r>
        <w:br/>
      </w:r>
      <w:r>
        <w:rPr>
          <w:color w:val="520000"/>
        </w:rPr>
        <w:t xml:space="preserve"> ভাই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92"/>
        </w:rPr>
        <w:t xml:space="preserve"> এমনি</w:t>
      </w:r>
      <w:r>
        <w:rPr>
          <w:color w:val="000066"/>
        </w:rPr>
        <w:t xml:space="preserve"> আজ</w:t>
      </w:r>
      <w:r>
        <w:rPr>
          <w:color w:val="00002C"/>
        </w:rPr>
        <w:t xml:space="preserve"> টাকা</w:t>
      </w:r>
      <w:r>
        <w:rPr>
          <w:color w:val="00004E"/>
        </w:rPr>
        <w:t xml:space="preserve"> কেটে</w:t>
      </w:r>
      <w:r>
        <w:rPr>
          <w:color w:val="00006A"/>
        </w:rPr>
        <w:t xml:space="preserve"> নিছে</w:t>
      </w:r>
      <w:r>
        <w:br/>
      </w:r>
      <w:r>
        <w:rPr>
          <w:color w:val="2F0000"/>
        </w:rPr>
        <w:t xml:space="preserve"> amar</w:t>
      </w:r>
      <w:r>
        <w:rPr>
          <w:color w:val="000043"/>
        </w:rPr>
        <w:t xml:space="preserve"> bikash</w:t>
      </w:r>
      <w:r>
        <w:rPr>
          <w:color w:val="000058"/>
        </w:rPr>
        <w:t xml:space="preserve"> teke</w:t>
      </w:r>
      <w:r>
        <w:rPr>
          <w:color w:val="000094"/>
        </w:rPr>
        <w:t xml:space="preserve"> khali</w:t>
      </w:r>
      <w:r>
        <w:rPr>
          <w:color w:val="000000"/>
        </w:rPr>
        <w:t xml:space="preserve"> taka</w:t>
      </w:r>
      <w:r>
        <w:rPr>
          <w:color w:val="00007F"/>
        </w:rPr>
        <w:t xml:space="preserve"> kattese</w:t>
      </w:r>
      <w:r>
        <w:rPr>
          <w:color w:val="000063"/>
        </w:rPr>
        <w:t xml:space="preserve"> karon</w:t>
      </w:r>
      <w:r>
        <w:rPr>
          <w:color w:val="00002D"/>
        </w:rPr>
        <w:t xml:space="preserve"> ki</w:t>
      </w:r>
      <w:r>
        <w:br/>
      </w:r>
      <w:r>
        <w:rPr>
          <w:color w:val="200000"/>
        </w:rPr>
        <w:t xml:space="preserve"> আমার</w:t>
      </w:r>
      <w:r>
        <w:rPr>
          <w:color w:val="000035"/>
        </w:rPr>
        <w:t xml:space="preserve"> বিকাশে</w:t>
      </w:r>
      <w:r>
        <w:rPr>
          <w:color w:val="00003C"/>
        </w:rPr>
        <w:t xml:space="preserve"> একটি</w:t>
      </w:r>
      <w:r>
        <w:rPr>
          <w:color w:val="000043"/>
        </w:rPr>
        <w:t xml:space="preserve"> সমস্যা</w:t>
      </w:r>
      <w:r>
        <w:rPr>
          <w:color w:val="000000"/>
        </w:rPr>
        <w:t xml:space="preserve"> হয়েছে</w:t>
      </w:r>
      <w:r>
        <w:rPr>
          <w:color w:val="00005E"/>
        </w:rPr>
        <w:t xml:space="preserve"> সেটি</w:t>
      </w:r>
      <w:r>
        <w:rPr>
          <w:color w:val="00006F"/>
        </w:rPr>
        <w:t xml:space="preserve"> হচ্ছে</w:t>
      </w:r>
      <w:r>
        <w:rPr>
          <w:color w:val="450000"/>
        </w:rPr>
        <w:t xml:space="preserve"> কিছু</w:t>
      </w:r>
      <w:r>
        <w:rPr>
          <w:color w:val="000044"/>
        </w:rPr>
        <w:t xml:space="preserve"> দিন</w:t>
      </w:r>
      <w:r>
        <w:rPr>
          <w:color w:val="680000"/>
        </w:rPr>
        <w:t xml:space="preserve"> পরপর</w:t>
      </w:r>
      <w:r>
        <w:rPr>
          <w:color w:val="000022"/>
        </w:rPr>
        <w:t xml:space="preserve"> টাকা</w:t>
      </w:r>
      <w:r>
        <w:rPr>
          <w:color w:val="310000"/>
        </w:rPr>
        <w:t xml:space="preserve"> করে</w:t>
      </w:r>
      <w:r>
        <w:rPr>
          <w:color w:val="000055"/>
        </w:rPr>
        <w:t xml:space="preserve"> কাটা</w:t>
      </w:r>
      <w:r>
        <w:rPr>
          <w:color w:val="00006F"/>
        </w:rPr>
        <w:t xml:space="preserve"> হচ্ছে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95"/>
        </w:rPr>
        <w:t xml:space="preserve"> বিশ</w:t>
      </w:r>
      <w:r>
        <w:rPr>
          <w:color w:val="00002E"/>
        </w:rPr>
        <w:t xml:space="preserve"> টাকা</w:t>
      </w:r>
      <w:r>
        <w:rPr>
          <w:color w:val="000051"/>
        </w:rPr>
        <w:t xml:space="preserve"> কেটে</w:t>
      </w:r>
      <w:r>
        <w:rPr>
          <w:color w:val="00007A"/>
        </w:rPr>
        <w:t xml:space="preserve"> নেওয়া</w:t>
      </w:r>
      <w:r>
        <w:rPr>
          <w:color w:val="560000"/>
        </w:rPr>
        <w:t xml:space="preserve"> হয়</w:t>
      </w:r>
      <w:r>
        <w:rPr>
          <w:color w:val="000041"/>
        </w:rPr>
        <w:t xml:space="preserve"> কেন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380000"/>
        </w:rPr>
        <w:t xml:space="preserve"> কি</w:t>
      </w:r>
      <w:r>
        <w:rPr>
          <w:color w:val="000066"/>
        </w:rPr>
        <w:t xml:space="preserve"> ভাবে</w:t>
      </w:r>
      <w:r>
        <w:rPr>
          <w:color w:val="00005C"/>
        </w:rPr>
        <w:t xml:space="preserve"> কেটে</w:t>
      </w:r>
      <w:r>
        <w:rPr>
          <w:color w:val="0000B0"/>
        </w:rPr>
        <w:t xml:space="preserve"> নিলেন</w:t>
      </w:r>
      <w:r>
        <w:br/>
      </w:r>
      <w:r>
        <w:rPr>
          <w:color w:val="000088"/>
        </w:rPr>
        <w:t xml:space="preserve"> প্রতি</w:t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69"/>
        </w:rPr>
        <w:t xml:space="preserve"> কেটে</w:t>
      </w:r>
      <w:r>
        <w:rPr>
          <w:color w:val="00008D"/>
        </w:rPr>
        <w:t xml:space="preserve"> নিচ্ছে</w:t>
      </w:r>
      <w:r>
        <w:br/>
      </w:r>
      <w:r>
        <w:rPr>
          <w:color w:val="4E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000062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570000"/>
        </w:rPr>
        <w:t xml:space="preserve"> কি</w:t>
      </w:r>
      <w:r>
        <w:rPr>
          <w:color w:val="0000BC"/>
        </w:rPr>
        <w:t xml:space="preserve"> হলো</w:t>
      </w:r>
      <w:r>
        <w:br/>
      </w:r>
      <w:r>
        <w:rPr>
          <w:color w:val="560000"/>
        </w:rPr>
        <w:t xml:space="preserve"> amar</w:t>
      </w:r>
      <w:r>
        <w:rPr>
          <w:color w:val="000079"/>
        </w:rPr>
        <w:t xml:space="preserve"> bikash</w:t>
      </w:r>
      <w:r>
        <w:rPr>
          <w:color w:val="000066"/>
        </w:rPr>
        <w:t xml:space="preserve"> theke</w:t>
      </w:r>
      <w:r>
        <w:rPr>
          <w:color w:val="000000"/>
        </w:rPr>
        <w:t xml:space="preserve"> taka</w:t>
      </w:r>
      <w:r>
        <w:rPr>
          <w:color w:val="0000B3"/>
        </w:rPr>
        <w:t xml:space="preserve"> kate</w:t>
      </w:r>
      <w:r>
        <w:rPr>
          <w:color w:val="000000"/>
        </w:rPr>
        <w:t xml:space="preserve"> ken</w:t>
      </w:r>
      <w:r>
        <w:br/>
      </w:r>
      <w:r>
        <w:rPr>
          <w:color w:val="4B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5E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C4"/>
        </w:rPr>
        <w:t xml:space="preserve"> কাটে</w:t>
      </w:r>
      <w:r>
        <w:br/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59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82"/>
        </w:rPr>
        <w:t xml:space="preserve"> কেটে</w:t>
      </w:r>
      <w:r>
        <w:rPr>
          <w:color w:val="00007D"/>
        </w:rPr>
        <w:t xml:space="preserve"> গেছে</w:t>
      </w:r>
      <w:r>
        <w:rPr>
          <w:color w:val="000069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A8"/>
        </w:rPr>
        <w:t xml:space="preserve"> পরছনাল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51"/>
        </w:rPr>
        <w:t xml:space="preserve"> কেটে</w:t>
      </w:r>
      <w:r>
        <w:rPr>
          <w:color w:val="740000"/>
        </w:rPr>
        <w:t xml:space="preserve"> নেয়</w:t>
      </w:r>
      <w:r>
        <w:rPr>
          <w:color w:val="000045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BF"/>
        </w:rPr>
        <w:t xml:space="preserve"> কোথায়</w:t>
      </w:r>
      <w:r>
        <w:rPr>
          <w:color w:val="0000BF"/>
        </w:rPr>
        <w:t xml:space="preserve"> কোথায়</w:t>
      </w:r>
      <w:r>
        <w:rPr>
          <w:color w:val="000071"/>
        </w:rPr>
        <w:t xml:space="preserve"> অটোমেটিক</w:t>
      </w:r>
      <w:r>
        <w:rPr>
          <w:color w:val="000048"/>
        </w:rPr>
        <w:t xml:space="preserve"> পেমেন্ট</w:t>
      </w:r>
      <w:r>
        <w:rPr>
          <w:color w:val="490000"/>
        </w:rPr>
        <w:t xml:space="preserve"> হয়</w:t>
      </w:r>
      <w:r>
        <w:br/>
      </w:r>
      <w:r>
        <w:rPr>
          <w:color w:val="30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5D"/>
        </w:rPr>
        <w:t xml:space="preserve"> thaka</w:t>
      </w:r>
      <w:r>
        <w:rPr>
          <w:color w:val="000035"/>
        </w:rPr>
        <w:t xml:space="preserve"> taka</w:t>
      </w:r>
      <w:r>
        <w:rPr>
          <w:color w:val="000064"/>
        </w:rPr>
        <w:t xml:space="preserve"> kata</w:t>
      </w:r>
      <w:r>
        <w:rPr>
          <w:color w:val="000097"/>
        </w:rPr>
        <w:t xml:space="preserve"> noua</w:t>
      </w:r>
      <w:r>
        <w:rPr>
          <w:color w:val="7E0000"/>
        </w:rPr>
        <w:t xml:space="preserve"> hoccha</w:t>
      </w:r>
      <w:r>
        <w:br/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43"/>
        </w:rPr>
        <w:t xml:space="preserve"> theke</w:t>
      </w:r>
      <w:r>
        <w:rPr>
          <w:color w:val="00007B"/>
        </w:rPr>
        <w:t xml:space="preserve"> taka</w:t>
      </w:r>
      <w:r>
        <w:rPr>
          <w:color w:val="00004B"/>
        </w:rPr>
        <w:t xml:space="preserve"> kore</w:t>
      </w:r>
      <w:r>
        <w:rPr>
          <w:color w:val="000066"/>
        </w:rPr>
        <w:t xml:space="preserve"> bar</w:t>
      </w:r>
      <w:r>
        <w:rPr>
          <w:color w:val="00007B"/>
        </w:rPr>
        <w:t xml:space="preserve"> taka</w:t>
      </w:r>
      <w:r>
        <w:rPr>
          <w:color w:val="00005F"/>
        </w:rPr>
        <w:t xml:space="preserve"> kete</w:t>
      </w:r>
      <w:r>
        <w:rPr>
          <w:color w:val="000000"/>
        </w:rPr>
        <w:t xml:space="preserve"> nise</w:t>
      </w:r>
      <w:r>
        <w:rPr>
          <w:color w:val="690000"/>
        </w:rPr>
        <w:t xml:space="preserve"> eta</w:t>
      </w:r>
      <w:r>
        <w:rPr>
          <w:color w:val="000036"/>
        </w:rPr>
        <w:t xml:space="preserve"> ki</w:t>
      </w:r>
      <w:r>
        <w:rPr>
          <w:color w:val="000000"/>
        </w:rPr>
        <w:t xml:space="preserve"> jonno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73"/>
        </w:rPr>
        <w:t xml:space="preserve"> কেটে</w:t>
      </w:r>
      <w:r>
        <w:rPr>
          <w:color w:val="000092"/>
        </w:rPr>
        <w:t xml:space="preserve"> নেওয়া</w:t>
      </w:r>
      <w:r>
        <w:rPr>
          <w:color w:val="00006B"/>
        </w:rPr>
        <w:t xml:space="preserve"> হচ্ছে</w:t>
      </w:r>
      <w:r>
        <w:br/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9D"/>
        </w:rPr>
        <w:t xml:space="preserve"> অটোমেটিক</w:t>
      </w:r>
      <w:r>
        <w:rPr>
          <w:color w:val="000060"/>
        </w:rPr>
        <w:t xml:space="preserve"> কেটে</w:t>
      </w:r>
      <w:r>
        <w:rPr>
          <w:color w:val="000081"/>
        </w:rPr>
        <w:t xml:space="preserve"> নিচ্ছে</w:t>
      </w:r>
      <w:r>
        <w:br/>
      </w:r>
      <w:r>
        <w:rPr>
          <w:color w:val="48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4F"/>
        </w:rPr>
        <w:t xml:space="preserve"> taka</w:t>
      </w:r>
      <w:r>
        <w:rPr>
          <w:color w:val="0000AE"/>
        </w:rPr>
        <w:t xml:space="preserve"> katce</w:t>
      </w:r>
      <w:r>
        <w:rPr>
          <w:color w:val="000069"/>
        </w:rPr>
        <w:t xml:space="preserve"> keno</w:t>
      </w:r>
      <w:r>
        <w:br/>
      </w:r>
      <w:r>
        <w:rPr>
          <w:color w:val="2B0000"/>
        </w:rPr>
        <w:t xml:space="preserve"> amar</w:t>
      </w:r>
      <w:r>
        <w:rPr>
          <w:color w:val="00005A"/>
        </w:rPr>
        <w:t xml:space="preserve"> bksh</w:t>
      </w:r>
      <w:r>
        <w:rPr>
          <w:color w:val="000063"/>
        </w:rPr>
        <w:t xml:space="preserve"> theka</w:t>
      </w:r>
      <w:r>
        <w:rPr>
          <w:color w:val="00005B"/>
        </w:rPr>
        <w:t xml:space="preserve"> tk</w:t>
      </w:r>
      <w:r>
        <w:rPr>
          <w:color w:val="000039"/>
        </w:rPr>
        <w:t xml:space="preserve"> kore</w:t>
      </w:r>
      <w:r>
        <w:rPr>
          <w:color w:val="00004D"/>
        </w:rPr>
        <w:t xml:space="preserve"> bar</w:t>
      </w:r>
      <w:r>
        <w:rPr>
          <w:color w:val="00005B"/>
        </w:rPr>
        <w:t xml:space="preserve"> tk</w:t>
      </w:r>
      <w:r>
        <w:rPr>
          <w:color w:val="000071"/>
        </w:rPr>
        <w:t xml:space="preserve"> keta</w:t>
      </w:r>
      <w:r>
        <w:rPr>
          <w:color w:val="000066"/>
        </w:rPr>
        <w:t xml:space="preserve"> nilo</w:t>
      </w:r>
      <w:r>
        <w:rPr>
          <w:color w:val="00003E"/>
        </w:rPr>
        <w:t xml:space="preserve"> keno</w:t>
      </w:r>
      <w:r>
        <w:br/>
      </w:r>
      <w:r>
        <w:rPr>
          <w:color w:val="000049"/>
        </w:rPr>
        <w:t xml:space="preserve"> আজ</w:t>
      </w:r>
      <w:r>
        <w:rPr>
          <w:color w:val="570000"/>
        </w:rPr>
        <w:t xml:space="preserve"> সকালে</w:t>
      </w:r>
      <w:r>
        <w:rPr>
          <w:color w:val="3D0000"/>
        </w:rPr>
        <w:t xml:space="preserve"> আমার</w:t>
      </w:r>
      <w:r>
        <w:rPr>
          <w:color w:val="00006D"/>
        </w:rPr>
        <w:t xml:space="preserve"> অনুমতি</w:t>
      </w:r>
      <w:r>
        <w:rPr>
          <w:color w:val="00006D"/>
        </w:rPr>
        <w:t xml:space="preserve"> ছাড়াই</w:t>
      </w:r>
      <w:r>
        <w:rPr>
          <w:color w:val="3D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47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000039"/>
        </w:rPr>
        <w:t xml:space="preserve"> একটি</w:t>
      </w:r>
      <w:r>
        <w:rPr>
          <w:color w:val="000050"/>
        </w:rPr>
        <w:t xml:space="preserve"> এপস</w:t>
      </w:r>
      <w:r>
        <w:rPr>
          <w:color w:val="310000"/>
        </w:rPr>
        <w:t xml:space="preserve"> এ</w:t>
      </w:r>
      <w:r>
        <w:rPr>
          <w:color w:val="000000"/>
        </w:rPr>
        <w:t xml:space="preserve"> bongo</w:t>
      </w:r>
      <w:r>
        <w:br/>
      </w:r>
      <w:r>
        <w:rPr>
          <w:color w:val="580000"/>
        </w:rPr>
        <w:t xml:space="preserve"> amr</w:t>
      </w:r>
      <w:r>
        <w:rPr>
          <w:color w:val="00003A"/>
        </w:rPr>
        <w:t xml:space="preserve"> bkash</w:t>
      </w:r>
      <w:r>
        <w:rPr>
          <w:color w:val="C20000"/>
        </w:rPr>
        <w:t xml:space="preserve"> thek</w:t>
      </w:r>
      <w:r>
        <w:rPr>
          <w:color w:val="00004B"/>
        </w:rPr>
        <w:t xml:space="preserve"> tk</w:t>
      </w:r>
      <w:r>
        <w:rPr>
          <w:color w:val="000064"/>
        </w:rPr>
        <w:t xml:space="preserve"> kno</w:t>
      </w:r>
      <w:r>
        <w:rPr>
          <w:color w:val="000000"/>
        </w:rPr>
        <w:t xml:space="preserve"> kate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AF"/>
        </w:rPr>
        <w:t xml:space="preserve"> কাটানো</w:t>
      </w:r>
      <w:r>
        <w:rPr>
          <w:color w:val="830000"/>
        </w:rPr>
        <w:t xml:space="preserve"> হয়ছে</w:t>
      </w:r>
      <w:r>
        <w:rPr>
          <w:color w:val="000054"/>
        </w:rPr>
        <w:t xml:space="preserve"> কেনো</w:t>
      </w:r>
      <w:r>
        <w:br/>
      </w:r>
      <w:r>
        <w:rPr>
          <w:color w:val="68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000000"/>
        </w:rPr>
        <w:t xml:space="preserve"> amr</w:t>
      </w:r>
      <w:r>
        <w:rPr>
          <w:color w:val="00005A"/>
        </w:rPr>
        <w:t xml:space="preserve"> baksh</w:t>
      </w:r>
      <w:r>
        <w:rPr>
          <w:color w:val="000030"/>
        </w:rPr>
        <w:t xml:space="preserve"> theke</w:t>
      </w:r>
      <w:r>
        <w:rPr>
          <w:color w:val="00002B"/>
        </w:rPr>
        <w:t xml:space="preserve"> tk</w:t>
      </w:r>
      <w:r>
        <w:rPr>
          <w:color w:val="000044"/>
        </w:rPr>
        <w:t xml:space="preserve"> kete</w:t>
      </w:r>
      <w:r>
        <w:rPr>
          <w:color w:val="00005C"/>
        </w:rPr>
        <w:t xml:space="preserve"> newa</w:t>
      </w:r>
      <w:r>
        <w:rPr>
          <w:color w:val="000000"/>
        </w:rPr>
        <w:t xml:space="preserve"> hoi</w:t>
      </w:r>
      <w:r>
        <w:rPr>
          <w:color w:val="00004D"/>
        </w:rPr>
        <w:t xml:space="preserve"> kn</w:t>
      </w:r>
      <w:r>
        <w:rPr>
          <w:color w:val="000074"/>
        </w:rPr>
        <w:t xml:space="preserve"> bujhte</w:t>
      </w:r>
      <w:r>
        <w:rPr>
          <w:color w:val="00005D"/>
        </w:rPr>
        <w:t xml:space="preserve"> parsina</w:t>
      </w:r>
      <w:r>
        <w:br/>
      </w:r>
      <w:r>
        <w:rPr>
          <w:color w:val="000000"/>
        </w:rPr>
        <w:t xml:space="preserve"> আমার</w:t>
      </w:r>
      <w:r>
        <w:rPr>
          <w:color w:val="290000"/>
        </w:rPr>
        <w:t xml:space="preserve"> এই</w:t>
      </w:r>
      <w:r>
        <w:rPr>
          <w:color w:val="00003B"/>
        </w:rPr>
        <w:t xml:space="preserve"> অ্যাকাউন্ট</w:t>
      </w:r>
      <w:r>
        <w:rPr>
          <w:color w:val="000023"/>
        </w:rPr>
        <w:t xml:space="preserve"> থেকে</w:t>
      </w:r>
      <w:r>
        <w:rPr>
          <w:color w:val="000063"/>
        </w:rPr>
        <w:t xml:space="preserve"> প্রত্যেক</w:t>
      </w:r>
      <w:r>
        <w:rPr>
          <w:color w:val="000061"/>
        </w:rPr>
        <w:t xml:space="preserve"> দুইদিন</w:t>
      </w:r>
      <w:r>
        <w:rPr>
          <w:color w:val="000065"/>
        </w:rPr>
        <w:t xml:space="preserve"> একদিন</w:t>
      </w:r>
      <w:r>
        <w:rPr>
          <w:color w:val="5B0000"/>
        </w:rPr>
        <w:t xml:space="preserve"> পরপর</w:t>
      </w:r>
      <w:r>
        <w:rPr>
          <w:color w:val="00001D"/>
        </w:rPr>
        <w:t xml:space="preserve"> টাকা</w:t>
      </w:r>
      <w:r>
        <w:rPr>
          <w:color w:val="2B0000"/>
        </w:rPr>
        <w:t xml:space="preserve"> করে</w:t>
      </w:r>
      <w:r>
        <w:rPr>
          <w:color w:val="000037"/>
        </w:rPr>
        <w:t xml:space="preserve"> পেমেন্ট</w:t>
      </w:r>
      <w:r>
        <w:rPr>
          <w:color w:val="470000"/>
        </w:rPr>
        <w:t xml:space="preserve"> হয়</w:t>
      </w:r>
      <w:r>
        <w:rPr>
          <w:color w:val="360000"/>
        </w:rPr>
        <w:t xml:space="preserve"> এটা</w:t>
      </w:r>
      <w:r>
        <w:rPr>
          <w:color w:val="000033"/>
        </w:rPr>
        <w:t xml:space="preserve"> বন্ধ</w:t>
      </w:r>
      <w:r>
        <w:rPr>
          <w:color w:val="250000"/>
        </w:rPr>
        <w:t xml:space="preserve"> করতে</w:t>
      </w:r>
      <w:r>
        <w:rPr>
          <w:color w:val="000032"/>
        </w:rPr>
        <w:t xml:space="preserve"> চাচ্ছি</w:t>
      </w:r>
      <w:r>
        <w:br/>
      </w:r>
      <w:r>
        <w:rPr>
          <w:color w:val="000055"/>
        </w:rPr>
        <w:t xml:space="preserve"> taka</w:t>
      </w:r>
      <w:r>
        <w:rPr>
          <w:color w:val="0000A3"/>
        </w:rPr>
        <w:t xml:space="preserve"> kata</w:t>
      </w:r>
      <w:r>
        <w:rPr>
          <w:color w:val="B00000"/>
        </w:rPr>
        <w:t xml:space="preserve"> gasa</w:t>
      </w:r>
      <w:r>
        <w:rPr>
          <w:color w:val="000055"/>
        </w:rPr>
        <w:t xml:space="preserve"> taka</w:t>
      </w:r>
      <w:r>
        <w:br/>
      </w:r>
      <w:r>
        <w:rPr>
          <w:color w:val="2A0000"/>
        </w:rPr>
        <w:t xml:space="preserve"> amar</w:t>
      </w:r>
      <w:r>
        <w:rPr>
          <w:color w:val="000082"/>
        </w:rPr>
        <w:t xml:space="preserve"> poroti</w:t>
      </w:r>
      <w:r>
        <w:rPr>
          <w:color w:val="00005F"/>
        </w:rPr>
        <w:t xml:space="preserve"> mase</w:t>
      </w:r>
      <w:r>
        <w:rPr>
          <w:color w:val="00002D"/>
        </w:rPr>
        <w:t xml:space="preserve"> taka</w:t>
      </w:r>
      <w:r>
        <w:rPr>
          <w:color w:val="000038"/>
        </w:rPr>
        <w:t xml:space="preserve"> kore</w:t>
      </w:r>
      <w:r>
        <w:rPr>
          <w:color w:val="000046"/>
        </w:rPr>
        <w:t xml:space="preserve"> kete</w:t>
      </w:r>
      <w:r>
        <w:rPr>
          <w:color w:val="000068"/>
        </w:rPr>
        <w:t xml:space="preserve"> nicche</w:t>
      </w:r>
      <w:r>
        <w:rPr>
          <w:color w:val="00003D"/>
        </w:rPr>
        <w:t xml:space="preserve"> keno</w:t>
      </w:r>
      <w:r>
        <w:rPr>
          <w:color w:val="4E0000"/>
        </w:rPr>
        <w:t xml:space="preserve"> aktu</w:t>
      </w:r>
      <w:r>
        <w:rPr>
          <w:color w:val="00004D"/>
        </w:rPr>
        <w:t xml:space="preserve"> janaben</w:t>
      </w:r>
      <w:r>
        <w:br/>
      </w:r>
      <w:r>
        <w:rPr>
          <w:color w:val="250000"/>
        </w:rPr>
        <w:t xml:space="preserve"> amar</w:t>
      </w:r>
      <w:r>
        <w:rPr>
          <w:color w:val="000029"/>
        </w:rPr>
        <w:t xml:space="preserve"> taka</w:t>
      </w:r>
      <w:r>
        <w:rPr>
          <w:color w:val="000024"/>
        </w:rPr>
        <w:t xml:space="preserve"> ki</w:t>
      </w:r>
      <w:r>
        <w:rPr>
          <w:color w:val="000075"/>
        </w:rPr>
        <w:t xml:space="preserve"> jnna</w:t>
      </w:r>
      <w:r>
        <w:rPr>
          <w:color w:val="000071"/>
        </w:rPr>
        <w:t xml:space="preserve"> akai</w:t>
      </w:r>
      <w:r>
        <w:rPr>
          <w:color w:val="000062"/>
        </w:rPr>
        <w:t xml:space="preserve"> chola</w:t>
      </w:r>
      <w:r>
        <w:rPr>
          <w:color w:val="000067"/>
        </w:rPr>
        <w:t xml:space="preserve"> galo</w:t>
      </w:r>
      <w:r>
        <w:rPr>
          <w:color w:val="6B0000"/>
        </w:rPr>
        <w:t xml:space="preserve"> dakhan</w:t>
      </w:r>
      <w:r>
        <w:rPr>
          <w:color w:val="00002B"/>
        </w:rPr>
        <w:t xml:space="preserve"> to</w:t>
      </w:r>
      <w:r>
        <w:br/>
      </w:r>
      <w:r>
        <w:rPr>
          <w:color w:val="2E0000"/>
        </w:rPr>
        <w:t xml:space="preserve"> আমার</w:t>
      </w:r>
      <w:r>
        <w:rPr>
          <w:color w:val="0000B0"/>
        </w:rPr>
        <w:t xml:space="preserve"> একাউন্টথেকে</w:t>
      </w:r>
      <w:r>
        <w:rPr>
          <w:color w:val="000030"/>
        </w:rPr>
        <w:t xml:space="preserve"> টাকা</w:t>
      </w:r>
      <w:r>
        <w:rPr>
          <w:color w:val="000054"/>
        </w:rPr>
        <w:t xml:space="preserve"> কেটে</w:t>
      </w:r>
      <w:r>
        <w:rPr>
          <w:color w:val="000076"/>
        </w:rPr>
        <w:t xml:space="preserve"> নেয়া</w:t>
      </w:r>
      <w:r>
        <w:rPr>
          <w:color w:val="00005A"/>
        </w:rPr>
        <w:t xml:space="preserve"> হয়েছে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70"/>
        </w:rPr>
        <w:t xml:space="preserve"> কেটে</w:t>
      </w:r>
      <w:r>
        <w:rPr>
          <w:color w:val="00009C"/>
        </w:rPr>
        <w:t xml:space="preserve"> নেয়া</w:t>
      </w:r>
      <w:r>
        <w:rPr>
          <w:color w:val="000077"/>
        </w:rPr>
        <w:t xml:space="preserve"> হয়েছে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4C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70"/>
        </w:rPr>
        <w:t xml:space="preserve"> প্রতি</w:t>
      </w:r>
      <w:r>
        <w:rPr>
          <w:color w:val="000065"/>
        </w:rPr>
        <w:t xml:space="preserve"> মাসে</w:t>
      </w:r>
      <w:r>
        <w:rPr>
          <w:color w:val="000031"/>
        </w:rPr>
        <w:t xml:space="preserve"> টাকা</w:t>
      </w:r>
      <w:r>
        <w:rPr>
          <w:color w:val="000056"/>
        </w:rPr>
        <w:t xml:space="preserve"> কেটে</w:t>
      </w:r>
      <w:r>
        <w:rPr>
          <w:color w:val="7C0000"/>
        </w:rPr>
        <w:t xml:space="preserve"> নেয়</w:t>
      </w:r>
      <w:r>
        <w:br/>
      </w:r>
      <w:r>
        <w:rPr>
          <w:color w:val="00007C"/>
        </w:rPr>
        <w:t xml:space="preserve"> tukhor</w:t>
      </w:r>
      <w:r>
        <w:rPr>
          <w:color w:val="00004F"/>
        </w:rPr>
        <w:t xml:space="preserve"> thaka</w:t>
      </w:r>
      <w:r>
        <w:rPr>
          <w:color w:val="330000"/>
        </w:rPr>
        <w:t xml:space="preserve"> amr</w:t>
      </w:r>
      <w:r>
        <w:rPr>
          <w:color w:val="00002D"/>
        </w:rPr>
        <w:t xml:space="preserve"> taka</w:t>
      </w:r>
      <w:r>
        <w:rPr>
          <w:color w:val="000056"/>
        </w:rPr>
        <w:t xml:space="preserve"> kata</w:t>
      </w:r>
      <w:r>
        <w:rPr>
          <w:color w:val="000070"/>
        </w:rPr>
        <w:t xml:space="preserve"> nica</w:t>
      </w:r>
      <w:r>
        <w:rPr>
          <w:color w:val="000027"/>
        </w:rPr>
        <w:t xml:space="preserve"> ki</w:t>
      </w:r>
      <w:r>
        <w:rPr>
          <w:color w:val="000081"/>
        </w:rPr>
        <w:t xml:space="preserve"> kraona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75"/>
        </w:rPr>
        <w:t xml:space="preserve"> নেওয়া</w:t>
      </w:r>
      <w:r>
        <w:rPr>
          <w:color w:val="000000"/>
        </w:rPr>
        <w:t xml:space="preserve"> হইছে</w:t>
      </w:r>
      <w:r>
        <w:rPr>
          <w:color w:val="340000"/>
        </w:rPr>
        <w:t xml:space="preserve"> আমি</w:t>
      </w:r>
      <w:r>
        <w:rPr>
          <w:color w:val="00005A"/>
        </w:rPr>
        <w:t xml:space="preserve"> payment</w:t>
      </w:r>
      <w:r>
        <w:rPr>
          <w:color w:val="6A0000"/>
        </w:rPr>
        <w:t xml:space="preserve"> করি</w:t>
      </w:r>
      <w:r>
        <w:rPr>
          <w:color w:val="00005B"/>
        </w:rPr>
        <w:t xml:space="preserve"> নাই</w:t>
      </w:r>
      <w:r>
        <w:br/>
      </w:r>
      <w:r>
        <w:rPr>
          <w:color w:val="000050"/>
        </w:rPr>
        <w:t xml:space="preserve"> হঠাৎ</w:t>
      </w:r>
      <w:r>
        <w:rPr>
          <w:color w:val="280000"/>
        </w:rPr>
        <w:t xml:space="preserve"> করে</w:t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290000"/>
        </w:rPr>
        <w:t xml:space="preserve"> এর</w:t>
      </w:r>
      <w:r>
        <w:rPr>
          <w:color w:val="000037"/>
        </w:rPr>
        <w:t xml:space="preserve"> অ্যাকাউন্ট</w:t>
      </w:r>
      <w:r>
        <w:rPr>
          <w:color w:val="000021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নিলো</w:t>
      </w:r>
      <w:r>
        <w:rPr>
          <w:color w:val="000000"/>
        </w:rPr>
        <w:t xml:space="preserve"> অথচ</w:t>
      </w:r>
      <w:r>
        <w:rPr>
          <w:color w:val="1B0000"/>
        </w:rPr>
        <w:t xml:space="preserve"> আমি</w:t>
      </w:r>
      <w:r>
        <w:rPr>
          <w:color w:val="00005C"/>
        </w:rPr>
        <w:t xml:space="preserve"> কাউকে</w:t>
      </w:r>
      <w:r>
        <w:rPr>
          <w:color w:val="000047"/>
        </w:rPr>
        <w:t xml:space="preserve"> পাসওয়ার্ড</w:t>
      </w:r>
      <w:r>
        <w:rPr>
          <w:color w:val="00003F"/>
        </w:rPr>
        <w:t xml:space="preserve"> বা</w:t>
      </w:r>
      <w:r>
        <w:rPr>
          <w:color w:val="340000"/>
        </w:rPr>
        <w:t xml:space="preserve"> কোনো</w:t>
      </w:r>
      <w:r>
        <w:rPr>
          <w:color w:val="000052"/>
        </w:rPr>
        <w:t xml:space="preserve"> প্রকার</w:t>
      </w:r>
      <w:r>
        <w:rPr>
          <w:color w:val="00003D"/>
        </w:rPr>
        <w:t xml:space="preserve"> কোড</w:t>
      </w:r>
      <w:r>
        <w:rPr>
          <w:color w:val="000065"/>
        </w:rPr>
        <w:t xml:space="preserve"> শেয়ার</w:t>
      </w:r>
      <w:r>
        <w:rPr>
          <w:color w:val="370000"/>
        </w:rPr>
        <w:t xml:space="preserve"> করি</w:t>
      </w:r>
      <w:r>
        <w:rPr>
          <w:color w:val="00002F"/>
        </w:rPr>
        <w:t xml:space="preserve"> নাই</w:t>
      </w:r>
      <w:r>
        <w:br/>
      </w:r>
      <w:r>
        <w:rPr>
          <w:color w:val="5E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46"/>
        </w:rPr>
        <w:t xml:space="preserve"> taka</w:t>
      </w:r>
      <w:r>
        <w:rPr>
          <w:color w:val="00006D"/>
        </w:rPr>
        <w:t xml:space="preserve"> kete</w:t>
      </w:r>
      <w:r>
        <w:rPr>
          <w:color w:val="0000A1"/>
        </w:rPr>
        <w:t xml:space="preserve"> nicche</w:t>
      </w:r>
      <w:r>
        <w:br/>
      </w:r>
      <w:r>
        <w:rPr>
          <w:color w:val="2D0000"/>
        </w:rPr>
        <w:t xml:space="preserve"> আমার</w:t>
      </w:r>
      <w:r>
        <w:rPr>
          <w:color w:val="000057"/>
        </w:rPr>
        <w:t xml:space="preserve"> একাউন্টে</w:t>
      </w:r>
      <w:r>
        <w:rPr>
          <w:color w:val="000038"/>
        </w:rPr>
        <w:t xml:space="preserve"> থেকে</w:t>
      </w:r>
      <w:r>
        <w:rPr>
          <w:color w:val="320000"/>
        </w:rPr>
        <w:t xml:space="preserve"> কি</w:t>
      </w:r>
      <w:r>
        <w:rPr>
          <w:color w:val="0000A7"/>
        </w:rPr>
        <w:t xml:space="preserve"> কোনকিছু</w:t>
      </w:r>
      <w:r>
        <w:rPr>
          <w:color w:val="00007C"/>
        </w:rPr>
        <w:t xml:space="preserve"> সাবস্ক্রিপশন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42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79"/>
        </w:rPr>
        <w:t xml:space="preserve"> কেটে</w:t>
      </w:r>
      <w:r>
        <w:rPr>
          <w:color w:val="AD0000"/>
        </w:rPr>
        <w:t xml:space="preserve"> নেয়</w:t>
      </w:r>
      <w:r>
        <w:rPr>
          <w:color w:val="000000"/>
        </w:rPr>
        <w:t xml:space="preserve"> কেন</w:t>
      </w:r>
      <w:r>
        <w:br/>
      </w:r>
      <w:r>
        <w:rPr>
          <w:color w:val="00002A"/>
        </w:rPr>
        <w:t xml:space="preserve"> bkash</w:t>
      </w:r>
      <w:r>
        <w:rPr>
          <w:color w:val="000095"/>
        </w:rPr>
        <w:t xml:space="preserve"> taki</w:t>
      </w:r>
      <w:r>
        <w:rPr>
          <w:color w:val="000038"/>
        </w:rPr>
        <w:t xml:space="preserve"> taka</w:t>
      </w:r>
      <w:r>
        <w:rPr>
          <w:color w:val="00006A"/>
        </w:rPr>
        <w:t xml:space="preserve"> kata</w:t>
      </w:r>
      <w:r>
        <w:rPr>
          <w:color w:val="000088"/>
        </w:rPr>
        <w:t xml:space="preserve"> nisa</w:t>
      </w:r>
      <w:r>
        <w:rPr>
          <w:color w:val="570000"/>
        </w:rPr>
        <w:t xml:space="preserve"> kano</w:t>
      </w:r>
      <w:r>
        <w:br/>
      </w:r>
      <w:r>
        <w:rPr>
          <w:color w:val="2B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A5"/>
        </w:rPr>
        <w:t xml:space="preserve"> এনিতেই</w:t>
      </w:r>
      <w:r>
        <w:rPr>
          <w:color w:val="00002D"/>
        </w:rPr>
        <w:t xml:space="preserve"> টাকা</w:t>
      </w:r>
      <w:r>
        <w:rPr>
          <w:color w:val="000040"/>
        </w:rPr>
        <w:t xml:space="preserve"> কেন</w:t>
      </w:r>
      <w:r>
        <w:rPr>
          <w:color w:val="000071"/>
        </w:rPr>
        <w:t xml:space="preserve"> কাটা</w:t>
      </w:r>
      <w:r>
        <w:rPr>
          <w:color w:val="000067"/>
        </w:rPr>
        <w:t xml:space="preserve"> হলো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84"/>
        </w:rPr>
        <w:t xml:space="preserve"> হিসাব</w:t>
      </w:r>
      <w:r>
        <w:rPr>
          <w:color w:val="000047"/>
        </w:rPr>
        <w:t xml:space="preserve"> নাম্বার</w:t>
      </w:r>
      <w:r>
        <w:rPr>
          <w:color w:val="000037"/>
        </w:rPr>
        <w:t xml:space="preserve"> থেকে</w:t>
      </w:r>
      <w:r>
        <w:rPr>
          <w:color w:val="000085"/>
        </w:rPr>
        <w:t xml:space="preserve"> প্রতিমাসে</w:t>
      </w:r>
      <w:r>
        <w:rPr>
          <w:color w:val="00002D"/>
        </w:rPr>
        <w:t xml:space="preserve"> টাকা</w:t>
      </w:r>
      <w:r>
        <w:rPr>
          <w:color w:val="000073"/>
        </w:rPr>
        <w:t xml:space="preserve"> কাটা</w:t>
      </w:r>
      <w:r>
        <w:rPr>
          <w:color w:val="000000"/>
        </w:rPr>
        <w:t xml:space="preserve"> হচ্ছে</w:t>
      </w:r>
      <w:r>
        <w:br/>
      </w:r>
      <w:r>
        <w:rPr>
          <w:color w:val="540000"/>
        </w:rPr>
        <w:t xml:space="preserve"> ভাইয়া</w:t>
      </w:r>
      <w:r>
        <w:rPr>
          <w:color w:val="250000"/>
        </w:rPr>
        <w:t xml:space="preserve"> আমার</w:t>
      </w:r>
      <w:r>
        <w:rPr>
          <w:color w:val="00002F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8F"/>
        </w:rPr>
        <w:t xml:space="preserve"> অটু</w:t>
      </w:r>
      <w:r>
        <w:rPr>
          <w:color w:val="000076"/>
        </w:rPr>
        <w:t xml:space="preserve"> প্রেমেন্ট</w:t>
      </w:r>
      <w:r>
        <w:rPr>
          <w:color w:val="460000"/>
        </w:rPr>
        <w:t xml:space="preserve"> হয়ে</w:t>
      </w:r>
      <w:r>
        <w:rPr>
          <w:color w:val="00006F"/>
        </w:rPr>
        <w:t xml:space="preserve"> যাই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bkasher</w:t>
      </w:r>
      <w:r>
        <w:rPr>
          <w:color w:val="000045"/>
        </w:rPr>
        <w:t xml:space="preserve"> tk</w:t>
      </w:r>
      <w:r>
        <w:rPr>
          <w:color w:val="000085"/>
        </w:rPr>
        <w:t xml:space="preserve"> ken</w:t>
      </w:r>
      <w:r>
        <w:rPr>
          <w:color w:val="00006D"/>
        </w:rPr>
        <w:t xml:space="preserve"> kete</w:t>
      </w:r>
      <w:r>
        <w:rPr>
          <w:color w:val="000084"/>
        </w:rPr>
        <w:t xml:space="preserve"> niye</w:t>
      </w:r>
      <w:r>
        <w:rPr>
          <w:color w:val="000071"/>
        </w:rPr>
        <w:t xml:space="preserve"> jai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1"/>
        </w:rPr>
        <w:t xml:space="preserve"> নাম্বারে</w:t>
      </w:r>
      <w:r>
        <w:rPr>
          <w:color w:val="000057"/>
        </w:rPr>
        <w:t xml:space="preserve"> টাকা</w:t>
      </w:r>
      <w:r>
        <w:rPr>
          <w:color w:val="000000"/>
        </w:rPr>
        <w:t xml:space="preserve"> থাকলে</w:t>
      </w:r>
      <w:r>
        <w:rPr>
          <w:color w:val="000000"/>
        </w:rPr>
        <w:t xml:space="preserve"> প্রায়</w:t>
      </w:r>
      <w:r>
        <w:rPr>
          <w:color w:val="00005F"/>
        </w:rPr>
        <w:t xml:space="preserve"> সময়</w:t>
      </w:r>
      <w:r>
        <w:rPr>
          <w:color w:val="000044"/>
        </w:rPr>
        <w:t xml:space="preserve"> একটা</w:t>
      </w:r>
      <w:r>
        <w:rPr>
          <w:color w:val="000065"/>
        </w:rPr>
        <w:t xml:space="preserve"> মেসেজ</w:t>
      </w:r>
      <w:r>
        <w:rPr>
          <w:color w:val="000000"/>
        </w:rPr>
        <w:t xml:space="preserve"> এসে</w:t>
      </w:r>
      <w:r>
        <w:rPr>
          <w:color w:val="000057"/>
        </w:rPr>
        <w:t xml:space="preserve"> টাকা</w:t>
      </w:r>
      <w:r>
        <w:rPr>
          <w:color w:val="000057"/>
        </w:rPr>
        <w:t xml:space="preserve"> টাকা</w:t>
      </w:r>
      <w:r>
        <w:rPr>
          <w:color w:val="000064"/>
        </w:rPr>
        <w:t xml:space="preserve"> বা</w:t>
      </w:r>
      <w:r>
        <w:rPr>
          <w:color w:val="000057"/>
        </w:rPr>
        <w:t xml:space="preserve"> টাকা</w:t>
      </w:r>
      <w:r>
        <w:rPr>
          <w:color w:val="00004D"/>
        </w:rPr>
        <w:t xml:space="preserve"> কেটে</w:t>
      </w:r>
      <w:r>
        <w:rPr>
          <w:color w:val="600000"/>
        </w:rPr>
        <w:t xml:space="preserve"> নিয়ে</w:t>
      </w:r>
      <w:r>
        <w:rPr>
          <w:color w:val="000000"/>
        </w:rPr>
        <w:t xml:space="preserve"> যায়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6F"/>
        </w:rPr>
        <w:t xml:space="preserve"> কেটে</w:t>
      </w:r>
      <w:r>
        <w:rPr>
          <w:color w:val="9F0000"/>
        </w:rPr>
        <w:t xml:space="preserve"> নেয়</w:t>
      </w:r>
      <w:r>
        <w:rPr>
          <w:color w:val="000051"/>
        </w:rPr>
        <w:t xml:space="preserve"> দুই</w:t>
      </w:r>
      <w:r>
        <w:rPr>
          <w:color w:val="00003F"/>
        </w:rPr>
        <w:t xml:space="preserve"> দিন</w:t>
      </w:r>
      <w:r>
        <w:rPr>
          <w:color w:val="610000"/>
        </w:rPr>
        <w:t xml:space="preserve"> পরপর</w:t>
      </w:r>
      <w:r>
        <w:rPr>
          <w:color w:val="00003F"/>
        </w:rPr>
        <w:t xml:space="preserve"> টাকা</w:t>
      </w:r>
      <w:r>
        <w:rPr>
          <w:color w:val="00006F"/>
        </w:rPr>
        <w:t xml:space="preserve"> কেটে</w:t>
      </w:r>
      <w:r>
        <w:rPr>
          <w:color w:val="9F0000"/>
        </w:rPr>
        <w:t xml:space="preserve"> নেয়</w:t>
      </w:r>
      <w:r>
        <w:br/>
      </w:r>
      <w:r>
        <w:rPr>
          <w:color w:val="2D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440000"/>
        </w:rPr>
        <w:t xml:space="preserve"> করে</w:t>
      </w:r>
      <w:r>
        <w:rPr>
          <w:color w:val="000057"/>
        </w:rPr>
        <w:t xml:space="preserve"> পেমেন্ট</w:t>
      </w:r>
      <w:r>
        <w:rPr>
          <w:color w:val="670000"/>
        </w:rPr>
        <w:t xml:space="preserve"> নিয়ে</w:t>
      </w:r>
      <w:r>
        <w:rPr>
          <w:color w:val="760000"/>
        </w:rPr>
        <w:t xml:space="preserve"> নেয়</w:t>
      </w:r>
      <w:r>
        <w:rPr>
          <w:color w:val="000047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3B0000"/>
        </w:rPr>
        <w:t xml:space="preserve"> করতে</w:t>
      </w:r>
      <w:r>
        <w:rPr>
          <w:color w:val="00004E"/>
        </w:rPr>
        <w:t xml:space="preserve"> পারি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9"/>
        </w:rPr>
        <w:t xml:space="preserve"> নাম্বার</w:t>
      </w:r>
      <w:r>
        <w:rPr>
          <w:color w:val="000000"/>
        </w:rPr>
        <w:t xml:space="preserve"> থেকে</w:t>
      </w:r>
      <w:r>
        <w:rPr>
          <w:color w:val="00008B"/>
        </w:rPr>
        <w:t xml:space="preserve"> প্রায়</w:t>
      </w:r>
      <w:r>
        <w:rPr>
          <w:color w:val="000067"/>
        </w:rPr>
        <w:t xml:space="preserve"> সময়</w:t>
      </w:r>
      <w:r>
        <w:rPr>
          <w:color w:val="00002F"/>
        </w:rPr>
        <w:t xml:space="preserve"> টাকা</w:t>
      </w:r>
      <w:r>
        <w:rPr>
          <w:color w:val="00002F"/>
        </w:rPr>
        <w:t xml:space="preserve"> টাকা</w:t>
      </w:r>
      <w:r>
        <w:rPr>
          <w:color w:val="450000"/>
        </w:rPr>
        <w:t xml:space="preserve"> করে</w:t>
      </w:r>
      <w:r>
        <w:rPr>
          <w:color w:val="000053"/>
        </w:rPr>
        <w:t xml:space="preserve"> কেটে</w:t>
      </w:r>
      <w:r>
        <w:rPr>
          <w:color w:val="680000"/>
        </w:rPr>
        <w:t xml:space="preserve"> নিয়ে</w:t>
      </w:r>
      <w:r>
        <w:rPr>
          <w:color w:val="000000"/>
        </w:rPr>
        <w:t xml:space="preserve"> যায়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90"/>
        </w:rPr>
        <w:t xml:space="preserve"> অটোমেটিক</w:t>
      </w:r>
      <w:r>
        <w:rPr>
          <w:color w:val="00005D"/>
        </w:rPr>
        <w:t xml:space="preserve"> পেমেন্ট</w:t>
      </w:r>
      <w:r>
        <w:rPr>
          <w:color w:val="6E0000"/>
        </w:rPr>
        <w:t xml:space="preserve"> হয়ে</w:t>
      </w:r>
      <w:r>
        <w:rPr>
          <w:color w:val="000069"/>
        </w:rPr>
        <w:t xml:space="preserve"> যাচ্ছে</w:t>
      </w:r>
      <w:r>
        <w:rPr>
          <w:color w:val="000000"/>
        </w:rPr>
        <w:t xml:space="preserve"> কেন</w:t>
      </w:r>
      <w:r>
        <w:br/>
      </w:r>
      <w:r>
        <w:rPr>
          <w:color w:val="000039"/>
        </w:rPr>
        <w:t xml:space="preserve"> tk</w:t>
      </w:r>
      <w:r>
        <w:rPr>
          <w:color w:val="000047"/>
        </w:rPr>
        <w:t xml:space="preserve"> kore</w:t>
      </w:r>
      <w:r>
        <w:rPr>
          <w:color w:val="000082"/>
        </w:rPr>
        <w:t xml:space="preserve"> kiser</w:t>
      </w:r>
      <w:r>
        <w:rPr>
          <w:color w:val="000052"/>
        </w:rPr>
        <w:t xml:space="preserve"> akta</w:t>
      </w:r>
      <w:r>
        <w:rPr>
          <w:color w:val="00008E"/>
        </w:rPr>
        <w:t xml:space="preserve"> charg</w:t>
      </w:r>
      <w:r>
        <w:rPr>
          <w:color w:val="00006F"/>
        </w:rPr>
        <w:t xml:space="preserve"> kate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6"/>
        </w:rPr>
        <w:t xml:space="preserve"> একাউন্টে</w:t>
      </w:r>
      <w:r>
        <w:rPr>
          <w:color w:val="3F0000"/>
        </w:rPr>
        <w:t xml:space="preserve"> কোন</w:t>
      </w:r>
      <w:r>
        <w:rPr>
          <w:color w:val="000064"/>
        </w:rPr>
        <w:t xml:space="preserve"> সাবস্ক্রিপশন</w:t>
      </w:r>
      <w:r>
        <w:rPr>
          <w:color w:val="000048"/>
        </w:rPr>
        <w:t xml:space="preserve"> চালু</w:t>
      </w:r>
      <w:r>
        <w:rPr>
          <w:color w:val="6E0000"/>
        </w:rPr>
        <w:t xml:space="preserve"> রয়েছে</w:t>
      </w:r>
      <w:r>
        <w:rPr>
          <w:color w:val="00004E"/>
        </w:rPr>
        <w:t xml:space="preserve"> কিনা</w:t>
      </w:r>
      <w:r>
        <w:rPr>
          <w:color w:val="550000"/>
        </w:rPr>
        <w:t xml:space="preserve"> তা</w:t>
      </w:r>
      <w:r>
        <w:rPr>
          <w:color w:val="00004C"/>
        </w:rPr>
        <w:t xml:space="preserve"> জানাবেন</w:t>
      </w:r>
      <w:r>
        <w:rPr>
          <w:color w:val="500000"/>
        </w:rPr>
        <w:t xml:space="preserve"> প্লিজ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D"/>
        </w:rPr>
        <w:t xml:space="preserve"> থেকে</w:t>
      </w:r>
      <w:r>
        <w:rPr>
          <w:color w:val="000072"/>
        </w:rPr>
        <w:t xml:space="preserve"> কেনো</w:t>
      </w:r>
      <w:r>
        <w:rPr>
          <w:color w:val="000040"/>
        </w:rPr>
        <w:t xml:space="preserve"> টাকা</w:t>
      </w:r>
      <w:r>
        <w:rPr>
          <w:color w:val="000072"/>
        </w:rPr>
        <w:t xml:space="preserve"> কেটে</w:t>
      </w:r>
      <w:r>
        <w:rPr>
          <w:color w:val="000090"/>
        </w:rPr>
        <w:t xml:space="preserve"> নেওয়া</w:t>
      </w:r>
      <w:r>
        <w:rPr>
          <w:color w:val="000000"/>
        </w:rPr>
        <w:t xml:space="preserve"> হলো</w:t>
      </w:r>
      <w:r>
        <w:br/>
      </w:r>
      <w:r>
        <w:rPr>
          <w:color w:val="000048"/>
        </w:rPr>
        <w:t xml:space="preserve"> গতকাল</w:t>
      </w:r>
      <w:r>
        <w:rPr>
          <w:color w:val="5A0000"/>
        </w:rPr>
        <w:t xml:space="preserve"> রাতে</w:t>
      </w:r>
      <w:r>
        <w:rPr>
          <w:color w:val="3A0000"/>
        </w:rPr>
        <w:t xml:space="preserve"> আমাকে</w:t>
      </w:r>
      <w:r>
        <w:rPr>
          <w:color w:val="00003F"/>
        </w:rPr>
        <w:t xml:space="preserve"> টাকা</w:t>
      </w:r>
      <w:r>
        <w:rPr>
          <w:color w:val="000065"/>
        </w:rPr>
        <w:t xml:space="preserve"> পাঠাইছে</w:t>
      </w:r>
      <w:r>
        <w:rPr>
          <w:color w:val="000030"/>
        </w:rPr>
        <w:t xml:space="preserve"> এখন</w:t>
      </w:r>
      <w:r>
        <w:rPr>
          <w:color w:val="000059"/>
        </w:rPr>
        <w:t xml:space="preserve"> দেখি</w:t>
      </w:r>
      <w:r>
        <w:rPr>
          <w:color w:val="000074"/>
        </w:rPr>
        <w:t xml:space="preserve"> বেলেন্সে</w:t>
      </w:r>
      <w:r>
        <w:rPr>
          <w:color w:val="00003F"/>
        </w:rPr>
        <w:t xml:space="preserve"> টাকা</w:t>
      </w:r>
      <w:r>
        <w:rPr>
          <w:color w:val="000036"/>
        </w:rPr>
        <w:t xml:space="preserve"> নাই</w:t>
      </w:r>
      <w:r>
        <w:rPr>
          <w:color w:val="00004B"/>
        </w:rPr>
        <w:t xml:space="preserve"> কারন</w:t>
      </w:r>
      <w:r>
        <w:rPr>
          <w:color w:val="220000"/>
        </w:rPr>
        <w:t xml:space="preserve"> কি</w:t>
      </w:r>
      <w:r>
        <w:br/>
      </w:r>
      <w:r>
        <w:rPr>
          <w:color w:val="530000"/>
        </w:rPr>
        <w:t xml:space="preserve"> আচ্ছা</w:t>
      </w:r>
      <w:r>
        <w:rPr>
          <w:color w:val="450000"/>
        </w:rPr>
        <w:t xml:space="preserve"> আমার</w:t>
      </w:r>
      <w:r>
        <w:rPr>
          <w:color w:val="00006B"/>
        </w:rPr>
        <w:t xml:space="preserve"> নাম্বারে</w:t>
      </w:r>
      <w:r>
        <w:rPr>
          <w:color w:val="000047"/>
        </w:rPr>
        <w:t xml:space="preserve"> টাকা</w:t>
      </w:r>
      <w:r>
        <w:rPr>
          <w:color w:val="000083"/>
        </w:rPr>
        <w:t xml:space="preserve"> ছাড়ছে</w:t>
      </w:r>
      <w:r>
        <w:rPr>
          <w:color w:val="520000"/>
        </w:rPr>
        <w:t xml:space="preserve"> বাট</w:t>
      </w:r>
      <w:r>
        <w:rPr>
          <w:color w:val="450000"/>
        </w:rPr>
        <w:t xml:space="preserve"> আমার</w:t>
      </w:r>
      <w:r>
        <w:rPr>
          <w:color w:val="00006B"/>
        </w:rPr>
        <w:t xml:space="preserve"> নাম্বারে</w:t>
      </w:r>
      <w:r>
        <w:rPr>
          <w:color w:val="3B0000"/>
        </w:rPr>
        <w:t xml:space="preserve"> কোন</w:t>
      </w:r>
      <w:r>
        <w:rPr>
          <w:color w:val="000047"/>
        </w:rPr>
        <w:t xml:space="preserve"> টাকা</w:t>
      </w:r>
      <w:r>
        <w:rPr>
          <w:color w:val="000046"/>
        </w:rPr>
        <w:t xml:space="preserve"> আসে</w:t>
      </w:r>
      <w:r>
        <w:rPr>
          <w:color w:val="00003E"/>
        </w:rPr>
        <w:t xml:space="preserve"> নাই</w:t>
      </w:r>
      <w:r>
        <w:br/>
      </w:r>
      <w:r>
        <w:rPr>
          <w:color w:val="3A0000"/>
        </w:rPr>
        <w:t xml:space="preserve"> আমার</w:t>
      </w:r>
      <w:r>
        <w:rPr>
          <w:color w:val="000037"/>
        </w:rPr>
        <w:t xml:space="preserve"> একাউন্টে</w:t>
      </w:r>
      <w:r>
        <w:rPr>
          <w:color w:val="3D0000"/>
        </w:rPr>
        <w:t xml:space="preserve"> কিছু</w:t>
      </w:r>
      <w:r>
        <w:rPr>
          <w:color w:val="000067"/>
        </w:rPr>
        <w:t xml:space="preserve"> ক্ষন</w:t>
      </w:r>
      <w:r>
        <w:rPr>
          <w:color w:val="390000"/>
        </w:rPr>
        <w:t xml:space="preserve"> আগে</w:t>
      </w:r>
      <w:r>
        <w:rPr>
          <w:color w:val="00001E"/>
        </w:rPr>
        <w:t xml:space="preserve"> টাকা</w:t>
      </w:r>
      <w:r>
        <w:rPr>
          <w:color w:val="3F0000"/>
        </w:rPr>
        <w:t xml:space="preserve"> আসছে</w:t>
      </w:r>
      <w:r>
        <w:rPr>
          <w:color w:val="280000"/>
        </w:rPr>
        <w:t xml:space="preserve"> কিন্তু</w:t>
      </w:r>
      <w:r>
        <w:rPr>
          <w:color w:val="00008A"/>
        </w:rPr>
        <w:t xml:space="preserve"> মেসেজ</w:t>
      </w:r>
      <w:r>
        <w:rPr>
          <w:color w:val="00003A"/>
        </w:rPr>
        <w:t xml:space="preserve"> আসে</w:t>
      </w:r>
      <w:r>
        <w:rPr>
          <w:color w:val="000033"/>
        </w:rPr>
        <w:t xml:space="preserve"> নাই</w:t>
      </w:r>
      <w:r>
        <w:rPr>
          <w:color w:val="00008A"/>
        </w:rPr>
        <w:t xml:space="preserve"> মেসেজ</w:t>
      </w:r>
      <w:r>
        <w:rPr>
          <w:color w:val="00003A"/>
        </w:rPr>
        <w:t xml:space="preserve"> টি</w:t>
      </w:r>
      <w:r>
        <w:rPr>
          <w:color w:val="3A0000"/>
        </w:rPr>
        <w:t xml:space="preserve"> আমার</w:t>
      </w:r>
      <w:r>
        <w:rPr>
          <w:color w:val="4A0000"/>
        </w:rPr>
        <w:t xml:space="preserve"> প্রয়োজন</w:t>
      </w:r>
      <w:r>
        <w:br/>
      </w:r>
      <w:r>
        <w:rPr>
          <w:color w:val="00004B"/>
        </w:rPr>
        <w:t xml:space="preserve"> বিকাশ</w:t>
      </w:r>
      <w:r>
        <w:rPr>
          <w:color w:val="00004F"/>
        </w:rPr>
        <w:t xml:space="preserve"> পার্সোনাল</w:t>
      </w:r>
      <w:r>
        <w:rPr>
          <w:color w:val="3D0000"/>
        </w:rPr>
        <w:t xml:space="preserve"> এ</w:t>
      </w:r>
      <w:r>
        <w:rPr>
          <w:color w:val="00004B"/>
        </w:rPr>
        <w:t xml:space="preserve"> বিকাশ</w:t>
      </w:r>
      <w:r>
        <w:rPr>
          <w:color w:val="000073"/>
        </w:rPr>
        <w:t xml:space="preserve"> ফি</w:t>
      </w:r>
      <w:r>
        <w:rPr>
          <w:color w:val="00005E"/>
        </w:rPr>
        <w:t xml:space="preserve"> নামে</w:t>
      </w:r>
      <w:r>
        <w:rPr>
          <w:color w:val="000027"/>
        </w:rPr>
        <w:t xml:space="preserve"> টাকা</w:t>
      </w:r>
      <w:r>
        <w:rPr>
          <w:color w:val="000046"/>
        </w:rPr>
        <w:t xml:space="preserve"> কেটে</w:t>
      </w:r>
      <w:r>
        <w:rPr>
          <w:color w:val="00005E"/>
        </w:rPr>
        <w:t xml:space="preserve"> নিচ্ছে</w:t>
      </w:r>
      <w:r>
        <w:rPr>
          <w:color w:val="2A0000"/>
        </w:rPr>
        <w:t xml:space="preserve"> কি</w:t>
      </w:r>
      <w:r>
        <w:rPr>
          <w:color w:val="620000"/>
        </w:rPr>
        <w:t xml:space="preserve"> কারনে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75"/>
        </w:rPr>
        <w:t xml:space="preserve"> কেটে</w:t>
      </w:r>
      <w:r>
        <w:rPr>
          <w:color w:val="00009F"/>
        </w:rPr>
        <w:t xml:space="preserve"> নিছে</w:t>
      </w:r>
      <w:r>
        <w:rPr>
          <w:color w:val="000000"/>
        </w:rPr>
        <w:t xml:space="preserve"> কেন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46"/>
        </w:rPr>
        <w:t xml:space="preserve"> accunt</w:t>
      </w:r>
      <w:r>
        <w:rPr>
          <w:color w:val="00003E"/>
        </w:rPr>
        <w:t xml:space="preserve"> thake</w:t>
      </w:r>
      <w:r>
        <w:rPr>
          <w:color w:val="000049"/>
        </w:rPr>
        <w:t xml:space="preserve"> taka</w:t>
      </w:r>
      <w:r>
        <w:rPr>
          <w:color w:val="00005A"/>
        </w:rPr>
        <w:t xml:space="preserve"> pathaisi</w:t>
      </w:r>
      <w:r>
        <w:rPr>
          <w:color w:val="410000"/>
        </w:rPr>
        <w:t xml:space="preserve"> kinto</w:t>
      </w:r>
      <w:r>
        <w:rPr>
          <w:color w:val="000072"/>
        </w:rPr>
        <w:t xml:space="preserve"> akhon</w:t>
      </w:r>
      <w:r>
        <w:rPr>
          <w:color w:val="4A0000"/>
        </w:rPr>
        <w:t xml:space="preserve"> se</w:t>
      </w:r>
      <w:r>
        <w:rPr>
          <w:color w:val="000050"/>
        </w:rPr>
        <w:t xml:space="preserve"> boltese</w:t>
      </w:r>
      <w:r>
        <w:rPr>
          <w:color w:val="000049"/>
        </w:rPr>
        <w:t xml:space="preserve"> taka</w:t>
      </w:r>
      <w:r>
        <w:rPr>
          <w:color w:val="380000"/>
        </w:rPr>
        <w:t xml:space="preserve"> pai</w:t>
      </w:r>
      <w:r>
        <w:rPr>
          <w:color w:val="00002F"/>
        </w:rPr>
        <w:t xml:space="preserve"> nai</w:t>
      </w:r>
      <w:r>
        <w:rPr>
          <w:color w:val="000072"/>
        </w:rPr>
        <w:t xml:space="preserve"> akhon</w:t>
      </w:r>
      <w:r>
        <w:rPr>
          <w:color w:val="000020"/>
        </w:rPr>
        <w:t xml:space="preserve"> ki</w:t>
      </w:r>
      <w:r>
        <w:rPr>
          <w:color w:val="280000"/>
        </w:rPr>
        <w:t xml:space="preserve"> korte</w:t>
      </w:r>
      <w:r>
        <w:rPr>
          <w:color w:val="000036"/>
        </w:rPr>
        <w:t xml:space="preserve"> pari</w:t>
      </w:r>
      <w:r>
        <w:br/>
      </w:r>
      <w:r>
        <w:rPr>
          <w:color w:val="62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98"/>
        </w:rPr>
        <w:t xml:space="preserve"> অটোমেটিক</w:t>
      </w:r>
      <w:r>
        <w:rPr>
          <w:color w:val="000034"/>
        </w:rPr>
        <w:t xml:space="preserve"> টাকা</w:t>
      </w:r>
      <w:r>
        <w:rPr>
          <w:color w:val="00006F"/>
        </w:rPr>
        <w:t xml:space="preserve"> চলে</w:t>
      </w:r>
      <w:r>
        <w:rPr>
          <w:color w:val="000058"/>
        </w:rPr>
        <w:t xml:space="preserve"> গেছে</w:t>
      </w:r>
      <w:r>
        <w:br/>
      </w:r>
      <w:r>
        <w:rPr>
          <w:color w:val="410000"/>
        </w:rPr>
        <w:t xml:space="preserve"> আমাকে</w:t>
      </w:r>
      <w:r>
        <w:rPr>
          <w:color w:val="000057"/>
        </w:rPr>
        <w:t xml:space="preserve"> কালকে</w:t>
      </w:r>
      <w:r>
        <w:rPr>
          <w:color w:val="00006B"/>
        </w:rPr>
        <w:t xml:space="preserve"> টাকা</w:t>
      </w:r>
      <w:r>
        <w:rPr>
          <w:color w:val="000069"/>
        </w:rPr>
        <w:t xml:space="preserve"> দিল</w:t>
      </w:r>
      <w:r>
        <w:rPr>
          <w:color w:val="620000"/>
        </w:rPr>
        <w:t xml:space="preserve"> সকালে</w:t>
      </w:r>
      <w:r>
        <w:rPr>
          <w:color w:val="000064"/>
        </w:rPr>
        <w:t xml:space="preserve"> দেখি</w:t>
      </w:r>
      <w:r>
        <w:rPr>
          <w:color w:val="00006B"/>
        </w:rPr>
        <w:t xml:space="preserve"> টাকা</w:t>
      </w:r>
      <w:r>
        <w:rPr>
          <w:color w:val="00003D"/>
        </w:rPr>
        <w:t xml:space="preserve"> নাই</w:t>
      </w:r>
      <w:r>
        <w:rPr>
          <w:color w:val="000054"/>
        </w:rPr>
        <w:t xml:space="preserve"> কারন</w:t>
      </w:r>
      <w:r>
        <w:rPr>
          <w:color w:val="000000"/>
        </w:rPr>
        <w:t xml:space="preserve"> কি</w:t>
      </w:r>
      <w:r>
        <w:rPr>
          <w:color w:val="00006B"/>
        </w:rPr>
        <w:t xml:space="preserve"> টাকা</w:t>
      </w:r>
      <w:r>
        <w:br/>
      </w:r>
      <w:r>
        <w:rPr>
          <w:color w:val="3C0000"/>
        </w:rPr>
        <w:t xml:space="preserve"> amr</w:t>
      </w:r>
      <w:r>
        <w:rPr>
          <w:color w:val="000044"/>
        </w:rPr>
        <w:t xml:space="preserve"> bikash</w:t>
      </w:r>
      <w:r>
        <w:rPr>
          <w:color w:val="00002D"/>
        </w:rPr>
        <w:t xml:space="preserve"> account</w:t>
      </w:r>
      <w:r>
        <w:rPr>
          <w:color w:val="00004F"/>
        </w:rPr>
        <w:t xml:space="preserve"> ti</w:t>
      </w:r>
      <w:r>
        <w:rPr>
          <w:color w:val="00002E"/>
        </w:rPr>
        <w:t xml:space="preserve"> ki</w:t>
      </w:r>
      <w:r>
        <w:rPr>
          <w:color w:val="000097"/>
        </w:rPr>
        <w:t xml:space="preserve"> sabkribshon</w:t>
      </w:r>
      <w:r>
        <w:rPr>
          <w:color w:val="000070"/>
        </w:rPr>
        <w:t xml:space="preserve"> calu</w:t>
      </w:r>
      <w:r>
        <w:rPr>
          <w:color w:val="000044"/>
        </w:rPr>
        <w:t xml:space="preserve"> kora</w:t>
      </w:r>
      <w:r>
        <w:rPr>
          <w:color w:val="00004B"/>
        </w:rPr>
        <w:t xml:space="preserve"> ache</w:t>
      </w:r>
      <w:r>
        <w:br/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35"/>
        </w:rPr>
        <w:t xml:space="preserve"> taka</w:t>
      </w:r>
      <w:r>
        <w:rPr>
          <w:color w:val="000051"/>
        </w:rPr>
        <w:t xml:space="preserve"> kete</w:t>
      </w:r>
      <w:r>
        <w:rPr>
          <w:color w:val="000091"/>
        </w:rPr>
        <w:t xml:space="preserve"> niase</w:t>
      </w:r>
      <w:r>
        <w:rPr>
          <w:color w:val="3B0000"/>
        </w:rPr>
        <w:t xml:space="preserve"> but</w:t>
      </w:r>
      <w:r>
        <w:rPr>
          <w:color w:val="000045"/>
        </w:rPr>
        <w:t xml:space="preserve"> kno</w:t>
      </w:r>
      <w:r>
        <w:rPr>
          <w:color w:val="7A0000"/>
        </w:rPr>
        <w:t xml:space="preserve"> jani</w:t>
      </w:r>
      <w:r>
        <w:rPr>
          <w:color w:val="000033"/>
        </w:rPr>
        <w:t xml:space="preserve"> na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4F0000"/>
        </w:rPr>
        <w:t xml:space="preserve"> নিয়ে</w:t>
      </w:r>
      <w:r>
        <w:rPr>
          <w:color w:val="410000"/>
        </w:rPr>
        <w:t xml:space="preserve"> যায়</w:t>
      </w:r>
      <w:r>
        <w:rPr>
          <w:color w:val="580000"/>
        </w:rPr>
        <w:t xml:space="preserve"> এমন</w:t>
      </w:r>
      <w:r>
        <w:rPr>
          <w:color w:val="3B0000"/>
        </w:rPr>
        <w:t xml:space="preserve"> কোন</w:t>
      </w:r>
      <w:r>
        <w:rPr>
          <w:color w:val="000056"/>
        </w:rPr>
        <w:t xml:space="preserve"> সার্ভিস</w:t>
      </w:r>
      <w:r>
        <w:rPr>
          <w:color w:val="000044"/>
        </w:rPr>
        <w:t xml:space="preserve"> চালু</w:t>
      </w:r>
      <w:r>
        <w:rPr>
          <w:color w:val="000033"/>
        </w:rPr>
        <w:t xml:space="preserve"> আছে</w:t>
      </w:r>
      <w:r>
        <w:rPr>
          <w:color w:val="00004A"/>
        </w:rPr>
        <w:t xml:space="preserve"> কিনা</w:t>
      </w:r>
      <w:r>
        <w:rPr>
          <w:color w:val="5B0000"/>
        </w:rPr>
        <w:t xml:space="preserve"> দেখেন</w:t>
      </w:r>
      <w:r>
        <w:rPr>
          <w:color w:val="460000"/>
        </w:rPr>
        <w:t xml:space="preserve"> তো</w:t>
      </w:r>
      <w:r>
        <w:br/>
      </w:r>
      <w:r>
        <w:rPr>
          <w:color w:val="000040"/>
        </w:rPr>
        <w:t xml:space="preserve"> আজ</w:t>
      </w:r>
      <w:r>
        <w:rPr>
          <w:color w:val="4D0000"/>
        </w:rPr>
        <w:t xml:space="preserve"> সকালে</w:t>
      </w:r>
      <w:r>
        <w:rPr>
          <w:color w:val="000054"/>
        </w:rPr>
        <w:t xml:space="preserve"> টাকা</w:t>
      </w:r>
      <w:r>
        <w:rPr>
          <w:color w:val="000068"/>
        </w:rPr>
        <w:t xml:space="preserve"> পেমেন্ট</w:t>
      </w:r>
      <w:r>
        <w:rPr>
          <w:color w:val="330000"/>
        </w:rPr>
        <w:t xml:space="preserve"> করছি</w:t>
      </w:r>
      <w:r>
        <w:rPr>
          <w:color w:val="000000"/>
        </w:rPr>
        <w:t xml:space="preserve"> আমার</w:t>
      </w:r>
      <w:r>
        <w:rPr>
          <w:color w:val="000022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54"/>
        </w:rPr>
        <w:t xml:space="preserve"> টাকা</w:t>
      </w:r>
      <w:r>
        <w:rPr>
          <w:color w:val="000066"/>
        </w:rPr>
        <w:t xml:space="preserve"> কাটছে৷</w:t>
      </w:r>
      <w:r>
        <w:rPr>
          <w:color w:val="260000"/>
        </w:rPr>
        <w:t xml:space="preserve"> কিন্তু</w:t>
      </w:r>
      <w:r>
        <w:rPr>
          <w:color w:val="00005C"/>
        </w:rPr>
        <w:t xml:space="preserve"> যাকে</w:t>
      </w:r>
      <w:r>
        <w:rPr>
          <w:color w:val="000068"/>
        </w:rPr>
        <w:t xml:space="preserve"> পেমেন্ট</w:t>
      </w:r>
      <w:r>
        <w:rPr>
          <w:color w:val="330000"/>
        </w:rPr>
        <w:t xml:space="preserve"> করছি</w:t>
      </w:r>
      <w:r>
        <w:rPr>
          <w:color w:val="400000"/>
        </w:rPr>
        <w:t xml:space="preserve"> সে</w:t>
      </w:r>
      <w:r>
        <w:rPr>
          <w:color w:val="000054"/>
        </w:rPr>
        <w:t xml:space="preserve"> টাকা</w:t>
      </w:r>
      <w:r>
        <w:rPr>
          <w:color w:val="00004B"/>
        </w:rPr>
        <w:t xml:space="preserve"> পায়নি</w:t>
      </w:r>
      <w:r>
        <w:rPr>
          <w:color w:val="000028"/>
        </w:rPr>
        <w:t xml:space="preserve"> কেন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9"/>
        </w:rPr>
        <w:t xml:space="preserve"> একাউন্টে</w:t>
      </w:r>
      <w:r>
        <w:rPr>
          <w:color w:val="000027"/>
        </w:rPr>
        <w:t xml:space="preserve"> টাকা</w:t>
      </w:r>
      <w:r>
        <w:rPr>
          <w:color w:val="000063"/>
        </w:rPr>
        <w:t xml:space="preserve"> অটো</w:t>
      </w:r>
      <w:r>
        <w:rPr>
          <w:color w:val="000087"/>
        </w:rPr>
        <w:t xml:space="preserve"> মেটিক</w:t>
      </w:r>
      <w:r>
        <w:rPr>
          <w:color w:val="570000"/>
        </w:rPr>
        <w:t xml:space="preserve"> নিয়ে</w:t>
      </w:r>
      <w:r>
        <w:rPr>
          <w:color w:val="000042"/>
        </w:rPr>
        <w:t xml:space="preserve"> গেছে</w:t>
      </w:r>
      <w:r>
        <w:rPr>
          <w:color w:val="2A0000"/>
        </w:rPr>
        <w:t xml:space="preserve"> কি</w:t>
      </w:r>
      <w:r>
        <w:rPr>
          <w:color w:val="000073"/>
        </w:rPr>
        <w:t xml:space="preserve"> বাবে</w:t>
      </w:r>
      <w:r>
        <w:br/>
      </w:r>
      <w:r>
        <w:rPr>
          <w:color w:val="000000"/>
        </w:rPr>
        <w:t xml:space="preserve"> apu</w:t>
      </w:r>
      <w:r>
        <w:rPr>
          <w:color w:val="000000"/>
        </w:rPr>
        <w:t xml:space="preserve"> amer</w:t>
      </w:r>
      <w:r>
        <w:rPr>
          <w:color w:val="00001D"/>
        </w:rPr>
        <w:t xml:space="preserve"> bkash</w:t>
      </w:r>
      <w:r>
        <w:rPr>
          <w:color w:val="260000"/>
        </w:rPr>
        <w:t xml:space="preserve"> a</w:t>
      </w:r>
      <w:r>
        <w:rPr>
          <w:color w:val="00006B"/>
        </w:rPr>
        <w:t xml:space="preserve"> jano</w:t>
      </w:r>
      <w:r>
        <w:rPr>
          <w:color w:val="000051"/>
        </w:rPr>
        <w:t xml:space="preserve"> mone</w:t>
      </w:r>
      <w:r>
        <w:rPr>
          <w:color w:val="000046"/>
        </w:rPr>
        <w:t xml:space="preserve"> hosse</w:t>
      </w:r>
      <w:r>
        <w:rPr>
          <w:color w:val="000033"/>
        </w:rPr>
        <w:t xml:space="preserve"> kono</w:t>
      </w:r>
      <w:r>
        <w:rPr>
          <w:color w:val="000057"/>
        </w:rPr>
        <w:t xml:space="preserve"> seba</w:t>
      </w:r>
      <w:r>
        <w:rPr>
          <w:color w:val="000046"/>
        </w:rPr>
        <w:t xml:space="preserve"> chalu</w:t>
      </w:r>
      <w:r>
        <w:rPr>
          <w:color w:val="3A0000"/>
        </w:rPr>
        <w:t xml:space="preserve"> hoye</w:t>
      </w:r>
      <w:r>
        <w:rPr>
          <w:color w:val="000000"/>
        </w:rPr>
        <w:t xml:space="preserve"> gase</w:t>
      </w:r>
      <w:r>
        <w:rPr>
          <w:color w:val="000000"/>
        </w:rPr>
        <w:t xml:space="preserve"> plz</w:t>
      </w:r>
      <w:r>
        <w:rPr>
          <w:color w:val="000022"/>
        </w:rPr>
        <w:t xml:space="preserve"> ki</w:t>
      </w:r>
      <w:r>
        <w:rPr>
          <w:color w:val="00003D"/>
        </w:rPr>
        <w:t xml:space="preserve"> problem</w:t>
      </w:r>
      <w:r>
        <w:rPr>
          <w:color w:val="430000"/>
        </w:rPr>
        <w:t xml:space="preserve"> aktu</w:t>
      </w:r>
      <w:r>
        <w:rPr>
          <w:color w:val="00006B"/>
        </w:rPr>
        <w:t xml:space="preserve"> daken</w:t>
      </w:r>
      <w:r>
        <w:rPr>
          <w:color w:val="000000"/>
        </w:rPr>
        <w:t xml:space="preserve"> to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59"/>
        </w:rPr>
        <w:t xml:space="preserve"> নাম্বার</w:t>
      </w:r>
      <w:r>
        <w:rPr>
          <w:color w:val="000045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65"/>
        </w:rPr>
        <w:t xml:space="preserve"> কেটে</w:t>
      </w:r>
      <w:r>
        <w:rPr>
          <w:color w:val="7E0000"/>
        </w:rPr>
        <w:t xml:space="preserve"> নিয়ে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আমি</w:t>
      </w:r>
      <w:r>
        <w:rPr>
          <w:color w:val="000057"/>
        </w:rPr>
        <w:t xml:space="preserve"> এখন</w:t>
      </w:r>
      <w:r>
        <w:rPr>
          <w:color w:val="3D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A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5D"/>
        </w:rPr>
        <w:t xml:space="preserve"> নাম্বার</w:t>
      </w:r>
      <w:r>
        <w:rPr>
          <w:color w:val="000048"/>
        </w:rPr>
        <w:t xml:space="preserve"> থেকে</w:t>
      </w:r>
      <w:r>
        <w:rPr>
          <w:color w:val="00003C"/>
        </w:rPr>
        <w:t xml:space="preserve"> টাকা</w:t>
      </w:r>
      <w:r>
        <w:rPr>
          <w:color w:val="000069"/>
        </w:rPr>
        <w:t xml:space="preserve"> কেটে</w:t>
      </w:r>
      <w:r>
        <w:rPr>
          <w:color w:val="840000"/>
        </w:rPr>
        <w:t xml:space="preserve"> নিয়ে</w:t>
      </w:r>
      <w:r>
        <w:rPr>
          <w:color w:val="6D0000"/>
        </w:rPr>
        <w:t xml:space="preserve"> যায়</w:t>
      </w:r>
      <w:r>
        <w:br/>
      </w:r>
      <w:r>
        <w:rPr>
          <w:color w:val="000063"/>
        </w:rPr>
        <w:t xml:space="preserve"> প্রতি</w:t>
      </w:r>
      <w:r>
        <w:rPr>
          <w:color w:val="000059"/>
        </w:rPr>
        <w:t xml:space="preserve"> মাসে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51"/>
        </w:rPr>
        <w:t xml:space="preserve"> পেমেন্ট</w:t>
      </w:r>
      <w:r>
        <w:rPr>
          <w:color w:val="00004C"/>
        </w:rPr>
        <w:t xml:space="preserve"> কেটে</w:t>
      </w:r>
      <w:r>
        <w:rPr>
          <w:color w:val="00006B"/>
        </w:rPr>
        <w:t xml:space="preserve"> নেয়া</w:t>
      </w:r>
      <w:r>
        <w:rPr>
          <w:color w:val="000047"/>
        </w:rPr>
        <w:t xml:space="preserve"> হচ্ছে</w:t>
      </w:r>
      <w:r>
        <w:rPr>
          <w:color w:val="000000"/>
        </w:rPr>
        <w:t xml:space="preserve"> টাকা</w:t>
      </w:r>
      <w:r>
        <w:rPr>
          <w:color w:val="4F0000"/>
        </w:rPr>
        <w:t xml:space="preserve"> এটা</w:t>
      </w:r>
      <w:r>
        <w:rPr>
          <w:color w:val="490000"/>
        </w:rPr>
        <w:t xml:space="preserve"> জন্য</w:t>
      </w:r>
      <w:r>
        <w:br/>
      </w:r>
      <w:r>
        <w:rPr>
          <w:color w:val="000045"/>
        </w:rPr>
        <w:t xml:space="preserve"> তারিখে</w:t>
      </w:r>
      <w:r>
        <w:rPr>
          <w:color w:val="1C0000"/>
        </w:rPr>
        <w:t xml:space="preserve"> আমার</w:t>
      </w:r>
      <w:r>
        <w:rPr>
          <w:color w:val="00003A"/>
        </w:rPr>
        <w:t xml:space="preserve"> টাকা</w:t>
      </w:r>
      <w:r>
        <w:rPr>
          <w:color w:val="00004C"/>
        </w:rPr>
        <w:t xml:space="preserve"> কাটছে</w:t>
      </w:r>
      <w:r>
        <w:rPr>
          <w:color w:val="00004D"/>
        </w:rPr>
        <w:t xml:space="preserve"> সাবস্ক্রিপশন</w:t>
      </w:r>
      <w:r>
        <w:rPr>
          <w:color w:val="000054"/>
        </w:rPr>
        <w:t xml:space="preserve"> ফি</w:t>
      </w:r>
      <w:r>
        <w:rPr>
          <w:color w:val="4F0000"/>
        </w:rPr>
        <w:t xml:space="preserve"> কিন্তু</w:t>
      </w:r>
      <w:r>
        <w:rPr>
          <w:color w:val="1C0000"/>
        </w:rPr>
        <w:t xml:space="preserve"> আমি</w:t>
      </w:r>
      <w:r>
        <w:rPr>
          <w:color w:val="350000"/>
        </w:rPr>
        <w:t xml:space="preserve"> এটা</w:t>
      </w:r>
      <w:r>
        <w:rPr>
          <w:color w:val="000053"/>
        </w:rPr>
        <w:t xml:space="preserve"> সাবস্ক্রাইব</w:t>
      </w:r>
      <w:r>
        <w:rPr>
          <w:color w:val="000056"/>
        </w:rPr>
        <w:t xml:space="preserve"> করিনি</w:t>
      </w:r>
      <w:r>
        <w:rPr>
          <w:color w:val="4F0000"/>
        </w:rPr>
        <w:t xml:space="preserve"> কিন্তু</w:t>
      </w:r>
      <w:r>
        <w:rPr>
          <w:color w:val="000033"/>
        </w:rPr>
        <w:t xml:space="preserve"> কেনো</w:t>
      </w:r>
      <w:r>
        <w:rPr>
          <w:color w:val="00003A"/>
        </w:rPr>
        <w:t xml:space="preserve"> টাকা</w:t>
      </w:r>
      <w:r>
        <w:rPr>
          <w:color w:val="000062"/>
        </w:rPr>
        <w:t xml:space="preserve"> কাটলো</w:t>
      </w:r>
      <w:r>
        <w:br/>
      </w:r>
      <w:r>
        <w:rPr>
          <w:color w:val="2C0000"/>
        </w:rPr>
        <w:t xml:space="preserve"> আমার</w:t>
      </w:r>
      <w:r>
        <w:rPr>
          <w:color w:val="00005B"/>
        </w:rPr>
        <w:t xml:space="preserve"> অ্যাকাউন্ট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50"/>
        </w:rPr>
        <w:t xml:space="preserve"> কেটে</w:t>
      </w:r>
      <w:r>
        <w:rPr>
          <w:color w:val="7E0000"/>
        </w:rPr>
        <w:t xml:space="preserve"> নিয়ে</w:t>
      </w:r>
      <w:r>
        <w:rPr>
          <w:color w:val="00004C"/>
        </w:rPr>
        <w:t xml:space="preserve"> গেছে</w:t>
      </w:r>
      <w:r>
        <w:rPr>
          <w:color w:val="00007B"/>
        </w:rPr>
        <w:t xml:space="preserve"> কিসের</w:t>
      </w:r>
      <w:r>
        <w:rPr>
          <w:color w:val="4C0000"/>
        </w:rPr>
        <w:t xml:space="preserve"> জন্য</w:t>
      </w:r>
      <w:r>
        <w:br/>
      </w:r>
      <w:r>
        <w:rPr>
          <w:color w:val="000078"/>
        </w:rPr>
        <w:t xml:space="preserve"> vikas</w:t>
      </w:r>
      <w:r>
        <w:rPr>
          <w:color w:val="000062"/>
        </w:rPr>
        <w:t xml:space="preserve"> taka</w:t>
      </w:r>
      <w:r>
        <w:rPr>
          <w:color w:val="000062"/>
        </w:rPr>
        <w:t xml:space="preserve"> taka</w:t>
      </w:r>
      <w:r>
        <w:rPr>
          <w:color w:val="00005E"/>
        </w:rPr>
        <w:t xml:space="preserve"> kate</w:t>
      </w:r>
      <w:r>
        <w:rPr>
          <w:color w:val="000064"/>
        </w:rPr>
        <w:t xml:space="preserve"> niche</w:t>
      </w:r>
      <w:r>
        <w:rPr>
          <w:color w:val="00008C"/>
        </w:rPr>
        <w:t xml:space="preserve"> canon</w:t>
      </w:r>
      <w:r>
        <w:rPr>
          <w:color w:val="2D0000"/>
        </w:rPr>
        <w:t xml:space="preserve"> amar</w:t>
      </w:r>
      <w:r>
        <w:br/>
      </w:r>
      <w:r>
        <w:rPr>
          <w:color w:val="2D0000"/>
        </w:rPr>
        <w:t xml:space="preserve"> আমার</w:t>
      </w:r>
      <w:r>
        <w:rPr>
          <w:color w:val="000068"/>
        </w:rPr>
        <w:t xml:space="preserve"> বিকাস</w:t>
      </w:r>
      <w:r>
        <w:rPr>
          <w:color w:val="0000A1"/>
        </w:rPr>
        <w:t xml:space="preserve"> থেকা</w:t>
      </w:r>
      <w:r>
        <w:rPr>
          <w:color w:val="00002F"/>
        </w:rPr>
        <w:t xml:space="preserve"> টাকা</w:t>
      </w:r>
      <w:r>
        <w:rPr>
          <w:color w:val="000052"/>
        </w:rPr>
        <w:t xml:space="preserve"> কেটে</w:t>
      </w:r>
      <w:r>
        <w:rPr>
          <w:color w:val="000070"/>
        </w:rPr>
        <w:t xml:space="preserve"> নিছে</w:t>
      </w:r>
      <w:r>
        <w:rPr>
          <w:color w:val="000043"/>
        </w:rPr>
        <w:t xml:space="preserve"> কেন</w:t>
      </w:r>
      <w:r>
        <w:br/>
      </w:r>
      <w:r>
        <w:rPr>
          <w:color w:val="000042"/>
        </w:rPr>
        <w:t xml:space="preserve"> জানতে</w:t>
      </w:r>
      <w:r>
        <w:rPr>
          <w:color w:val="000043"/>
        </w:rPr>
        <w:t xml:space="preserve"> পারি</w:t>
      </w:r>
      <w:r>
        <w:rPr>
          <w:color w:val="2B0000"/>
        </w:rPr>
        <w:t xml:space="preserve"> কি</w:t>
      </w:r>
      <w:r>
        <w:rPr>
          <w:color w:val="000082"/>
        </w:rPr>
        <w:t xml:space="preserve"> কাজের</w:t>
      </w:r>
      <w:r>
        <w:rPr>
          <w:color w:val="430000"/>
        </w:rPr>
        <w:t xml:space="preserve"> জন্য</w:t>
      </w:r>
      <w:r>
        <w:rPr>
          <w:color w:val="26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3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46"/>
        </w:rPr>
        <w:t xml:space="preserve"> কেটে</w:t>
      </w:r>
      <w:r>
        <w:rPr>
          <w:color w:val="000073"/>
        </w:rPr>
        <w:t xml:space="preserve"> নিলো</w:t>
      </w:r>
      <w:r>
        <w:rPr>
          <w:color w:val="000050"/>
        </w:rPr>
        <w:t xml:space="preserve"> টাকা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56"/>
        </w:rPr>
        <w:t xml:space="preserve"> কেটে</w:t>
      </w:r>
      <w:r>
        <w:rPr>
          <w:color w:val="00006C"/>
        </w:rPr>
        <w:t xml:space="preserve"> নেওয়া</w:t>
      </w:r>
      <w:r>
        <w:rPr>
          <w:color w:val="580000"/>
        </w:rPr>
        <w:t xml:space="preserve"> হয়ে</w:t>
      </w:r>
      <w:r>
        <w:rPr>
          <w:color w:val="970000"/>
        </w:rPr>
        <w:t xml:space="preserve"> ছে</w:t>
      </w:r>
      <w:r>
        <w:rPr>
          <w:color w:val="000045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30"/>
        </w:rPr>
        <w:t xml:space="preserve"> tk</w:t>
      </w:r>
      <w:r>
        <w:rPr>
          <w:color w:val="00008E"/>
        </w:rPr>
        <w:t xml:space="preserve"> atuomatic</w:t>
      </w:r>
      <w:r>
        <w:rPr>
          <w:color w:val="00005E"/>
        </w:rPr>
        <w:t xml:space="preserve"> kata</w:t>
      </w:r>
      <w:r>
        <w:rPr>
          <w:color w:val="000082"/>
        </w:rPr>
        <w:t xml:space="preserve"> naoa</w:t>
      </w:r>
      <w:r>
        <w:rPr>
          <w:color w:val="770000"/>
        </w:rPr>
        <w:t xml:space="preserve"> hoyca</w:t>
      </w:r>
      <w:r>
        <w:br/>
      </w:r>
      <w:r>
        <w:rPr>
          <w:color w:val="280000"/>
        </w:rPr>
        <w:t xml:space="preserve"> আমার</w:t>
      </w:r>
      <w:r>
        <w:rPr>
          <w:color w:val="000053"/>
        </w:rPr>
        <w:t xml:space="preserve"> অ্যাকাউন্ট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49"/>
        </w:rPr>
        <w:t xml:space="preserve"> কেটে</w:t>
      </w:r>
      <w:r>
        <w:rPr>
          <w:color w:val="00006F"/>
        </w:rPr>
        <w:t xml:space="preserve"> নেওয়া</w:t>
      </w:r>
      <w:r>
        <w:rPr>
          <w:color w:val="5D0000"/>
        </w:rPr>
        <w:t xml:space="preserve"> হয়েছে</w:t>
      </w:r>
      <w:r>
        <w:rPr>
          <w:color w:val="600000"/>
        </w:rPr>
        <w:t xml:space="preserve"> সে</w:t>
      </w:r>
      <w:r>
        <w:rPr>
          <w:color w:val="000050"/>
        </w:rPr>
        <w:t xml:space="preserve"> সম্পর্কে</w:t>
      </w:r>
      <w:r>
        <w:rPr>
          <w:color w:val="000044"/>
        </w:rPr>
        <w:t xml:space="preserve"> জানতে</w:t>
      </w:r>
      <w:r>
        <w:rPr>
          <w:color w:val="000046"/>
        </w:rPr>
        <w:t xml:space="preserve"> চাচ্ছি</w:t>
      </w:r>
      <w:r>
        <w:br/>
      </w:r>
      <w:r>
        <w:rPr>
          <w:color w:val="00003A"/>
        </w:rPr>
        <w:t xml:space="preserve"> via</w:t>
      </w:r>
      <w:r>
        <w:rPr>
          <w:color w:val="180000"/>
        </w:rPr>
        <w:t xml:space="preserve"> amar</w:t>
      </w:r>
      <w:r>
        <w:rPr>
          <w:color w:val="000014"/>
        </w:rPr>
        <w:t xml:space="preserve"> bkash</w:t>
      </w:r>
      <w:r>
        <w:rPr>
          <w:color w:val="00002E"/>
        </w:rPr>
        <w:t xml:space="preserve"> thaka</w:t>
      </w:r>
      <w:r>
        <w:rPr>
          <w:color w:val="000000"/>
        </w:rPr>
        <w:t xml:space="preserve"> tk</w:t>
      </w:r>
      <w:r>
        <w:rPr>
          <w:color w:val="000044"/>
        </w:rPr>
        <w:t xml:space="preserve"> kora</w:t>
      </w:r>
      <w:r>
        <w:rPr>
          <w:color w:val="000045"/>
        </w:rPr>
        <w:t xml:space="preserve"> katay</w:t>
      </w:r>
      <w:r>
        <w:rPr>
          <w:color w:val="000041"/>
        </w:rPr>
        <w:t xml:space="preserve"> jassa</w:t>
      </w:r>
      <w:r>
        <w:rPr>
          <w:color w:val="00003C"/>
        </w:rPr>
        <w:t xml:space="preserve"> jana</w:t>
      </w:r>
      <w:r>
        <w:rPr>
          <w:color w:val="000019"/>
        </w:rPr>
        <w:t xml:space="preserve"> na</w:t>
      </w:r>
      <w:r>
        <w:rPr>
          <w:color w:val="000022"/>
        </w:rPr>
        <w:t xml:space="preserve"> kno</w:t>
      </w:r>
      <w:r>
        <w:rPr>
          <w:color w:val="2F0000"/>
        </w:rPr>
        <w:t xml:space="preserve"> bt</w:t>
      </w:r>
      <w:r>
        <w:rPr>
          <w:color w:val="160000"/>
        </w:rPr>
        <w:t xml:space="preserve"> ami</w:t>
      </w:r>
      <w:r>
        <w:rPr>
          <w:color w:val="000049"/>
        </w:rPr>
        <w:t xml:space="preserve"> monay</w:t>
      </w:r>
      <w:r>
        <w:rPr>
          <w:color w:val="290000"/>
        </w:rPr>
        <w:t xml:space="preserve"> hoy</w:t>
      </w:r>
      <w:r>
        <w:rPr>
          <w:color w:val="000022"/>
        </w:rPr>
        <w:t xml:space="preserve"> kno</w:t>
      </w:r>
      <w:r>
        <w:rPr>
          <w:color w:val="000025"/>
        </w:rPr>
        <w:t xml:space="preserve"> akta</w:t>
      </w:r>
      <w:r>
        <w:rPr>
          <w:color w:val="00004C"/>
        </w:rPr>
        <w:t xml:space="preserve"> challen</w:t>
      </w:r>
      <w:r>
        <w:rPr>
          <w:color w:val="00004C"/>
        </w:rPr>
        <w:t xml:space="preserve"> subrsubscrbe</w:t>
      </w:r>
      <w:r>
        <w:rPr>
          <w:color w:val="000044"/>
        </w:rPr>
        <w:t xml:space="preserve"> kora</w:t>
      </w:r>
      <w:r>
        <w:rPr>
          <w:color w:val="000040"/>
        </w:rPr>
        <w:t xml:space="preserve"> clam</w:t>
      </w:r>
      <w:r>
        <w:rPr>
          <w:color w:val="00004C"/>
        </w:rPr>
        <w:t xml:space="preserve"> hoyto</w:t>
      </w:r>
      <w:r>
        <w:rPr>
          <w:color w:val="000045"/>
        </w:rPr>
        <w:t xml:space="preserve"> tr</w:t>
      </w:r>
      <w:r>
        <w:rPr>
          <w:color w:val="250000"/>
        </w:rPr>
        <w:t xml:space="preserve"> jonno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5F"/>
        </w:rPr>
        <w:t xml:space="preserve"> টাকা</w:t>
      </w:r>
      <w:r>
        <w:rPr>
          <w:color w:val="0000AF"/>
        </w:rPr>
        <w:t xml:space="preserve"> গায়েব</w:t>
      </w:r>
      <w:r>
        <w:rPr>
          <w:color w:val="690000"/>
        </w:rPr>
        <w:t xml:space="preserve"> হয়ে</w:t>
      </w:r>
      <w:r>
        <w:rPr>
          <w:color w:val="000050"/>
        </w:rPr>
        <w:t xml:space="preserve"> গেছে</w:t>
      </w:r>
      <w:r>
        <w:rPr>
          <w:color w:val="00005F"/>
        </w:rPr>
        <w:t xml:space="preserve"> টাকা</w:t>
      </w:r>
      <w:r>
        <w:br/>
      </w:r>
      <w:r>
        <w:rPr>
          <w:color w:val="320000"/>
        </w:rPr>
        <w:t xml:space="preserve"> এই</w:t>
      </w:r>
      <w:r>
        <w:rPr>
          <w:color w:val="000047"/>
        </w:rPr>
        <w:t xml:space="preserve"> অ্যাকাউন্ট</w:t>
      </w:r>
      <w:r>
        <w:rPr>
          <w:color w:val="00002A"/>
        </w:rPr>
        <w:t xml:space="preserve"> থেকে</w:t>
      </w:r>
      <w:r>
        <w:rPr>
          <w:color w:val="000062"/>
        </w:rPr>
        <w:t xml:space="preserve"> লাস্ট</w:t>
      </w:r>
      <w:r>
        <w:rPr>
          <w:color w:val="00004D"/>
        </w:rPr>
        <w:t xml:space="preserve"> টাকার</w:t>
      </w:r>
      <w:r>
        <w:rPr>
          <w:color w:val="420000"/>
        </w:rPr>
        <w:t xml:space="preserve"> যে</w:t>
      </w:r>
      <w:r>
        <w:rPr>
          <w:color w:val="000042"/>
        </w:rPr>
        <w:t xml:space="preserve"> পেমেন্ট</w:t>
      </w:r>
      <w:r>
        <w:rPr>
          <w:color w:val="000039"/>
        </w:rPr>
        <w:t xml:space="preserve"> টা</w:t>
      </w:r>
      <w:r>
        <w:rPr>
          <w:color w:val="4F0000"/>
        </w:rPr>
        <w:t xml:space="preserve"> হয়েছে</w:t>
      </w:r>
      <w:r>
        <w:rPr>
          <w:color w:val="000067"/>
        </w:rPr>
        <w:t xml:space="preserve"> ওইটা</w:t>
      </w:r>
      <w:r>
        <w:rPr>
          <w:color w:val="000043"/>
        </w:rPr>
        <w:t xml:space="preserve"> সম্পর্কে</w:t>
      </w:r>
      <w:r>
        <w:rPr>
          <w:color w:val="00004C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33"/>
        </w:rPr>
        <w:t xml:space="preserve"> টাকা</w:t>
      </w:r>
      <w:r>
        <w:rPr>
          <w:color w:val="000049"/>
        </w:rPr>
        <w:t xml:space="preserve"> কেন</w:t>
      </w:r>
      <w:r>
        <w:rPr>
          <w:color w:val="310000"/>
        </w:rPr>
        <w:t xml:space="preserve"> আমার</w:t>
      </w:r>
      <w:r>
        <w:rPr>
          <w:color w:val="000050"/>
        </w:rPr>
        <w:t xml:space="preserve"> বিকাশে</w:t>
      </w:r>
      <w:r>
        <w:rPr>
          <w:color w:val="00003D"/>
        </w:rPr>
        <w:t xml:space="preserve"> থেকে</w:t>
      </w:r>
      <w:r>
        <w:rPr>
          <w:color w:val="00005A"/>
        </w:rPr>
        <w:t xml:space="preserve"> কেটে</w:t>
      </w:r>
      <w:r>
        <w:rPr>
          <w:color w:val="000093"/>
        </w:rPr>
        <w:t xml:space="preserve"> নিলো</w:t>
      </w:r>
      <w:r>
        <w:rPr>
          <w:color w:val="000054"/>
        </w:rPr>
        <w:t xml:space="preserve"> জানতে</w:t>
      </w:r>
      <w:r>
        <w:rPr>
          <w:color w:val="000056"/>
        </w:rPr>
        <w:t xml:space="preserve"> পারি</w:t>
      </w:r>
      <w:r>
        <w:br/>
      </w:r>
      <w:r>
        <w:rPr>
          <w:color w:val="340000"/>
        </w:rPr>
        <w:t xml:space="preserve"> আমার</w:t>
      </w:r>
      <w:r>
        <w:rPr>
          <w:color w:val="0000BF"/>
        </w:rPr>
        <w:t xml:space="preserve"> আকাউন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87"/>
        </w:rPr>
        <w:t xml:space="preserve"> কাটে</w:t>
      </w:r>
      <w:r>
        <w:br/>
      </w:r>
      <w:r>
        <w:rPr>
          <w:color w:val="00003B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4F"/>
        </w:rPr>
        <w:t xml:space="preserve"> taka</w:t>
      </w:r>
      <w:r>
        <w:rPr>
          <w:color w:val="00007A"/>
        </w:rPr>
        <w:t xml:space="preserve"> kete</w:t>
      </w:r>
      <w:r>
        <w:rPr>
          <w:color w:val="0000B5"/>
        </w:rPr>
        <w:t xml:space="preserve"> nicche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55"/>
        </w:rPr>
        <w:t xml:space="preserve"> কেটে</w:t>
      </w:r>
      <w:r>
        <w:rPr>
          <w:color w:val="00006B"/>
        </w:rPr>
        <w:t xml:space="preserve"> নেওয়া</w:t>
      </w:r>
      <w:r>
        <w:rPr>
          <w:color w:val="B00000"/>
        </w:rPr>
        <w:t xml:space="preserve"> হেয়েছে</w:t>
      </w:r>
      <w:r>
        <w:rPr>
          <w:color w:val="000055"/>
        </w:rPr>
        <w:t xml:space="preserve"> কেনো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3A"/>
        </w:rPr>
        <w:t xml:space="preserve"> টাকা</w:t>
      </w:r>
      <w:r>
        <w:rPr>
          <w:color w:val="000066"/>
        </w:rPr>
        <w:t xml:space="preserve"> কেটে</w:t>
      </w:r>
      <w:r>
        <w:rPr>
          <w:color w:val="00009A"/>
        </w:rPr>
        <w:t xml:space="preserve"> নেওয়া</w:t>
      </w:r>
      <w:r>
        <w:rPr>
          <w:color w:val="00005F"/>
        </w:rPr>
        <w:t xml:space="preserve"> হচ্ছে</w:t>
      </w:r>
      <w:r>
        <w:rPr>
          <w:color w:val="000053"/>
        </w:rPr>
        <w:t xml:space="preserve"> কেন</w:t>
      </w:r>
      <w:r>
        <w:br/>
      </w:r>
      <w:r>
        <w:rPr>
          <w:color w:val="490000"/>
        </w:rPr>
        <w:t xml:space="preserve"> আমার</w:t>
      </w:r>
      <w:r>
        <w:rPr>
          <w:color w:val="00005C"/>
        </w:rPr>
        <w:t xml:space="preserve"> একাউন্ট</w:t>
      </w:r>
      <w:r>
        <w:rPr>
          <w:color w:val="00005B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BF"/>
        </w:rPr>
        <w:t xml:space="preserve"> কাটে</w:t>
      </w:r>
      <w:r>
        <w:br/>
      </w:r>
      <w:r>
        <w:rPr>
          <w:color w:val="1F0000"/>
        </w:rPr>
        <w:t xml:space="preserve"> amar</w:t>
      </w:r>
      <w:r>
        <w:rPr>
          <w:color w:val="000059"/>
        </w:rPr>
        <w:t xml:space="preserve"> judi</w:t>
      </w:r>
      <w:r>
        <w:rPr>
          <w:color w:val="460000"/>
        </w:rPr>
        <w:t xml:space="preserve"> kuno</w:t>
      </w:r>
      <w:r>
        <w:rPr>
          <w:color w:val="000046"/>
        </w:rPr>
        <w:t xml:space="preserve"> kisu</w:t>
      </w:r>
      <w:r>
        <w:rPr>
          <w:color w:val="00003D"/>
        </w:rPr>
        <w:t xml:space="preserve"> chalu</w:t>
      </w:r>
      <w:r>
        <w:rPr>
          <w:color w:val="320000"/>
        </w:rPr>
        <w:t xml:space="preserve"> hoye</w:t>
      </w:r>
      <w:r>
        <w:rPr>
          <w:color w:val="00003A"/>
        </w:rPr>
        <w:t xml:space="preserve"> thake</w:t>
      </w:r>
      <w:r>
        <w:rPr>
          <w:color w:val="000047"/>
        </w:rPr>
        <w:t xml:space="preserve"> mane</w:t>
      </w:r>
      <w:r>
        <w:rPr>
          <w:color w:val="000022"/>
        </w:rPr>
        <w:t xml:space="preserve"> taka</w:t>
      </w:r>
      <w:r>
        <w:rPr>
          <w:color w:val="000041"/>
        </w:rPr>
        <w:t xml:space="preserve"> kate</w:t>
      </w:r>
      <w:r>
        <w:rPr>
          <w:color w:val="00004A"/>
        </w:rPr>
        <w:t xml:space="preserve"> sai</w:t>
      </w:r>
      <w:r>
        <w:rPr>
          <w:color w:val="00005E"/>
        </w:rPr>
        <w:t xml:space="preserve"> opption</w:t>
      </w:r>
      <w:r>
        <w:rPr>
          <w:color w:val="000041"/>
        </w:rPr>
        <w:t xml:space="preserve"> bondo</w:t>
      </w:r>
      <w:r>
        <w:rPr>
          <w:color w:val="00002A"/>
        </w:rPr>
        <w:t xml:space="preserve"> kore</w:t>
      </w:r>
      <w:r>
        <w:rPr>
          <w:color w:val="480000"/>
        </w:rPr>
        <w:t xml:space="preserve"> dan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7D"/>
        </w:rPr>
        <w:t xml:space="preserve"> নেওয়া</w:t>
      </w:r>
      <w:r>
        <w:rPr>
          <w:color w:val="00006A"/>
        </w:rPr>
        <w:t xml:space="preserve"> হয়েছে</w:t>
      </w:r>
      <w:r>
        <w:rPr>
          <w:color w:val="000063"/>
        </w:rPr>
        <w:t xml:space="preserve"> কেনো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63"/>
        </w:rPr>
        <w:t xml:space="preserve"> কেনো</w:t>
      </w:r>
      <w:r>
        <w:rPr>
          <w:color w:val="000038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7D"/>
        </w:rPr>
        <w:t xml:space="preserve"> নেওয়া</w:t>
      </w:r>
      <w:r>
        <w:rPr>
          <w:color w:val="00006A"/>
        </w:rPr>
        <w:t xml:space="preserve"> হয়েছে</w:t>
      </w:r>
      <w:r>
        <w:br/>
      </w:r>
      <w:r>
        <w:rPr>
          <w:color w:val="3A0000"/>
        </w:rPr>
        <w:t xml:space="preserve"> amar</w:t>
      </w:r>
      <w:r>
        <w:rPr>
          <w:color w:val="000040"/>
        </w:rPr>
        <w:t xml:space="preserve"> taka</w:t>
      </w:r>
      <w:r>
        <w:rPr>
          <w:color w:val="00008F"/>
        </w:rPr>
        <w:t xml:space="preserve"> kiser</w:t>
      </w:r>
      <w:r>
        <w:rPr>
          <w:color w:val="590000"/>
        </w:rPr>
        <w:t xml:space="preserve"> jonno</w:t>
      </w:r>
      <w:r>
        <w:rPr>
          <w:color w:val="00007A"/>
        </w:rPr>
        <w:t xml:space="preserve"> kata</w:t>
      </w:r>
      <w:r>
        <w:rPr>
          <w:color w:val="760000"/>
        </w:rPr>
        <w:t xml:space="preserve"> holo</w:t>
      </w:r>
      <w:r>
        <w:br/>
      </w:r>
      <w:r>
        <w:rPr>
          <w:color w:val="320000"/>
        </w:rPr>
        <w:t xml:space="preserve"> amr</w:t>
      </w:r>
      <w:r>
        <w:rPr>
          <w:color w:val="00004C"/>
        </w:rPr>
        <w:t xml:space="preserve"> acount</w:t>
      </w:r>
      <w:r>
        <w:rPr>
          <w:color w:val="00004D"/>
        </w:rPr>
        <w:t xml:space="preserve"> take</w:t>
      </w:r>
      <w:r>
        <w:rPr>
          <w:color w:val="00002B"/>
        </w:rPr>
        <w:t xml:space="preserve"> tk</w:t>
      </w:r>
      <w:r>
        <w:rPr>
          <w:color w:val="000036"/>
        </w:rPr>
        <w:t xml:space="preserve"> kore</w:t>
      </w:r>
      <w:r>
        <w:rPr>
          <w:color w:val="000049"/>
        </w:rPr>
        <w:t xml:space="preserve"> bar</w:t>
      </w:r>
      <w:r>
        <w:rPr>
          <w:color w:val="000054"/>
        </w:rPr>
        <w:t xml:space="preserve"> kate</w:t>
      </w:r>
      <w:r>
        <w:rPr>
          <w:color w:val="000060"/>
        </w:rPr>
        <w:t xml:space="preserve"> nilo</w:t>
      </w:r>
      <w:r>
        <w:rPr>
          <w:color w:val="00004C"/>
        </w:rPr>
        <w:t xml:space="preserve"> kn</w:t>
      </w:r>
      <w:r>
        <w:rPr>
          <w:color w:val="00007E"/>
        </w:rPr>
        <w:t xml:space="preserve"> bojlm</w:t>
      </w:r>
      <w:r>
        <w:rPr>
          <w:color w:val="00002B"/>
        </w:rPr>
        <w:t xml:space="preserve"> na</w:t>
      </w:r>
      <w:r>
        <w:br/>
      </w:r>
      <w:r>
        <w:rPr>
          <w:color w:val="7E0000"/>
        </w:rPr>
        <w:t xml:space="preserve"> ektu</w:t>
      </w:r>
      <w:r>
        <w:rPr>
          <w:color w:val="3D0000"/>
        </w:rPr>
        <w:t xml:space="preserve"> age</w:t>
      </w:r>
      <w:r>
        <w:rPr>
          <w:color w:val="2B0000"/>
        </w:rPr>
        <w:t xml:space="preserve"> amr</w:t>
      </w:r>
      <w:r>
        <w:rPr>
          <w:color w:val="000025"/>
        </w:rPr>
        <w:t xml:space="preserve"> tk</w:t>
      </w:r>
      <w:r>
        <w:rPr>
          <w:color w:val="000047"/>
        </w:rPr>
        <w:t xml:space="preserve"> auto</w:t>
      </w:r>
      <w:r>
        <w:rPr>
          <w:color w:val="00003A"/>
        </w:rPr>
        <w:t xml:space="preserve"> kete</w:t>
      </w:r>
      <w:r>
        <w:rPr>
          <w:color w:val="00004D"/>
        </w:rPr>
        <w:t xml:space="preserve"> niche</w:t>
      </w:r>
      <w:r>
        <w:rPr>
          <w:color w:val="7E0000"/>
        </w:rPr>
        <w:t xml:space="preserve"> ektu</w:t>
      </w:r>
      <w:r>
        <w:rPr>
          <w:color w:val="570000"/>
        </w:rPr>
        <w:t xml:space="preserve"> dekben</w:t>
      </w:r>
      <w:r>
        <w:rPr>
          <w:color w:val="000059"/>
        </w:rPr>
        <w:t xml:space="preserve"> prblm</w:t>
      </w:r>
      <w:r>
        <w:rPr>
          <w:color w:val="00006C"/>
        </w:rPr>
        <w:t xml:space="preserve"> kthy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74"/>
        </w:rPr>
        <w:t xml:space="preserve"> কেটে</w:t>
      </w:r>
      <w:r>
        <w:rPr>
          <w:color w:val="0000C0"/>
        </w:rPr>
        <w:t xml:space="preserve"> নিচে</w:t>
      </w:r>
      <w:r>
        <w:br/>
      </w:r>
      <w:r>
        <w:rPr>
          <w:color w:val="00004B"/>
        </w:rPr>
        <w:t xml:space="preserve"> বস</w:t>
      </w:r>
      <w:r>
        <w:rPr>
          <w:color w:val="000059"/>
        </w:rPr>
        <w:t xml:space="preserve"> সাইকেল</w:t>
      </w:r>
      <w:r>
        <w:rPr>
          <w:color w:val="00002F"/>
        </w:rPr>
        <w:t xml:space="preserve"> পেমেন্ট</w:t>
      </w:r>
      <w:r>
        <w:rPr>
          <w:color w:val="260000"/>
        </w:rPr>
        <w:t xml:space="preserve"> এর</w:t>
      </w:r>
      <w:r>
        <w:rPr>
          <w:color w:val="000093"/>
        </w:rPr>
        <w:t xml:space="preserve"> এস</w:t>
      </w:r>
      <w:r>
        <w:rPr>
          <w:color w:val="000044"/>
        </w:rPr>
        <w:t xml:space="preserve"> এম</w:t>
      </w:r>
      <w:r>
        <w:rPr>
          <w:color w:val="000093"/>
        </w:rPr>
        <w:t xml:space="preserve"> এস</w:t>
      </w:r>
      <w:r>
        <w:rPr>
          <w:color w:val="000000"/>
        </w:rPr>
        <w:t xml:space="preserve"> এসেছে</w:t>
      </w:r>
      <w:r>
        <w:rPr>
          <w:color w:val="2E0000"/>
        </w:rPr>
        <w:t xml:space="preserve"> এটা</w:t>
      </w:r>
      <w:r>
        <w:rPr>
          <w:color w:val="310000"/>
        </w:rPr>
        <w:t xml:space="preserve"> তো</w:t>
      </w:r>
      <w:r>
        <w:rPr>
          <w:color w:val="00004D"/>
        </w:rPr>
        <w:t xml:space="preserve"> বুঝতে</w:t>
      </w:r>
      <w:r>
        <w:rPr>
          <w:color w:val="00002D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F0000"/>
        </w:rPr>
        <w:t xml:space="preserve"> একটু</w:t>
      </w:r>
      <w:r>
        <w:rPr>
          <w:color w:val="380000"/>
        </w:rPr>
        <w:t xml:space="preserve"> বলবেন</w:t>
      </w:r>
      <w:r>
        <w:rPr>
          <w:color w:val="360000"/>
        </w:rPr>
        <w:t xml:space="preserve"> প্লিজ</w:t>
      </w:r>
      <w:r>
        <w:br/>
      </w:r>
      <w:r>
        <w:rPr>
          <w:color w:val="430000"/>
        </w:rPr>
        <w:t xml:space="preserve"> amar</w:t>
      </w:r>
      <w:r>
        <w:rPr>
          <w:color w:val="000068"/>
        </w:rPr>
        <w:t xml:space="preserve"> parmison</w:t>
      </w:r>
      <w:r>
        <w:rPr>
          <w:color w:val="00005C"/>
        </w:rPr>
        <w:t xml:space="preserve"> cara</w:t>
      </w:r>
      <w:r>
        <w:rPr>
          <w:color w:val="00002F"/>
        </w:rPr>
        <w:t xml:space="preserve"> kno</w:t>
      </w:r>
      <w:r>
        <w:rPr>
          <w:color w:val="430000"/>
        </w:rPr>
        <w:t xml:space="preserve"> amar</w:t>
      </w:r>
      <w:r>
        <w:rPr>
          <w:color w:val="000046"/>
        </w:rPr>
        <w:t xml:space="preserve"> accunt</w:t>
      </w:r>
      <w:r>
        <w:rPr>
          <w:color w:val="000027"/>
        </w:rPr>
        <w:t xml:space="preserve"> theke</w:t>
      </w:r>
      <w:r>
        <w:rPr>
          <w:color w:val="000023"/>
        </w:rPr>
        <w:t xml:space="preserve"> tk</w:t>
      </w:r>
      <w:r>
        <w:rPr>
          <w:color w:val="000038"/>
        </w:rPr>
        <w:t xml:space="preserve"> kete</w:t>
      </w:r>
      <w:r>
        <w:rPr>
          <w:color w:val="000064"/>
        </w:rPr>
        <w:t xml:space="preserve"> neo</w:t>
      </w:r>
      <w:r>
        <w:rPr>
          <w:color w:val="000051"/>
        </w:rPr>
        <w:t xml:space="preserve"> hoilo</w:t>
      </w:r>
      <w:r>
        <w:rPr>
          <w:color w:val="000068"/>
        </w:rPr>
        <w:t xml:space="preserve"> fajlami</w:t>
      </w:r>
      <w:r>
        <w:br/>
      </w:r>
      <w:r>
        <w:rPr>
          <w:color w:val="42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79"/>
        </w:rPr>
        <w:t xml:space="preserve"> কেটে</w:t>
      </w:r>
      <w:r>
        <w:rPr>
          <w:color w:val="AD0000"/>
        </w:rPr>
        <w:t xml:space="preserve"> নেয়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5E"/>
        </w:rPr>
        <w:t xml:space="preserve"> কাটা</w:t>
      </w:r>
      <w:r>
        <w:rPr>
          <w:color w:val="450000"/>
        </w:rPr>
        <w:t xml:space="preserve"> হয়</w:t>
      </w:r>
      <w:r>
        <w:rPr>
          <w:color w:val="570000"/>
        </w:rPr>
        <w:t xml:space="preserve"> অনেক</w:t>
      </w:r>
      <w:r>
        <w:rPr>
          <w:color w:val="00007F"/>
        </w:rPr>
        <w:t xml:space="preserve"> ওয়েব</w:t>
      </w:r>
      <w:r>
        <w:rPr>
          <w:color w:val="00007C"/>
        </w:rPr>
        <w:t xml:space="preserve"> সাইট</w:t>
      </w:r>
      <w:r>
        <w:rPr>
          <w:color w:val="000059"/>
        </w:rPr>
        <w:t xml:space="preserve"> থেকে</w:t>
      </w:r>
      <w:r>
        <w:br/>
      </w:r>
      <w:r>
        <w:rPr>
          <w:color w:val="240000"/>
        </w:rPr>
        <w:t xml:space="preserve"> amar</w:t>
      </w:r>
      <w:r>
        <w:rPr>
          <w:color w:val="000051"/>
        </w:rPr>
        <w:t xml:space="preserve"> bks</w:t>
      </w:r>
      <w:r>
        <w:rPr>
          <w:color w:val="000071"/>
        </w:rPr>
        <w:t xml:space="preserve"> thske</w:t>
      </w:r>
      <w:r>
        <w:rPr>
          <w:color w:val="000067"/>
        </w:rPr>
        <w:t xml:space="preserve"> kisokhon</w:t>
      </w:r>
      <w:r>
        <w:rPr>
          <w:color w:val="3F0000"/>
        </w:rPr>
        <w:t xml:space="preserve"> age</w:t>
      </w:r>
      <w:r>
        <w:rPr>
          <w:color w:val="00004D"/>
        </w:rPr>
        <w:t xml:space="preserve"> tk</w:t>
      </w:r>
      <w:r>
        <w:rPr>
          <w:color w:val="00004B"/>
        </w:rPr>
        <w:t xml:space="preserve"> kate</w:t>
      </w:r>
      <w:r>
        <w:rPr>
          <w:color w:val="000000"/>
        </w:rPr>
        <w:t xml:space="preserve"> niase</w:t>
      </w:r>
      <w:r>
        <w:rPr>
          <w:color w:val="000000"/>
        </w:rPr>
        <w:t xml:space="preserve"> ki</w:t>
      </w:r>
      <w:r>
        <w:rPr>
          <w:color w:val="6A0000"/>
        </w:rPr>
        <w:t xml:space="preserve"> jonnu</w:t>
      </w:r>
      <w:r>
        <w:rPr>
          <w:color w:val="00004D"/>
        </w:rPr>
        <w:t xml:space="preserve"> tk</w:t>
      </w:r>
      <w:r>
        <w:rPr>
          <w:color w:val="00002B"/>
        </w:rPr>
        <w:t xml:space="preserve"> ta</w:t>
      </w:r>
      <w:r>
        <w:rPr>
          <w:color w:val="000000"/>
        </w:rPr>
        <w:t xml:space="preserve"> katlo</w:t>
      </w:r>
      <w:r>
        <w:rPr>
          <w:color w:val="000000"/>
        </w:rPr>
        <w:t xml:space="preserve"> seta</w:t>
      </w:r>
      <w:r>
        <w:rPr>
          <w:color w:val="000043"/>
        </w:rPr>
        <w:t xml:space="preserve"> janaben</w:t>
      </w:r>
      <w:r>
        <w:br/>
      </w:r>
      <w:r>
        <w:rPr>
          <w:color w:val="3D0000"/>
        </w:rPr>
        <w:t xml:space="preserve"> amar</w:t>
      </w:r>
      <w:r>
        <w:rPr>
          <w:color w:val="000088"/>
        </w:rPr>
        <w:t xml:space="preserve"> bks</w:t>
      </w:r>
      <w:r>
        <w:rPr>
          <w:color w:val="000048"/>
        </w:rPr>
        <w:t xml:space="preserve"> theke</w:t>
      </w:r>
      <w:r>
        <w:rPr>
          <w:color w:val="000041"/>
        </w:rPr>
        <w:t xml:space="preserve"> tk</w:t>
      </w:r>
      <w:r>
        <w:rPr>
          <w:color w:val="000066"/>
        </w:rPr>
        <w:t xml:space="preserve"> kete</w:t>
      </w:r>
      <w:r>
        <w:rPr>
          <w:color w:val="000095"/>
        </w:rPr>
        <w:t xml:space="preserve"> ney</w:t>
      </w:r>
      <w:r>
        <w:rPr>
          <w:color w:val="000000"/>
        </w:rPr>
        <w:t xml:space="preserve"> kno</w:t>
      </w:r>
      <w:r>
        <w:br/>
      </w:r>
      <w:r>
        <w:rPr>
          <w:color w:val="300000"/>
        </w:rPr>
        <w:t xml:space="preserve"> amar</w:t>
      </w:r>
      <w:r>
        <w:rPr>
          <w:color w:val="00008C"/>
        </w:rPr>
        <w:t xml:space="preserve"> bikhash</w:t>
      </w:r>
      <w:r>
        <w:rPr>
          <w:color w:val="000039"/>
        </w:rPr>
        <w:t xml:space="preserve"> theke</w:t>
      </w:r>
      <w:r>
        <w:rPr>
          <w:color w:val="000034"/>
        </w:rPr>
        <w:t xml:space="preserve"> taka</w:t>
      </w:r>
      <w:r>
        <w:rPr>
          <w:color w:val="000051"/>
        </w:rPr>
        <w:t xml:space="preserve"> kete</w:t>
      </w:r>
      <w:r>
        <w:rPr>
          <w:color w:val="000069"/>
        </w:rPr>
        <w:t xml:space="preserve"> nise</w:t>
      </w:r>
      <w:r>
        <w:rPr>
          <w:color w:val="000075"/>
        </w:rPr>
        <w:t xml:space="preserve"> kiser</w:t>
      </w:r>
      <w:r>
        <w:rPr>
          <w:color w:val="490000"/>
        </w:rPr>
        <w:t xml:space="preserve"> jonno</w:t>
      </w:r>
      <w:r>
        <w:br/>
      </w:r>
      <w:r>
        <w:rPr>
          <w:color w:val="00003C"/>
        </w:rPr>
        <w:t xml:space="preserve"> bkash</w:t>
      </w:r>
      <w:r>
        <w:rPr>
          <w:color w:val="000057"/>
        </w:rPr>
        <w:t xml:space="preserve"> theke</w:t>
      </w:r>
      <w:r>
        <w:rPr>
          <w:color w:val="00004E"/>
        </w:rPr>
        <w:t xml:space="preserve"> tk</w:t>
      </w:r>
      <w:r>
        <w:rPr>
          <w:color w:val="00007B"/>
        </w:rPr>
        <w:t xml:space="preserve"> kete</w:t>
      </w:r>
      <w:r>
        <w:rPr>
          <w:color w:val="0000B3"/>
        </w:rPr>
        <w:t xml:space="preserve"> ney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68"/>
        </w:rPr>
        <w:t xml:space="preserve"> প্রায়</w:t>
      </w:r>
      <w:r>
        <w:rPr>
          <w:color w:val="000023"/>
        </w:rPr>
        <w:t xml:space="preserve"> টাকা</w:t>
      </w:r>
      <w:r>
        <w:rPr>
          <w:color w:val="00007C"/>
        </w:rPr>
        <w:t xml:space="preserve"> কেটে</w:t>
      </w:r>
      <w:r>
        <w:rPr>
          <w:color w:val="00004E"/>
        </w:rPr>
        <w:t xml:space="preserve"> নেওয়া</w:t>
      </w:r>
      <w:r>
        <w:rPr>
          <w:color w:val="420000"/>
        </w:rPr>
        <w:t xml:space="preserve"> হয়</w:t>
      </w:r>
      <w:r>
        <w:rPr>
          <w:color w:val="5C0000"/>
        </w:rPr>
        <w:t xml:space="preserve"> কাল</w:t>
      </w:r>
      <w:r>
        <w:rPr>
          <w:color w:val="4B0000"/>
        </w:rPr>
        <w:t xml:space="preserve"> ও</w:t>
      </w:r>
      <w:r>
        <w:rPr>
          <w:color w:val="000023"/>
        </w:rPr>
        <w:t xml:space="preserve"> টাকা</w:t>
      </w:r>
      <w:r>
        <w:rPr>
          <w:color w:val="00007C"/>
        </w:rPr>
        <w:t xml:space="preserve"> কেটে</w:t>
      </w:r>
      <w:r>
        <w:rPr>
          <w:color w:val="570000"/>
        </w:rPr>
        <w:t xml:space="preserve"> নিয়েছে</w:t>
      </w:r>
      <w:r>
        <w:br/>
      </w:r>
      <w:r>
        <w:rPr>
          <w:color w:val="360000"/>
        </w:rPr>
        <w:t xml:space="preserve"> এই</w:t>
      </w:r>
      <w:r>
        <w:rPr>
          <w:color w:val="640000"/>
        </w:rPr>
        <w:t xml:space="preserve"> মাত্র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কেটে</w:t>
      </w:r>
      <w:r>
        <w:rPr>
          <w:color w:val="00006F"/>
        </w:rPr>
        <w:t xml:space="preserve"> নিলো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জন্য</w:t>
      </w:r>
      <w:r>
        <w:rPr>
          <w:color w:val="480000"/>
        </w:rPr>
        <w:t xml:space="preserve"> একটু</w:t>
      </w:r>
      <w:r>
        <w:rPr>
          <w:color w:val="00005C"/>
        </w:rPr>
        <w:t xml:space="preserve"> চেক</w:t>
      </w:r>
      <w:r>
        <w:rPr>
          <w:color w:val="390000"/>
        </w:rPr>
        <w:t xml:space="preserve"> করে</w:t>
      </w:r>
      <w:r>
        <w:rPr>
          <w:color w:val="550000"/>
        </w:rPr>
        <w:t xml:space="preserve"> বলেন</w:t>
      </w:r>
      <w:r>
        <w:rPr>
          <w:color w:val="530000"/>
        </w:rPr>
        <w:t xml:space="preserve"> প্লিজ</w:t>
      </w:r>
      <w:r>
        <w:br/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33"/>
        </w:rPr>
        <w:t xml:space="preserve"> theke</w:t>
      </w:r>
      <w:r>
        <w:rPr>
          <w:color w:val="00002D"/>
        </w:rPr>
        <w:t xml:space="preserve"> tk</w:t>
      </w:r>
      <w:r>
        <w:rPr>
          <w:color w:val="000040"/>
        </w:rPr>
        <w:t xml:space="preserve"> kivabe</w:t>
      </w:r>
      <w:r>
        <w:rPr>
          <w:color w:val="000058"/>
        </w:rPr>
        <w:t xml:space="preserve"> chole</w:t>
      </w:r>
      <w:r>
        <w:rPr>
          <w:color w:val="000061"/>
        </w:rPr>
        <w:t xml:space="preserve"> gelo</w:t>
      </w:r>
      <w:r>
        <w:rPr>
          <w:color w:val="270000"/>
        </w:rPr>
        <w:t xml:space="preserve"> ami</w:t>
      </w:r>
      <w:r>
        <w:rPr>
          <w:color w:val="000031"/>
        </w:rPr>
        <w:t xml:space="preserve"> to</w:t>
      </w:r>
      <w:r>
        <w:rPr>
          <w:color w:val="000060"/>
        </w:rPr>
        <w:t xml:space="preserve"> kisu</w:t>
      </w:r>
      <w:r>
        <w:rPr>
          <w:color w:val="000066"/>
        </w:rPr>
        <w:t xml:space="preserve"> subscribe</w:t>
      </w:r>
      <w:r>
        <w:rPr>
          <w:color w:val="4F0000"/>
        </w:rPr>
        <w:t xml:space="preserve"> kori</w:t>
      </w:r>
      <w:r>
        <w:rPr>
          <w:color w:val="000047"/>
        </w:rPr>
        <w:t xml:space="preserve"> ni</w:t>
      </w:r>
      <w:r>
        <w:br/>
      </w:r>
      <w:r>
        <w:rPr>
          <w:color w:val="290000"/>
        </w:rPr>
        <w:t xml:space="preserve"> আমার</w:t>
      </w:r>
      <w:r>
        <w:rPr>
          <w:color w:val="000084"/>
        </w:rPr>
        <w:t xml:space="preserve"> একাওন্ট</w:t>
      </w:r>
      <w:r>
        <w:rPr>
          <w:color w:val="000034"/>
        </w:rPr>
        <w:t xml:space="preserve"> থেকে</w:t>
      </w:r>
      <w:r>
        <w:rPr>
          <w:color w:val="00009F"/>
        </w:rPr>
        <w:t xml:space="preserve"> কিশের</w:t>
      </w:r>
      <w:r>
        <w:rPr>
          <w:color w:val="000000"/>
        </w:rPr>
        <w:t xml:space="preserve"> টাকা</w:t>
      </w:r>
      <w:r>
        <w:rPr>
          <w:color w:val="000084"/>
        </w:rPr>
        <w:t xml:space="preserve"> কাট</w:t>
      </w:r>
      <w:r>
        <w:rPr>
          <w:color w:val="000000"/>
        </w:rPr>
        <w:t xml:space="preserve"> হইচে</w:t>
      </w:r>
      <w:r>
        <w:br/>
      </w:r>
      <w:r>
        <w:rPr>
          <w:color w:val="000072"/>
        </w:rPr>
        <w:t xml:space="preserve"> আজ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87"/>
        </w:rPr>
        <w:t xml:space="preserve"> কেটেছে</w:t>
      </w:r>
      <w:r>
        <w:rPr>
          <w:color w:val="000047"/>
        </w:rPr>
        <w:t xml:space="preserve"> কেন</w:t>
      </w:r>
      <w:r>
        <w:rPr>
          <w:color w:val="000052"/>
        </w:rPr>
        <w:t xml:space="preserve"> জানতে</w:t>
      </w:r>
      <w:r>
        <w:rPr>
          <w:color w:val="000054"/>
        </w:rPr>
        <w:t xml:space="preserve"> পারি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আমার</w:t>
      </w:r>
      <w:r>
        <w:rPr>
          <w:color w:val="000030"/>
        </w:rPr>
        <w:t xml:space="preserve"> টাকা</w:t>
      </w:r>
      <w:r>
        <w:rPr>
          <w:color w:val="000054"/>
        </w:rPr>
        <w:t xml:space="preserve"> কেটে</w:t>
      </w:r>
      <w:r>
        <w:rPr>
          <w:color w:val="760000"/>
        </w:rPr>
        <w:t xml:space="preserve"> নিয়েছে</w:t>
      </w:r>
      <w:r>
        <w:rPr>
          <w:color w:val="410000"/>
        </w:rPr>
        <w:t xml:space="preserve"> কিন্তু</w:t>
      </w:r>
      <w:r>
        <w:rPr>
          <w:color w:val="000067"/>
        </w:rPr>
        <w:t xml:space="preserve"> ফেরত</w:t>
      </w:r>
      <w:r>
        <w:rPr>
          <w:color w:val="000000"/>
        </w:rPr>
        <w:t xml:space="preserve"> দেয়নি</w:t>
      </w:r>
      <w:r>
        <w:rPr>
          <w:color w:val="480000"/>
        </w:rPr>
        <w:t xml:space="preserve"> এর</w:t>
      </w:r>
      <w:r>
        <w:rPr>
          <w:color w:val="000071"/>
        </w:rPr>
        <w:t xml:space="preserve"> কারন</w:t>
      </w:r>
      <w:r>
        <w:rPr>
          <w:color w:val="00004E"/>
        </w:rPr>
        <w:t xml:space="preserve"> টা</w:t>
      </w:r>
      <w:r>
        <w:rPr>
          <w:color w:val="000000"/>
        </w:rPr>
        <w:t xml:space="preserve"> কি</w:t>
      </w:r>
      <w:r>
        <w:br/>
      </w:r>
      <w:r>
        <w:rPr>
          <w:color w:val="5D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5D0000"/>
        </w:rPr>
        <w:t xml:space="preserve"> আমার</w:t>
      </w:r>
      <w:r>
        <w:rPr>
          <w:color w:val="00006E"/>
        </w:rPr>
        <w:t xml:space="preserve"> অনুমতি</w:t>
      </w:r>
      <w:r>
        <w:rPr>
          <w:color w:val="000076"/>
        </w:rPr>
        <w:t xml:space="preserve"> ছাড়াই</w:t>
      </w:r>
      <w:r>
        <w:rPr>
          <w:color w:val="5D0000"/>
        </w:rPr>
        <w:t xml:space="preserve"> আমার</w:t>
      </w:r>
      <w:r>
        <w:rPr>
          <w:color w:val="00004F"/>
        </w:rPr>
        <w:t xml:space="preserve"> ব্যালেন্স</w:t>
      </w:r>
      <w:r>
        <w:rPr>
          <w:color w:val="00004D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590000"/>
        </w:rPr>
        <w:t xml:space="preserve"> নিয়ে</w:t>
      </w:r>
      <w:r>
        <w:rPr>
          <w:color w:val="000036"/>
        </w:rPr>
        <w:t xml:space="preserve"> গেছে</w:t>
      </w:r>
      <w:r>
        <w:br/>
      </w:r>
      <w:r>
        <w:rPr>
          <w:color w:val="220000"/>
        </w:rPr>
        <w:t xml:space="preserve"> amar</w:t>
      </w:r>
      <w:r>
        <w:rPr>
          <w:color w:val="000020"/>
        </w:rPr>
        <w:t xml:space="preserve"> account</w:t>
      </w:r>
      <w:r>
        <w:rPr>
          <w:color w:val="000029"/>
        </w:rPr>
        <w:t xml:space="preserve"> theke</w:t>
      </w:r>
      <w:r>
        <w:rPr>
          <w:color w:val="000042"/>
        </w:rPr>
        <w:t xml:space="preserve"> subscription</w:t>
      </w:r>
      <w:r>
        <w:rPr>
          <w:color w:val="00004C"/>
        </w:rPr>
        <w:t xml:space="preserve"> fee</w:t>
      </w:r>
      <w:r>
        <w:rPr>
          <w:color w:val="000024"/>
        </w:rPr>
        <w:t xml:space="preserve"> tk</w:t>
      </w:r>
      <w:r>
        <w:rPr>
          <w:color w:val="00003A"/>
        </w:rPr>
        <w:t xml:space="preserve"> kete</w:t>
      </w:r>
      <w:r>
        <w:rPr>
          <w:color w:val="00004E"/>
        </w:rPr>
        <w:t xml:space="preserve"> newa</w:t>
      </w:r>
      <w:r>
        <w:rPr>
          <w:color w:val="000047"/>
        </w:rPr>
        <w:t xml:space="preserve"> hoice</w:t>
      </w:r>
      <w:r>
        <w:rPr>
          <w:color w:val="3E0000"/>
        </w:rPr>
        <w:t xml:space="preserve"> ata</w:t>
      </w:r>
      <w:r>
        <w:rPr>
          <w:color w:val="000054"/>
        </w:rPr>
        <w:t xml:space="preserve"> kiser</w:t>
      </w:r>
      <w:r>
        <w:rPr>
          <w:color w:val="000031"/>
        </w:rPr>
        <w:t xml:space="preserve"> kono</w:t>
      </w:r>
      <w:r>
        <w:rPr>
          <w:color w:val="000050"/>
        </w:rPr>
        <w:t xml:space="preserve"> kicu</w:t>
      </w:r>
      <w:r>
        <w:rPr>
          <w:color w:val="000028"/>
        </w:rPr>
        <w:t xml:space="preserve"> to</w:t>
      </w:r>
      <w:r>
        <w:rPr>
          <w:color w:val="000052"/>
        </w:rPr>
        <w:t xml:space="preserve"> subscribe</w:t>
      </w:r>
      <w:r>
        <w:rPr>
          <w:color w:val="3F0000"/>
        </w:rPr>
        <w:t xml:space="preserve"> kori</w:t>
      </w:r>
      <w:r>
        <w:rPr>
          <w:color w:val="000031"/>
        </w:rPr>
        <w:t xml:space="preserve"> nai</w:t>
      </w:r>
      <w:r>
        <w:br/>
      </w:r>
      <w:r>
        <w:rPr>
          <w:color w:val="000039"/>
        </w:rPr>
        <w:t xml:space="preserve"> last</w:t>
      </w:r>
      <w:r>
        <w:rPr>
          <w:color w:val="000078"/>
        </w:rPr>
        <w:t xml:space="preserve"> month</w:t>
      </w:r>
      <w:r>
        <w:rPr>
          <w:color w:val="380000"/>
        </w:rPr>
        <w:t xml:space="preserve"> and</w:t>
      </w:r>
      <w:r>
        <w:rPr>
          <w:color w:val="000047"/>
        </w:rPr>
        <w:t xml:space="preserve"> current</w:t>
      </w:r>
      <w:r>
        <w:rPr>
          <w:color w:val="000078"/>
        </w:rPr>
        <w:t xml:space="preserve"> month</w:t>
      </w:r>
      <w:r>
        <w:rPr>
          <w:color w:val="210000"/>
        </w:rPr>
        <w:t xml:space="preserve"> a</w:t>
      </w:r>
      <w:r>
        <w:rPr>
          <w:color w:val="000047"/>
        </w:rPr>
        <w:t xml:space="preserve"> mane</w:t>
      </w:r>
      <w:r>
        <w:rPr>
          <w:color w:val="00003F"/>
        </w:rPr>
        <w:t xml:space="preserve"> ajke</w:t>
      </w:r>
      <w:r>
        <w:rPr>
          <w:color w:val="550000"/>
        </w:rPr>
        <w:t xml:space="preserve"> amader</w:t>
      </w:r>
      <w:r>
        <w:rPr>
          <w:color w:val="000019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22"/>
        </w:rPr>
        <w:t xml:space="preserve"> taka</w:t>
      </w:r>
      <w:r>
        <w:rPr>
          <w:color w:val="000035"/>
        </w:rPr>
        <w:t xml:space="preserve"> kete</w:t>
      </w:r>
      <w:r>
        <w:rPr>
          <w:color w:val="00004E"/>
        </w:rPr>
        <w:t xml:space="preserve"> niyeche</w:t>
      </w:r>
      <w:r>
        <w:rPr>
          <w:color w:val="5B0000"/>
        </w:rPr>
        <w:t xml:space="preserve"> amni</w:t>
      </w:r>
      <w:r>
        <w:rPr>
          <w:color w:val="5B0000"/>
        </w:rPr>
        <w:t xml:space="preserve"> amni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60"/>
        </w:rPr>
        <w:t xml:space="preserve"> মেসেজ</w:t>
      </w:r>
      <w:r>
        <w:rPr>
          <w:color w:val="800000"/>
        </w:rPr>
        <w:t xml:space="preserve"> এসে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000063"/>
        </w:rPr>
        <w:t xml:space="preserve"> নিচ্ছে</w:t>
      </w:r>
      <w:r>
        <w:rPr>
          <w:color w:val="00004A"/>
        </w:rPr>
        <w:t xml:space="preserve"> কেনো</w:t>
      </w:r>
      <w:r>
        <w:rPr>
          <w:color w:val="000057"/>
        </w:rPr>
        <w:t xml:space="preserve"> সেটা</w:t>
      </w:r>
      <w:r>
        <w:rPr>
          <w:color w:val="000044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50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46"/>
        </w:rPr>
        <w:t xml:space="preserve"> taka</w:t>
      </w:r>
      <w:r>
        <w:rPr>
          <w:color w:val="00006C"/>
        </w:rPr>
        <w:t xml:space="preserve"> kete</w:t>
      </w:r>
      <w:r>
        <w:rPr>
          <w:color w:val="0000AC"/>
        </w:rPr>
        <w:t xml:space="preserve"> niyese</w:t>
      </w:r>
      <w:r>
        <w:rPr>
          <w:color w:val="00003D"/>
        </w:rPr>
        <w:t xml:space="preserve"> ki</w:t>
      </w:r>
      <w:r>
        <w:rPr>
          <w:color w:val="000000"/>
        </w:rPr>
        <w:t xml:space="preserve"> karone</w:t>
      </w:r>
      <w:r>
        <w:br/>
      </w:r>
      <w:r>
        <w:rPr>
          <w:color w:val="000039"/>
        </w:rPr>
        <w:t xml:space="preserve"> আজকে</w:t>
      </w:r>
      <w:r>
        <w:rPr>
          <w:color w:val="00005B"/>
        </w:rPr>
        <w:t xml:space="preserve"> বিকেলে</w:t>
      </w:r>
      <w:r>
        <w:rPr>
          <w:color w:val="4D0000"/>
        </w:rPr>
        <w:t xml:space="preserve"> টার</w:t>
      </w:r>
      <w:r>
        <w:rPr>
          <w:color w:val="00004F"/>
        </w:rPr>
        <w:t xml:space="preserve"> দিকে</w:t>
      </w:r>
      <w:r>
        <w:rPr>
          <w:color w:val="00001A"/>
        </w:rPr>
        <w:t xml:space="preserve"> টাকা</w:t>
      </w:r>
      <w:r>
        <w:rPr>
          <w:color w:val="000063"/>
        </w:rPr>
        <w:t xml:space="preserve"> পেমেন্ট</w:t>
      </w:r>
      <w:r>
        <w:rPr>
          <w:color w:val="00003B"/>
        </w:rPr>
        <w:t xml:space="preserve"> নেওয়া</w:t>
      </w:r>
      <w:r>
        <w:rPr>
          <w:color w:val="00005E"/>
        </w:rPr>
        <w:t xml:space="preserve"> হইয়াছে</w:t>
      </w:r>
      <w:r>
        <w:rPr>
          <w:color w:val="240000"/>
        </w:rPr>
        <w:t xml:space="preserve"> কিন্তু</w:t>
      </w:r>
      <w:r>
        <w:rPr>
          <w:color w:val="1A0000"/>
        </w:rPr>
        <w:t xml:space="preserve"> আমি</w:t>
      </w:r>
      <w:r>
        <w:rPr>
          <w:color w:val="340000"/>
        </w:rPr>
        <w:t xml:space="preserve"> তো</w:t>
      </w:r>
      <w:r>
        <w:rPr>
          <w:color w:val="000059"/>
        </w:rPr>
        <w:t xml:space="preserve"> কোথাও</w:t>
      </w:r>
      <w:r>
        <w:rPr>
          <w:color w:val="000063"/>
        </w:rPr>
        <w:t xml:space="preserve"> পেমেন্ট</w:t>
      </w:r>
      <w:r>
        <w:rPr>
          <w:color w:val="360000"/>
        </w:rPr>
        <w:t xml:space="preserve"> করি</w:t>
      </w:r>
      <w:r>
        <w:rPr>
          <w:color w:val="00002E"/>
        </w:rPr>
        <w:t xml:space="preserve"> নাই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কেটে</w:t>
      </w:r>
      <w:r>
        <w:rPr>
          <w:color w:val="00009F"/>
        </w:rPr>
        <w:t xml:space="preserve"> নেয়</w:t>
      </w:r>
      <w:r>
        <w:rPr>
          <w:color w:val="790000"/>
        </w:rPr>
        <w:t xml:space="preserve"> হয়</w:t>
      </w:r>
      <w:r>
        <w:br/>
      </w:r>
      <w:r>
        <w:rPr>
          <w:color w:val="50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6C"/>
        </w:rPr>
        <w:t xml:space="preserve"> kete</w:t>
      </w:r>
      <w:r>
        <w:rPr>
          <w:color w:val="000091"/>
        </w:rPr>
        <w:t xml:space="preserve"> newa</w:t>
      </w:r>
      <w:r>
        <w:rPr>
          <w:color w:val="6E0000"/>
        </w:rPr>
        <w:t xml:space="preserve"> hoy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7F"/>
        </w:rPr>
        <w:t xml:space="preserve"> হঠাৎ</w:t>
      </w:r>
      <w:r>
        <w:rPr>
          <w:color w:val="3F0000"/>
        </w:rPr>
        <w:t xml:space="preserve"> করে</w:t>
      </w:r>
      <w:r>
        <w:rPr>
          <w:color w:val="000000"/>
        </w:rPr>
        <w:t xml:space="preserve"> টাকা</w:t>
      </w:r>
      <w:r>
        <w:rPr>
          <w:color w:val="00006D"/>
        </w:rPr>
        <w:t xml:space="preserve"> কাটে</w:t>
      </w:r>
      <w:r>
        <w:rPr>
          <w:color w:val="6E0000"/>
        </w:rPr>
        <w:t xml:space="preserve"> নেওয়ার</w:t>
      </w:r>
      <w:r>
        <w:rPr>
          <w:color w:val="6E0000"/>
        </w:rPr>
        <w:t xml:space="preserve"> কারণ</w:t>
      </w:r>
      <w:r>
        <w:rPr>
          <w:color w:val="2E0000"/>
        </w:rPr>
        <w:t xml:space="preserve"> কি</w:t>
      </w:r>
      <w:r>
        <w:br/>
      </w:r>
      <w:r>
        <w:rPr>
          <w:color w:val="1A0000"/>
        </w:rPr>
        <w:t xml:space="preserve"> আমি</w:t>
      </w:r>
      <w:r>
        <w:rPr>
          <w:color w:val="000049"/>
        </w:rPr>
        <w:t xml:space="preserve"> কিছুদিন</w:t>
      </w:r>
      <w:r>
        <w:rPr>
          <w:color w:val="320000"/>
        </w:rPr>
        <w:t xml:space="preserve"> আগে</w:t>
      </w:r>
      <w:r>
        <w:rPr>
          <w:color w:val="000048"/>
        </w:rPr>
        <w:t xml:space="preserve"> দুইটা</w:t>
      </w:r>
      <w:r>
        <w:rPr>
          <w:color w:val="000029"/>
        </w:rPr>
        <w:t xml:space="preserve"> বিল</w:t>
      </w:r>
      <w:r>
        <w:rPr>
          <w:color w:val="000000"/>
        </w:rPr>
        <w:t xml:space="preserve"> দিয়েছি</w:t>
      </w:r>
      <w:r>
        <w:rPr>
          <w:color w:val="0000A5"/>
        </w:rPr>
        <w:t xml:space="preserve"> সেগুলো</w:t>
      </w:r>
      <w:r>
        <w:rPr>
          <w:color w:val="00004B"/>
        </w:rPr>
        <w:t xml:space="preserve"> দেয়া</w:t>
      </w:r>
      <w:r>
        <w:rPr>
          <w:color w:val="3B0000"/>
        </w:rPr>
        <w:t xml:space="preserve"> হয়েছে</w:t>
      </w:r>
      <w:r>
        <w:rPr>
          <w:color w:val="370000"/>
        </w:rPr>
        <w:t xml:space="preserve"> নাকি</w:t>
      </w:r>
      <w:r>
        <w:rPr>
          <w:color w:val="3F0000"/>
        </w:rPr>
        <w:t xml:space="preserve"> হয়</w:t>
      </w:r>
      <w:r>
        <w:rPr>
          <w:color w:val="000000"/>
        </w:rPr>
        <w:t xml:space="preserve"> নাই</w:t>
      </w:r>
      <w:r>
        <w:rPr>
          <w:color w:val="0000A5"/>
        </w:rPr>
        <w:t xml:space="preserve"> সেগুলো</w:t>
      </w:r>
      <w:r>
        <w:rPr>
          <w:color w:val="310000"/>
        </w:rPr>
        <w:t xml:space="preserve"> একটু</w:t>
      </w:r>
      <w:r>
        <w:rPr>
          <w:color w:val="3A0000"/>
        </w:rPr>
        <w:t xml:space="preserve"> বলেন</w:t>
      </w:r>
      <w:r>
        <w:br/>
      </w:r>
      <w:r>
        <w:rPr>
          <w:color w:val="000074"/>
        </w:rPr>
        <w:t xml:space="preserve"> transaction</w:t>
      </w:r>
      <w:r>
        <w:rPr>
          <w:color w:val="0000A0"/>
        </w:rPr>
        <w:t xml:space="preserve"> confirm</w:t>
      </w:r>
      <w:r>
        <w:rPr>
          <w:color w:val="4D0000"/>
        </w:rPr>
        <w:t xml:space="preserve"> korte</w:t>
      </w:r>
      <w:r>
        <w:rPr>
          <w:color w:val="00008B"/>
        </w:rPr>
        <w:t xml:space="preserve"> chassi</w:t>
      </w:r>
      <w:r>
        <w:br/>
      </w:r>
      <w:r>
        <w:rPr>
          <w:color w:val="00001E"/>
        </w:rPr>
        <w:t xml:space="preserve"> bkash</w:t>
      </w:r>
      <w:r>
        <w:rPr>
          <w:color w:val="260000"/>
        </w:rPr>
        <w:t xml:space="preserve"> a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5B0000"/>
        </w:rPr>
        <w:t xml:space="preserve"> korecilam</w:t>
      </w:r>
      <w:r>
        <w:rPr>
          <w:color w:val="550000"/>
        </w:rPr>
        <w:t xml:space="preserve"> ekon</w:t>
      </w:r>
      <w:r>
        <w:rPr>
          <w:color w:val="000047"/>
        </w:rPr>
        <w:t xml:space="preserve"> kon</w:t>
      </w:r>
      <w:r>
        <w:rPr>
          <w:color w:val="460000"/>
        </w:rPr>
        <w:t xml:space="preserve"> tar</w:t>
      </w:r>
      <w:r>
        <w:rPr>
          <w:color w:val="00003D"/>
        </w:rPr>
        <w:t xml:space="preserve"> bonus</w:t>
      </w:r>
      <w:r>
        <w:rPr>
          <w:color w:val="000071"/>
        </w:rPr>
        <w:t xml:space="preserve"> peyeci</w:t>
      </w:r>
      <w:r>
        <w:rPr>
          <w:color w:val="00004C"/>
        </w:rPr>
        <w:t xml:space="preserve"> kibabe</w:t>
      </w:r>
      <w:r>
        <w:rPr>
          <w:color w:val="000065"/>
        </w:rPr>
        <w:t xml:space="preserve"> bujbo</w:t>
      </w:r>
      <w:r>
        <w:br/>
      </w:r>
      <w:r>
        <w:rPr>
          <w:color w:val="00006C"/>
        </w:rPr>
        <w:t xml:space="preserve"> taka</w:t>
      </w:r>
      <w:r>
        <w:rPr>
          <w:color w:val="00009A"/>
        </w:rPr>
        <w:t xml:space="preserve"> pataisa</w:t>
      </w:r>
      <w:r>
        <w:rPr>
          <w:color w:val="3C0000"/>
        </w:rPr>
        <w:t xml:space="preserve"> but</w:t>
      </w:r>
      <w:r>
        <w:rPr>
          <w:color w:val="00005C"/>
        </w:rPr>
        <w:t xml:space="preserve"> balance</w:t>
      </w:r>
      <w:r>
        <w:rPr>
          <w:color w:val="340000"/>
        </w:rPr>
        <w:t xml:space="preserve"> a</w:t>
      </w:r>
      <w:r>
        <w:rPr>
          <w:color w:val="00006C"/>
        </w:rPr>
        <w:t xml:space="preserve"> taka</w:t>
      </w:r>
      <w:r>
        <w:rPr>
          <w:color w:val="000079"/>
        </w:rPr>
        <w:t xml:space="preserve"> ney</w:t>
      </w:r>
      <w:r>
        <w:br/>
      </w:r>
      <w:r>
        <w:rPr>
          <w:color w:val="000043"/>
        </w:rPr>
        <w:t xml:space="preserve"> taka</w:t>
      </w:r>
      <w:r>
        <w:rPr>
          <w:color w:val="00004C"/>
        </w:rPr>
        <w:t xml:space="preserve"> cash</w:t>
      </w:r>
      <w:r>
        <w:rPr>
          <w:color w:val="00005E"/>
        </w:rPr>
        <w:t xml:space="preserve"> in</w:t>
      </w:r>
      <w:r>
        <w:rPr>
          <w:color w:val="00008D"/>
        </w:rPr>
        <w:t xml:space="preserve"> hoiche</w:t>
      </w:r>
      <w:r>
        <w:rPr>
          <w:color w:val="000072"/>
        </w:rPr>
        <w:t xml:space="preserve"> balance</w:t>
      </w:r>
      <w:r>
        <w:rPr>
          <w:color w:val="000047"/>
        </w:rPr>
        <w:t xml:space="preserve"> e</w:t>
      </w:r>
      <w:r>
        <w:rPr>
          <w:color w:val="000057"/>
        </w:rPr>
        <w:t xml:space="preserve"> nai</w:t>
      </w:r>
      <w:r>
        <w:br/>
      </w:r>
      <w:r>
        <w:rPr>
          <w:color w:val="00005C"/>
        </w:rPr>
        <w:t xml:space="preserve"> kalke</w:t>
      </w:r>
      <w:r>
        <w:rPr>
          <w:color w:val="250000"/>
        </w:rPr>
        <w:t xml:space="preserve"> ami</w:t>
      </w:r>
      <w:r>
        <w:rPr>
          <w:color w:val="3A0000"/>
        </w:rPr>
        <w:t xml:space="preserve"> ai</w:t>
      </w:r>
      <w:r>
        <w:rPr>
          <w:color w:val="000025"/>
        </w:rPr>
        <w:t xml:space="preserve"> account</w:t>
      </w:r>
      <w:r>
        <w:rPr>
          <w:color w:val="00005E"/>
        </w:rPr>
        <w:t xml:space="preserve"> e</w:t>
      </w:r>
      <w:r>
        <w:rPr>
          <w:color w:val="000000"/>
        </w:rPr>
        <w:t xml:space="preserve"> ৳</w:t>
      </w:r>
      <w:r>
        <w:rPr>
          <w:color w:val="000032"/>
        </w:rPr>
        <w:t xml:space="preserve"> cash</w:t>
      </w:r>
      <w:r>
        <w:rPr>
          <w:color w:val="00003E"/>
        </w:rPr>
        <w:t xml:space="preserve"> in</w:t>
      </w:r>
      <w:r>
        <w:rPr>
          <w:color w:val="480000"/>
        </w:rPr>
        <w:t xml:space="preserve"> korsi</w:t>
      </w:r>
      <w:r>
        <w:rPr>
          <w:color w:val="4F0000"/>
        </w:rPr>
        <w:t xml:space="preserve"> kinto</w:t>
      </w:r>
      <w:r>
        <w:rPr>
          <w:color w:val="000079"/>
        </w:rPr>
        <w:t xml:space="preserve"> balenc</w:t>
      </w:r>
      <w:r>
        <w:rPr>
          <w:color w:val="00005E"/>
        </w:rPr>
        <w:t xml:space="preserve"> e</w:t>
      </w:r>
      <w:r>
        <w:rPr>
          <w:color w:val="00002C"/>
        </w:rPr>
        <w:t xml:space="preserve"> taka</w:t>
      </w:r>
      <w:r>
        <w:rPr>
          <w:color w:val="000037"/>
        </w:rPr>
        <w:t xml:space="preserve"> ase</w:t>
      </w:r>
      <w:r>
        <w:rPr>
          <w:color w:val="000039"/>
        </w:rPr>
        <w:t xml:space="preserve"> nai</w:t>
      </w:r>
      <w:r>
        <w:br/>
      </w:r>
      <w:r>
        <w:rPr>
          <w:color w:val="340000"/>
        </w:rPr>
        <w:t xml:space="preserve"> i</w:t>
      </w:r>
      <w:r>
        <w:rPr>
          <w:color w:val="000051"/>
        </w:rPr>
        <w:t xml:space="preserve"> need</w:t>
      </w:r>
      <w:r>
        <w:rPr>
          <w:color w:val="000036"/>
        </w:rPr>
        <w:t xml:space="preserve"> to</w:t>
      </w:r>
      <w:r>
        <w:rPr>
          <w:color w:val="000093"/>
        </w:rPr>
        <w:t xml:space="preserve"> learn</w:t>
      </w:r>
      <w:r>
        <w:rPr>
          <w:color w:val="00005A"/>
        </w:rPr>
        <w:t xml:space="preserve"> about</w:t>
      </w:r>
      <w:r>
        <w:rPr>
          <w:color w:val="320000"/>
        </w:rPr>
        <w:t xml:space="preserve"> a</w:t>
      </w:r>
      <w:r>
        <w:rPr>
          <w:color w:val="00008D"/>
        </w:rPr>
        <w:t xml:space="preserve"> tranjaction</w:t>
      </w:r>
      <w:r>
        <w:br/>
      </w:r>
      <w:r>
        <w:rPr>
          <w:color w:val="3F0000"/>
        </w:rPr>
        <w:t xml:space="preserve"> ভাই</w:t>
      </w:r>
      <w:r>
        <w:rPr>
          <w:color w:val="00003E"/>
        </w:rPr>
        <w:t xml:space="preserve"> বিকাশের</w:t>
      </w:r>
      <w:r>
        <w:rPr>
          <w:color w:val="000044"/>
        </w:rPr>
        <w:t xml:space="preserve"> টাকা</w:t>
      </w:r>
      <w:r>
        <w:rPr>
          <w:color w:val="000073"/>
        </w:rPr>
        <w:t xml:space="preserve"> ভরেছি</w:t>
      </w:r>
      <w:r>
        <w:rPr>
          <w:color w:val="000034"/>
        </w:rPr>
        <w:t xml:space="preserve"> এখন</w:t>
      </w:r>
      <w:r>
        <w:rPr>
          <w:color w:val="000044"/>
        </w:rPr>
        <w:t xml:space="preserve"> টাকা</w:t>
      </w:r>
      <w:r>
        <w:rPr>
          <w:color w:val="210000"/>
        </w:rPr>
        <w:t xml:space="preserve"> আমার</w:t>
      </w:r>
      <w:r>
        <w:rPr>
          <w:color w:val="00003F"/>
        </w:rPr>
        <w:t xml:space="preserve"> একাউন্টে</w:t>
      </w:r>
      <w:r>
        <w:rPr>
          <w:color w:val="00003B"/>
        </w:rPr>
        <w:t xml:space="preserve"> নাই</w:t>
      </w:r>
      <w:r>
        <w:rPr>
          <w:color w:val="00006A"/>
        </w:rPr>
        <w:t xml:space="preserve"> কারণটা</w:t>
      </w:r>
      <w:r>
        <w:rPr>
          <w:color w:val="240000"/>
        </w:rPr>
        <w:t xml:space="preserve"> কি</w:t>
      </w:r>
      <w:r>
        <w:rPr>
          <w:color w:val="500000"/>
        </w:rPr>
        <w:t xml:space="preserve"> হতে</w:t>
      </w:r>
      <w:r>
        <w:rPr>
          <w:color w:val="5A0000"/>
        </w:rPr>
        <w:t xml:space="preserve"> পারে</w:t>
      </w:r>
      <w:r>
        <w:br/>
      </w:r>
      <w:r>
        <w:rPr>
          <w:color w:val="4B0000"/>
        </w:rPr>
        <w:t xml:space="preserve"> i</w:t>
      </w:r>
      <w:r>
        <w:rPr>
          <w:color w:val="00004E"/>
        </w:rPr>
        <w:t xml:space="preserve"> made</w:t>
      </w:r>
      <w:r>
        <w:rPr>
          <w:color w:val="230000"/>
        </w:rPr>
        <w:t xml:space="preserve"> a</w:t>
      </w:r>
      <w:r>
        <w:rPr>
          <w:color w:val="000047"/>
        </w:rPr>
        <w:t xml:space="preserve"> cashout</w:t>
      </w:r>
      <w:r>
        <w:rPr>
          <w:color w:val="00003C"/>
        </w:rPr>
        <w:t xml:space="preserve"> transaction</w:t>
      </w:r>
      <w:r>
        <w:rPr>
          <w:color w:val="00003B"/>
        </w:rPr>
        <w:t xml:space="preserve"> on</w:t>
      </w:r>
      <w:r>
        <w:rPr>
          <w:color w:val="000000"/>
        </w:rPr>
        <w:t xml:space="preserve"> th</w:t>
      </w:r>
      <w:r>
        <w:rPr>
          <w:color w:val="000051"/>
        </w:rPr>
        <w:t xml:space="preserve"> february</w:t>
      </w:r>
      <w:r>
        <w:rPr>
          <w:color w:val="490000"/>
        </w:rPr>
        <w:t xml:space="preserve"> which</w:t>
      </w:r>
      <w:r>
        <w:rPr>
          <w:color w:val="450000"/>
        </w:rPr>
        <w:t xml:space="preserve"> was</w:t>
      </w:r>
      <w:r>
        <w:rPr>
          <w:color w:val="000000"/>
        </w:rPr>
        <w:t xml:space="preserve"> failed</w:t>
      </w:r>
      <w:r>
        <w:rPr>
          <w:color w:val="000000"/>
        </w:rPr>
        <w:t xml:space="preserve"> but</w:t>
      </w:r>
      <w:r>
        <w:rPr>
          <w:color w:val="4B0000"/>
        </w:rPr>
        <w:t xml:space="preserve"> i</w:t>
      </w:r>
      <w:r>
        <w:rPr>
          <w:color w:val="00004A"/>
        </w:rPr>
        <w:t xml:space="preserve"> did</w:t>
      </w:r>
      <w:r>
        <w:rPr>
          <w:color w:val="000034"/>
        </w:rPr>
        <w:t xml:space="preserve"> not</w:t>
      </w:r>
      <w:r>
        <w:rPr>
          <w:color w:val="00004B"/>
        </w:rPr>
        <w:t xml:space="preserve"> received</w:t>
      </w:r>
      <w:r>
        <w:rPr>
          <w:color w:val="310000"/>
        </w:rPr>
        <w:t xml:space="preserve"> the</w:t>
      </w:r>
      <w:r>
        <w:rPr>
          <w:color w:val="00004F"/>
        </w:rPr>
        <w:t xml:space="preserve"> refund</w:t>
      </w:r>
      <w:r>
        <w:rPr>
          <w:color w:val="000000"/>
        </w:rPr>
        <w:t xml:space="preserve"> yet</w:t>
      </w:r>
      <w:r>
        <w:br/>
      </w:r>
      <w:r>
        <w:rPr>
          <w:color w:val="230000"/>
        </w:rPr>
        <w:t xml:space="preserve"> আমি</w:t>
      </w:r>
      <w:r>
        <w:rPr>
          <w:color w:val="000060"/>
        </w:rPr>
        <w:t xml:space="preserve"> নিজের</w:t>
      </w:r>
      <w:r>
        <w:rPr>
          <w:color w:val="00006C"/>
        </w:rPr>
        <w:t xml:space="preserve"> নাম্বারে</w:t>
      </w:r>
      <w:r>
        <w:rPr>
          <w:color w:val="000048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000058"/>
        </w:rPr>
        <w:t xml:space="preserve"> দিলাম</w:t>
      </w:r>
      <w:r>
        <w:rPr>
          <w:color w:val="00004B"/>
        </w:rPr>
        <w:t xml:space="preserve"> অন্য</w:t>
      </w:r>
      <w:r>
        <w:rPr>
          <w:color w:val="00006C"/>
        </w:rPr>
        <w:t xml:space="preserve"> নাম্বারে</w:t>
      </w:r>
      <w:r>
        <w:rPr>
          <w:color w:val="000048"/>
        </w:rPr>
        <w:t xml:space="preserve"> টাকা</w:t>
      </w:r>
      <w:r>
        <w:rPr>
          <w:color w:val="00007F"/>
        </w:rPr>
        <w:t xml:space="preserve"> ডুকলো</w:t>
      </w:r>
      <w:r>
        <w:rPr>
          <w:color w:val="00003F"/>
        </w:rPr>
        <w:t xml:space="preserve"> কেনো</w:t>
      </w:r>
      <w:r>
        <w:br/>
      </w:r>
      <w:r>
        <w:rPr>
          <w:color w:val="2F0000"/>
        </w:rPr>
        <w:t xml:space="preserve"> আমার</w:t>
      </w:r>
      <w:r>
        <w:rPr>
          <w:color w:val="000058"/>
        </w:rPr>
        <w:t xml:space="preserve"> বিকাশের</w:t>
      </w:r>
      <w:r>
        <w:rPr>
          <w:color w:val="000030"/>
        </w:rPr>
        <w:t xml:space="preserve"> টাকা</w:t>
      </w:r>
      <w:r>
        <w:rPr>
          <w:color w:val="0000B2"/>
        </w:rPr>
        <w:t xml:space="preserve"> আটমেটিক</w:t>
      </w:r>
      <w:r>
        <w:rPr>
          <w:color w:val="000055"/>
        </w:rPr>
        <w:t xml:space="preserve"> কেটে</w:t>
      </w:r>
      <w:r>
        <w:rPr>
          <w:color w:val="000073"/>
        </w:rPr>
        <w:t xml:space="preserve"> নিচ্ছে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A2"/>
        </w:rPr>
        <w:t xml:space="preserve"> অটোমেটিক</w:t>
      </w:r>
      <w:r>
        <w:rPr>
          <w:color w:val="000038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7C0000"/>
        </w:rPr>
        <w:t xml:space="preserve"> নিয়ে</w:t>
      </w:r>
      <w:r>
        <w:rPr>
          <w:color w:val="000000"/>
        </w:rPr>
        <w:t xml:space="preserve"> যাচ্ছে</w:t>
      </w:r>
      <w:r>
        <w:br/>
      </w:r>
      <w:r>
        <w:rPr>
          <w:color w:val="24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45"/>
        </w:rPr>
        <w:t xml:space="preserve"> thaka</w:t>
      </w:r>
      <w:r>
        <w:rPr>
          <w:color w:val="00006C"/>
        </w:rPr>
        <w:t xml:space="preserve"> sokala</w:t>
      </w:r>
      <w:r>
        <w:rPr>
          <w:color w:val="000070"/>
        </w:rPr>
        <w:t xml:space="preserve"> premant</w:t>
      </w:r>
      <w:r>
        <w:rPr>
          <w:color w:val="000070"/>
        </w:rPr>
        <w:t xml:space="preserve"> dakhiya</w:t>
      </w:r>
      <w:r>
        <w:rPr>
          <w:color w:val="000027"/>
        </w:rPr>
        <w:t xml:space="preserve"> taka</w:t>
      </w:r>
      <w:r>
        <w:rPr>
          <w:color w:val="000061"/>
        </w:rPr>
        <w:t xml:space="preserve"> kaita</w:t>
      </w:r>
      <w:r>
        <w:rPr>
          <w:color w:val="000062"/>
        </w:rPr>
        <w:t xml:space="preserve"> nica</w:t>
      </w:r>
      <w:r>
        <w:br/>
      </w:r>
      <w:r>
        <w:rPr>
          <w:color w:val="200000"/>
        </w:rPr>
        <w:t xml:space="preserve"> amar</w:t>
      </w:r>
      <w:r>
        <w:rPr>
          <w:color w:val="00005E"/>
        </w:rPr>
        <w:t xml:space="preserve"> permission</w:t>
      </w:r>
      <w:r>
        <w:rPr>
          <w:color w:val="000059"/>
        </w:rPr>
        <w:t xml:space="preserve"> cara</w:t>
      </w:r>
      <w:r>
        <w:rPr>
          <w:color w:val="000046"/>
        </w:rPr>
        <w:t xml:space="preserve"> apnara</w:t>
      </w:r>
      <w:r>
        <w:rPr>
          <w:color w:val="000023"/>
        </w:rPr>
        <w:t xml:space="preserve"> taka</w:t>
      </w:r>
      <w:r>
        <w:rPr>
          <w:color w:val="00002F"/>
        </w:rPr>
        <w:t xml:space="preserve"> payment</w:t>
      </w:r>
      <w:r>
        <w:rPr>
          <w:color w:val="5E0000"/>
        </w:rPr>
        <w:t xml:space="preserve"> korlen</w:t>
      </w:r>
      <w:r>
        <w:rPr>
          <w:color w:val="000065"/>
        </w:rPr>
        <w:t xml:space="preserve"> kiseer</w:t>
      </w:r>
      <w:r>
        <w:rPr>
          <w:color w:val="310000"/>
        </w:rPr>
        <w:t xml:space="preserve"> jonno</w:t>
      </w:r>
      <w:r>
        <w:rPr>
          <w:color w:val="00005C"/>
        </w:rPr>
        <w:t xml:space="preserve"> bongo</w:t>
      </w:r>
      <w:r>
        <w:rPr>
          <w:color w:val="5A0000"/>
        </w:rPr>
        <w:t xml:space="preserve"> tey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7A"/>
        </w:rPr>
        <w:t xml:space="preserve"> প্রতি</w:t>
      </w:r>
      <w:r>
        <w:rPr>
          <w:color w:val="00006D"/>
        </w:rPr>
        <w:t xml:space="preserve"> মাসে</w:t>
      </w:r>
      <w:r>
        <w:rPr>
          <w:color w:val="00005E"/>
        </w:rPr>
        <w:t xml:space="preserve"> কেটে</w:t>
      </w:r>
      <w:r>
        <w:rPr>
          <w:color w:val="000074"/>
        </w:rPr>
        <w:t xml:space="preserve"> নেই</w:t>
      </w:r>
      <w:r>
        <w:rPr>
          <w:color w:val="00004C"/>
        </w:rPr>
        <w:t xml:space="preserve"> কেন</w:t>
      </w:r>
      <w:r>
        <w:br/>
      </w:r>
      <w:r>
        <w:rPr>
          <w:color w:val="4B0000"/>
        </w:rPr>
        <w:t xml:space="preserve"> amer</w:t>
      </w:r>
      <w:r>
        <w:rPr>
          <w:color w:val="000062"/>
        </w:rPr>
        <w:t xml:space="preserve"> bekas</w:t>
      </w:r>
      <w:r>
        <w:rPr>
          <w:color w:val="000066"/>
        </w:rPr>
        <w:t xml:space="preserve"> thke</w:t>
      </w:r>
      <w:r>
        <w:rPr>
          <w:color w:val="000084"/>
        </w:rPr>
        <w:t xml:space="preserve"> keser</w:t>
      </w:r>
      <w:r>
        <w:rPr>
          <w:color w:val="00002E"/>
        </w:rPr>
        <w:t xml:space="preserve"> taka</w:t>
      </w:r>
      <w:r>
        <w:rPr>
          <w:color w:val="000047"/>
        </w:rPr>
        <w:t xml:space="preserve"> kete</w:t>
      </w:r>
      <w:r>
        <w:rPr>
          <w:color w:val="00005F"/>
        </w:rPr>
        <w:t xml:space="preserve"> neya</w:t>
      </w:r>
      <w:r>
        <w:rPr>
          <w:color w:val="480000"/>
        </w:rPr>
        <w:t xml:space="preserve"> hoy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470000"/>
        </w:rPr>
        <w:t xml:space="preserve"> a</w:t>
      </w:r>
      <w:r>
        <w:rPr>
          <w:color w:val="00004F"/>
        </w:rPr>
        <w:t xml:space="preserve"> theke</w:t>
      </w:r>
      <w:r>
        <w:rPr>
          <w:color w:val="000047"/>
        </w:rPr>
        <w:t xml:space="preserve"> tk</w:t>
      </w:r>
      <w:r>
        <w:rPr>
          <w:color w:val="000070"/>
        </w:rPr>
        <w:t xml:space="preserve"> kete</w:t>
      </w:r>
      <w:r>
        <w:rPr>
          <w:color w:val="0000A7"/>
        </w:rPr>
        <w:t xml:space="preserve"> nicche</w:t>
      </w:r>
      <w:r>
        <w:br/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বিকাশে</w:t>
      </w:r>
      <w:r>
        <w:rPr>
          <w:color w:val="00003A"/>
        </w:rPr>
        <w:t xml:space="preserve"> টাকা</w:t>
      </w:r>
      <w:r>
        <w:rPr>
          <w:color w:val="8C0000"/>
        </w:rPr>
        <w:t xml:space="preserve"> দিলে</w:t>
      </w:r>
      <w:r>
        <w:rPr>
          <w:color w:val="000067"/>
        </w:rPr>
        <w:t xml:space="preserve"> কেটে</w:t>
      </w:r>
      <w:r>
        <w:rPr>
          <w:color w:val="00008B"/>
        </w:rPr>
        <w:t xml:space="preserve"> নিচ্ছে</w:t>
      </w:r>
      <w:r>
        <w:br/>
      </w:r>
      <w:r>
        <w:rPr>
          <w:color w:val="33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75"/>
        </w:rPr>
        <w:t xml:space="preserve"> theky</w:t>
      </w:r>
      <w:r>
        <w:rPr>
          <w:color w:val="00002D"/>
        </w:rPr>
        <w:t xml:space="preserve"> taka</w:t>
      </w:r>
      <w:r>
        <w:rPr>
          <w:color w:val="000080"/>
        </w:rPr>
        <w:t xml:space="preserve"> katsy</w:t>
      </w:r>
      <w:r>
        <w:rPr>
          <w:color w:val="780000"/>
        </w:rPr>
        <w:t xml:space="preserve"> amni</w:t>
      </w:r>
      <w:r>
        <w:rPr>
          <w:color w:val="000078"/>
        </w:rPr>
        <w:t xml:space="preserve"> ty</w:t>
      </w:r>
      <w:r>
        <w:br/>
      </w:r>
      <w:r>
        <w:rPr>
          <w:color w:val="2A0000"/>
        </w:rPr>
        <w:t xml:space="preserve"> amar</w:t>
      </w:r>
      <w:r>
        <w:rPr>
          <w:color w:val="000063"/>
        </w:rPr>
        <w:t xml:space="preserve"> acaunt</w:t>
      </w:r>
      <w:r>
        <w:rPr>
          <w:color w:val="00004F"/>
        </w:rPr>
        <w:t xml:space="preserve"> thake</w:t>
      </w:r>
      <w:r>
        <w:rPr>
          <w:color w:val="00007C"/>
        </w:rPr>
        <w:t xml:space="preserve"> oto</w:t>
      </w:r>
      <w:r>
        <w:rPr>
          <w:color w:val="00002D"/>
        </w:rPr>
        <w:t xml:space="preserve"> tk</w:t>
      </w:r>
      <w:r>
        <w:rPr>
          <w:color w:val="000058"/>
        </w:rPr>
        <w:t xml:space="preserve"> kate</w:t>
      </w:r>
      <w:r>
        <w:rPr>
          <w:color w:val="00005F"/>
        </w:rPr>
        <w:t xml:space="preserve"> niche</w:t>
      </w:r>
      <w:r>
        <w:rPr>
          <w:color w:val="4C0000"/>
        </w:rPr>
        <w:t xml:space="preserve"> ata</w:t>
      </w:r>
      <w:r>
        <w:rPr>
          <w:color w:val="000051"/>
        </w:rPr>
        <w:t xml:space="preserve"> bondho</w:t>
      </w:r>
      <w:r>
        <w:rPr>
          <w:color w:val="000000"/>
        </w:rPr>
        <w:t xml:space="preserve"> koren</w:t>
      </w:r>
      <w:r>
        <w:br/>
      </w:r>
      <w:r>
        <w:rPr>
          <w:color w:val="55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51"/>
        </w:rPr>
        <w:t xml:space="preserve"> theke</w:t>
      </w:r>
      <w:r>
        <w:rPr>
          <w:color w:val="00004A"/>
        </w:rPr>
        <w:t xml:space="preserve"> taka</w:t>
      </w:r>
      <w:r>
        <w:rPr>
          <w:color w:val="000073"/>
        </w:rPr>
        <w:t xml:space="preserve"> kete</w:t>
      </w:r>
      <w:r>
        <w:rPr>
          <w:color w:val="0000AA"/>
        </w:rPr>
        <w:t xml:space="preserve"> nicce</w:t>
      </w:r>
      <w:r>
        <w:br/>
      </w:r>
      <w:r>
        <w:rPr>
          <w:color w:val="3F0000"/>
        </w:rPr>
        <w:t xml:space="preserve"> আমার</w:t>
      </w:r>
      <w:r>
        <w:rPr>
          <w:color w:val="00004F"/>
        </w:rPr>
        <w:t xml:space="preserve"> একাউন্ট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5F0000"/>
        </w:rPr>
        <w:t xml:space="preserve"> করে</w:t>
      </w:r>
      <w:r>
        <w:rPr>
          <w:color w:val="0000A6"/>
        </w:rPr>
        <w:t xml:space="preserve"> কাটা</w:t>
      </w:r>
      <w:r>
        <w:rPr>
          <w:color w:val="00006B"/>
        </w:rPr>
        <w:t xml:space="preserve"> হচ্ছে</w:t>
      </w:r>
      <w:r>
        <w:br/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52"/>
        </w:rPr>
        <w:t xml:space="preserve"> প্রতি</w:t>
      </w:r>
      <w:r>
        <w:rPr>
          <w:color w:val="000069"/>
        </w:rPr>
        <w:t xml:space="preserve"> সপ্তাহে</w:t>
      </w:r>
      <w:r>
        <w:rPr>
          <w:color w:val="000024"/>
        </w:rPr>
        <w:t xml:space="preserve"> টাকা</w:t>
      </w:r>
      <w:r>
        <w:rPr>
          <w:color w:val="000075"/>
        </w:rPr>
        <w:t xml:space="preserve"> একা</w:t>
      </w:r>
      <w:r>
        <w:rPr>
          <w:color w:val="000080"/>
        </w:rPr>
        <w:t xml:space="preserve"> একাই</w:t>
      </w:r>
      <w:r>
        <w:rPr>
          <w:color w:val="00004C"/>
        </w:rPr>
        <w:t xml:space="preserve"> চলে</w:t>
      </w:r>
      <w:r>
        <w:rPr>
          <w:color w:val="420000"/>
        </w:rPr>
        <w:t xml:space="preserve"> যায়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74"/>
        </w:rPr>
        <w:t xml:space="preserve"> প্রতি</w:t>
      </w:r>
      <w:r>
        <w:rPr>
          <w:color w:val="000094"/>
        </w:rPr>
        <w:t xml:space="preserve"> সপ্তাহে</w:t>
      </w:r>
      <w:r>
        <w:rPr>
          <w:color w:val="000033"/>
        </w:rPr>
        <w:t xml:space="preserve"> টাকা</w:t>
      </w:r>
      <w:r>
        <w:rPr>
          <w:color w:val="00005A"/>
        </w:rPr>
        <w:t xml:space="preserve"> কেটে</w:t>
      </w:r>
      <w:r>
        <w:rPr>
          <w:color w:val="5D0000"/>
        </w:rPr>
        <w:t xml:space="preserve"> যায়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48"/>
        </w:rPr>
        <w:t xml:space="preserve"> চলে</w:t>
      </w:r>
      <w:r>
        <w:rPr>
          <w:color w:val="000039"/>
        </w:rPr>
        <w:t xml:space="preserve"> গেছে</w:t>
      </w:r>
      <w:r>
        <w:rPr>
          <w:color w:val="0000E2"/>
        </w:rPr>
        <w:t xml:space="preserve"> এমনি</w:t>
      </w:r>
      <w:r>
        <w:rPr>
          <w:color w:val="0000E2"/>
        </w:rPr>
        <w:t xml:space="preserve"> এমনি</w:t>
      </w:r>
      <w:r>
        <w:br/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3E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95"/>
        </w:rPr>
        <w:t xml:space="preserve"> নিলো</w:t>
      </w:r>
      <w:r>
        <w:rPr>
          <w:color w:val="00004A"/>
        </w:rPr>
        <w:t xml:space="preserve"> কেন</w:t>
      </w:r>
      <w:r>
        <w:rPr>
          <w:color w:val="000071"/>
        </w:rPr>
        <w:t xml:space="preserve"> আজকে</w:t>
      </w:r>
      <w:r>
        <w:rPr>
          <w:color w:val="320000"/>
        </w:rPr>
        <w:t xml:space="preserve"> আমার</w:t>
      </w:r>
      <w:r>
        <w:br/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88"/>
        </w:rPr>
        <w:t xml:space="preserve"> theky</w:t>
      </w:r>
      <w:r>
        <w:rPr>
          <w:color w:val="000034"/>
        </w:rPr>
        <w:t xml:space="preserve"> taka</w:t>
      </w:r>
      <w:r>
        <w:rPr>
          <w:color w:val="00008F"/>
        </w:rPr>
        <w:t xml:space="preserve"> kety</w:t>
      </w:r>
      <w:r>
        <w:rPr>
          <w:color w:val="000078"/>
        </w:rPr>
        <w:t xml:space="preserve"> nisse</w:t>
      </w:r>
      <w:r>
        <w:rPr>
          <w:color w:val="000045"/>
        </w:rPr>
        <w:t xml:space="preserve"> keno</w:t>
      </w:r>
      <w:r>
        <w:br/>
      </w:r>
      <w:r>
        <w:rPr>
          <w:color w:val="6B0000"/>
        </w:rPr>
        <w:t xml:space="preserve"> vai</w:t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46"/>
        </w:rPr>
        <w:t xml:space="preserve"> taka</w:t>
      </w:r>
      <w:r>
        <w:rPr>
          <w:color w:val="00006C"/>
        </w:rPr>
        <w:t xml:space="preserve"> kete</w:t>
      </w:r>
      <w:r>
        <w:rPr>
          <w:color w:val="00009A"/>
        </w:rPr>
        <w:t xml:space="preserve"> nilo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7A"/>
        </w:rPr>
        <w:t xml:space="preserve"> কাটা</w:t>
      </w:r>
      <w:r>
        <w:rPr>
          <w:color w:val="5A0000"/>
        </w:rPr>
        <w:t xml:space="preserve"> হয়</w:t>
      </w:r>
      <w:r>
        <w:rPr>
          <w:color w:val="000055"/>
        </w:rPr>
        <w:t xml:space="preserve"> কেনো</w:t>
      </w:r>
      <w:r>
        <w:rPr>
          <w:color w:val="7B0000"/>
        </w:rPr>
        <w:t xml:space="preserve"> দেখেন</w:t>
      </w:r>
      <w:r>
        <w:rPr>
          <w:color w:val="5E0000"/>
        </w:rPr>
        <w:t xml:space="preserve"> তো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850000"/>
        </w:rPr>
        <w:t xml:space="preserve"> নেওয়ার</w:t>
      </w:r>
      <w:r>
        <w:rPr>
          <w:color w:val="000079"/>
        </w:rPr>
        <w:t xml:space="preserve"> মেসেজ</w:t>
      </w:r>
      <w:r>
        <w:rPr>
          <w:color w:val="6E0000"/>
        </w:rPr>
        <w:t xml:space="preserve"> আসছে</w:t>
      </w:r>
      <w:r>
        <w:br/>
      </w:r>
      <w:r>
        <w:rPr>
          <w:color w:val="0000BD"/>
        </w:rPr>
        <w:t xml:space="preserve"> আামর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61"/>
        </w:rPr>
        <w:t xml:space="preserve"> কেনো</w:t>
      </w:r>
      <w:r>
        <w:rPr>
          <w:color w:val="000061"/>
        </w:rPr>
        <w:t xml:space="preserve"> কেটে</w:t>
      </w:r>
      <w:r>
        <w:rPr>
          <w:color w:val="000000"/>
        </w:rPr>
        <w:t xml:space="preserve"> নিচ্ছ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9B"/>
        </w:rPr>
        <w:t xml:space="preserve"> কাটা</w:t>
      </w:r>
      <w:r>
        <w:rPr>
          <w:color w:val="720000"/>
        </w:rPr>
        <w:t xml:space="preserve"> হয়</w:t>
      </w:r>
      <w:r>
        <w:rPr>
          <w:color w:val="00006C"/>
        </w:rPr>
        <w:t xml:space="preserve"> কেনো</w:t>
      </w:r>
      <w:r>
        <w:br/>
      </w:r>
      <w:r>
        <w:rPr>
          <w:color w:val="490000"/>
        </w:rPr>
        <w:t xml:space="preserve"> hlw</w:t>
      </w:r>
      <w:r>
        <w:rPr>
          <w:color w:val="2C0000"/>
        </w:rPr>
        <w:t xml:space="preserve"> amr</w:t>
      </w:r>
      <w:r>
        <w:rPr>
          <w:color w:val="000035"/>
        </w:rPr>
        <w:t xml:space="preserve"> ei</w:t>
      </w:r>
      <w:r>
        <w:rPr>
          <w:color w:val="000027"/>
        </w:rPr>
        <w:t xml:space="preserve"> number</w:t>
      </w:r>
      <w:r>
        <w:rPr>
          <w:color w:val="530000"/>
        </w:rPr>
        <w:t xml:space="preserve"> ee</w:t>
      </w:r>
      <w:r>
        <w:rPr>
          <w:color w:val="000056"/>
        </w:rPr>
        <w:t xml:space="preserve"> kiser</w:t>
      </w:r>
      <w:r>
        <w:rPr>
          <w:color w:val="000062"/>
        </w:rPr>
        <w:t xml:space="preserve"> jeno</w:t>
      </w:r>
      <w:r>
        <w:rPr>
          <w:color w:val="00006E"/>
        </w:rPr>
        <w:t xml:space="preserve"> subcontinent</w:t>
      </w:r>
      <w:r>
        <w:rPr>
          <w:color w:val="000033"/>
        </w:rPr>
        <w:t xml:space="preserve"> payment</w:t>
      </w:r>
      <w:r>
        <w:rPr>
          <w:color w:val="000025"/>
        </w:rPr>
        <w:t xml:space="preserve"> tk</w:t>
      </w:r>
      <w:r>
        <w:rPr>
          <w:color w:val="00002F"/>
        </w:rPr>
        <w:t xml:space="preserve"> kore</w:t>
      </w:r>
      <w:r>
        <w:rPr>
          <w:color w:val="000000"/>
        </w:rPr>
        <w:t xml:space="preserve"> bar</w:t>
      </w:r>
      <w:r>
        <w:rPr>
          <w:color w:val="00003B"/>
        </w:rPr>
        <w:t xml:space="preserve"> kete</w:t>
      </w:r>
      <w:r>
        <w:rPr>
          <w:color w:val="000054"/>
        </w:rPr>
        <w:t xml:space="preserve"> nilo</w:t>
      </w:r>
      <w:r>
        <w:br/>
      </w:r>
      <w:r>
        <w:rPr>
          <w:color w:val="250000"/>
        </w:rPr>
        <w:t xml:space="preserve"> আমার</w:t>
      </w:r>
      <w:r>
        <w:rPr>
          <w:color w:val="000089"/>
        </w:rPr>
        <w:t xml:space="preserve"> বিকাশথেকে</w:t>
      </w:r>
      <w:r>
        <w:rPr>
          <w:color w:val="000027"/>
        </w:rPr>
        <w:t xml:space="preserve"> টাকা</w:t>
      </w:r>
      <w:r>
        <w:rPr>
          <w:color w:val="00008F"/>
        </w:rPr>
        <w:t xml:space="preserve"> নাওয়</w:t>
      </w:r>
      <w:r>
        <w:rPr>
          <w:color w:val="850000"/>
        </w:rPr>
        <w:t xml:space="preserve"> হয়েছ</w:t>
      </w:r>
      <w:r>
        <w:rPr>
          <w:color w:val="000044"/>
        </w:rPr>
        <w:t xml:space="preserve"> কেনো</w:t>
      </w:r>
      <w:r>
        <w:br/>
      </w:r>
      <w:r>
        <w:rPr>
          <w:color w:val="000061"/>
        </w:rPr>
        <w:t xml:space="preserve"> taka</w:t>
      </w:r>
      <w:r>
        <w:rPr>
          <w:color w:val="000096"/>
        </w:rPr>
        <w:t xml:space="preserve"> kete</w:t>
      </w:r>
      <w:r>
        <w:rPr>
          <w:color w:val="0000B5"/>
        </w:rPr>
        <w:t xml:space="preserve"> nei</w:t>
      </w:r>
      <w:r>
        <w:br/>
      </w:r>
      <w:r>
        <w:rPr>
          <w:color w:val="310000"/>
        </w:rPr>
        <w:t xml:space="preserve"> আমার</w:t>
      </w:r>
      <w:r>
        <w:rPr>
          <w:color w:val="000038"/>
        </w:rPr>
        <w:t xml:space="preserve"> account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4A0000"/>
        </w:rPr>
        <w:t xml:space="preserve"> করে</w:t>
      </w:r>
      <w:r>
        <w:rPr>
          <w:color w:val="00005A"/>
        </w:rPr>
        <w:t xml:space="preserve"> কেটে</w:t>
      </w:r>
      <w:r>
        <w:rPr>
          <w:color w:val="700000"/>
        </w:rPr>
        <w:t xml:space="preserve"> নিয়ে</w:t>
      </w:r>
      <w:r>
        <w:rPr>
          <w:color w:val="000091"/>
        </w:rPr>
        <w:t xml:space="preserve"> যাই</w:t>
      </w:r>
      <w:r>
        <w:rPr>
          <w:color w:val="000049"/>
        </w:rPr>
        <w:t xml:space="preserve"> কেন</w:t>
      </w:r>
      <w:r>
        <w:br/>
      </w:r>
      <w:r>
        <w:rPr>
          <w:color w:val="4A0000"/>
        </w:rPr>
        <w:t xml:space="preserve"> ভাই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00003C"/>
        </w:rPr>
        <w:t xml:space="preserve"> এখন</w:t>
      </w:r>
      <w:r>
        <w:rPr>
          <w:color w:val="000028"/>
        </w:rPr>
        <w:t xml:space="preserve"> টাকা</w:t>
      </w:r>
      <w:r>
        <w:rPr>
          <w:color w:val="000079"/>
        </w:rPr>
        <w:t xml:space="preserve"> কাটার</w:t>
      </w:r>
      <w:r>
        <w:rPr>
          <w:color w:val="760000"/>
        </w:rPr>
        <w:t xml:space="preserve"> মতো</w:t>
      </w:r>
      <w:r>
        <w:rPr>
          <w:color w:val="000067"/>
        </w:rPr>
        <w:t xml:space="preserve"> অ্যাপস</w:t>
      </w:r>
      <w:r>
        <w:rPr>
          <w:color w:val="00004C"/>
        </w:rPr>
        <w:t xml:space="preserve"> চালু</w:t>
      </w:r>
      <w:r>
        <w:rPr>
          <w:color w:val="000039"/>
        </w:rPr>
        <w:t xml:space="preserve"> আছে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91"/>
        </w:rPr>
        <w:t xml:space="preserve"> কেন</w:t>
      </w:r>
      <w:r>
        <w:rPr>
          <w:color w:val="000033"/>
        </w:rPr>
        <w:t xml:space="preserve"> টাকা</w:t>
      </w:r>
      <w:r>
        <w:rPr>
          <w:color w:val="4A0000"/>
        </w:rPr>
        <w:t xml:space="preserve"> করে</w:t>
      </w:r>
      <w:r>
        <w:rPr>
          <w:color w:val="0000A5"/>
        </w:rPr>
        <w:t xml:space="preserve"> কাটতেছে</w:t>
      </w:r>
      <w:r>
        <w:rPr>
          <w:color w:val="000091"/>
        </w:rPr>
        <w:t xml:space="preserve"> কেন</w:t>
      </w:r>
      <w:r>
        <w:br/>
      </w:r>
      <w:r>
        <w:rPr>
          <w:color w:val="380000"/>
        </w:rPr>
        <w:t xml:space="preserve"> amar</w:t>
      </w:r>
      <w:r>
        <w:rPr>
          <w:color w:val="0000A5"/>
        </w:rPr>
        <w:t xml:space="preserve"> bkssh</w:t>
      </w:r>
      <w:r>
        <w:rPr>
          <w:color w:val="000043"/>
        </w:rPr>
        <w:t xml:space="preserve"> theke</w:t>
      </w:r>
      <w:r>
        <w:rPr>
          <w:color w:val="00003E"/>
        </w:rPr>
        <w:t xml:space="preserve"> taka</w:t>
      </w:r>
      <w:r>
        <w:rPr>
          <w:color w:val="000075"/>
        </w:rPr>
        <w:t xml:space="preserve"> kata</w:t>
      </w:r>
      <w:r>
        <w:rPr>
          <w:color w:val="00006E"/>
        </w:rPr>
        <w:t xml:space="preserve"> hoise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4B"/>
        </w:rPr>
        <w:t xml:space="preserve"> theke</w:t>
      </w:r>
      <w:r>
        <w:rPr>
          <w:color w:val="000045"/>
        </w:rPr>
        <w:t xml:space="preserve"> taka</w:t>
      </w:r>
      <w:r>
        <w:rPr>
          <w:color w:val="00006B"/>
        </w:rPr>
        <w:t xml:space="preserve"> kete</w:t>
      </w:r>
      <w:r>
        <w:rPr>
          <w:color w:val="00008E"/>
        </w:rPr>
        <w:t xml:space="preserve"> neya</w:t>
      </w:r>
      <w:r>
        <w:rPr>
          <w:color w:val="00007C"/>
        </w:rPr>
        <w:t xml:space="preserve"> hoise</w:t>
      </w:r>
      <w:r>
        <w:br/>
      </w:r>
      <w:r>
        <w:rPr>
          <w:color w:val="240000"/>
        </w:rPr>
        <w:t xml:space="preserve"> আমার</w:t>
      </w:r>
      <w:r>
        <w:rPr>
          <w:color w:val="000067"/>
        </w:rPr>
        <w:t xml:space="preserve"> একাউন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5C"/>
        </w:rPr>
        <w:t xml:space="preserve"> নেয়া</w:t>
      </w:r>
      <w:r>
        <w:rPr>
          <w:color w:val="800000"/>
        </w:rPr>
        <w:t xml:space="preserve"> হয়েচে</w:t>
      </w:r>
      <w:r>
        <w:rPr>
          <w:color w:val="270000"/>
        </w:rPr>
        <w:t xml:space="preserve"> কি</w:t>
      </w:r>
      <w:r>
        <w:rPr>
          <w:color w:val="890000"/>
        </w:rPr>
        <w:t xml:space="preserve"> করনে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40"/>
        </w:rPr>
        <w:t xml:space="preserve"> theke</w:t>
      </w:r>
      <w:r>
        <w:rPr>
          <w:color w:val="00006D"/>
        </w:rPr>
        <w:t xml:space="preserve"> ajke</w:t>
      </w:r>
      <w:r>
        <w:rPr>
          <w:color w:val="000039"/>
        </w:rPr>
        <w:t xml:space="preserve"> tk</w:t>
      </w:r>
      <w:r>
        <w:rPr>
          <w:color w:val="00005A"/>
        </w:rPr>
        <w:t xml:space="preserve"> kete</w:t>
      </w:r>
      <w:r>
        <w:rPr>
          <w:color w:val="000079"/>
        </w:rPr>
        <w:t xml:space="preserve"> newa</w:t>
      </w:r>
      <w:r>
        <w:rPr>
          <w:color w:val="6C0000"/>
        </w:rPr>
        <w:t xml:space="preserve"> holo</w:t>
      </w:r>
      <w:r>
        <w:rPr>
          <w:color w:val="00004C"/>
        </w:rPr>
        <w:t xml:space="preserve"> kno</w:t>
      </w:r>
      <w:r>
        <w:br/>
      </w:r>
      <w:r>
        <w:rPr>
          <w:color w:val="360000"/>
        </w:rPr>
        <w:t xml:space="preserve"> i</w:t>
      </w:r>
      <w:r>
        <w:rPr>
          <w:color w:val="510000"/>
        </w:rPr>
        <w:t xml:space="preserve"> have</w:t>
      </w:r>
      <w:r>
        <w:rPr>
          <w:color w:val="000048"/>
        </w:rPr>
        <w:t xml:space="preserve"> payment</w:t>
      </w:r>
      <w:r>
        <w:rPr>
          <w:color w:val="000074"/>
        </w:rPr>
        <w:t xml:space="preserve"> refund</w:t>
      </w:r>
      <w:r>
        <w:rPr>
          <w:color w:val="00006D"/>
        </w:rPr>
        <w:t xml:space="preserve"> issue</w:t>
      </w:r>
      <w:r>
        <w:rPr>
          <w:color w:val="4D0000"/>
        </w:rPr>
        <w:t xml:space="preserve"> please</w:t>
      </w:r>
      <w:r>
        <w:rPr>
          <w:color w:val="650000"/>
        </w:rPr>
        <w:t xml:space="preserve"> kindly</w:t>
      </w:r>
      <w:r>
        <w:rPr>
          <w:color w:val="00005C"/>
        </w:rPr>
        <w:t xml:space="preserve"> check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69"/>
        </w:rPr>
        <w:t xml:space="preserve"> balance</w:t>
      </w:r>
      <w:r>
        <w:rPr>
          <w:color w:val="00004E"/>
        </w:rPr>
        <w:t xml:space="preserve"> app</w:t>
      </w:r>
      <w:r>
        <w:rPr>
          <w:color w:val="000041"/>
        </w:rPr>
        <w:t xml:space="preserve"> e</w:t>
      </w:r>
      <w:r>
        <w:rPr>
          <w:color w:val="00003D"/>
        </w:rPr>
        <w:t xml:space="preserve"> taka</w:t>
      </w:r>
      <w:r>
        <w:rPr>
          <w:color w:val="00008D"/>
        </w:rPr>
        <w:t xml:space="preserve"> kom</w:t>
      </w:r>
      <w:r>
        <w:rPr>
          <w:color w:val="000076"/>
        </w:rPr>
        <w:t xml:space="preserve"> dekhacche</w:t>
      </w:r>
      <w:r>
        <w:rPr>
          <w:color w:val="000000"/>
        </w:rPr>
        <w:t xml:space="preserve"> keno</w:t>
      </w:r>
      <w:r>
        <w:br/>
      </w:r>
      <w:r>
        <w:rPr>
          <w:color w:val="3D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5E"/>
        </w:rPr>
        <w:t xml:space="preserve"> take</w:t>
      </w:r>
      <w:r>
        <w:rPr>
          <w:color w:val="000047"/>
        </w:rPr>
        <w:t xml:space="preserve"> payment</w:t>
      </w:r>
      <w:r>
        <w:rPr>
          <w:color w:val="000035"/>
        </w:rPr>
        <w:t xml:space="preserve"> taka</w:t>
      </w:r>
      <w:r>
        <w:rPr>
          <w:color w:val="000052"/>
        </w:rPr>
        <w:t xml:space="preserve"> kete</w:t>
      </w:r>
      <w:r>
        <w:rPr>
          <w:color w:val="000064"/>
        </w:rPr>
        <w:t xml:space="preserve"> niye</w:t>
      </w:r>
      <w:r>
        <w:rPr>
          <w:color w:val="000099"/>
        </w:rPr>
        <w:t xml:space="preserve"> jassce</w:t>
      </w:r>
      <w:r>
        <w:br/>
      </w:r>
      <w:r>
        <w:rPr>
          <w:color w:val="2D0000"/>
        </w:rPr>
        <w:t xml:space="preserve"> আমার</w:t>
      </w:r>
      <w:r>
        <w:rPr>
          <w:color w:val="00009E"/>
        </w:rPr>
        <w:t xml:space="preserve"> সপ্তাহ</w:t>
      </w:r>
      <w:r>
        <w:rPr>
          <w:color w:val="00002F"/>
        </w:rPr>
        <w:t xml:space="preserve"> টাকা</w:t>
      </w:r>
      <w:r>
        <w:rPr>
          <w:color w:val="440000"/>
        </w:rPr>
        <w:t xml:space="preserve"> করে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53"/>
        </w:rPr>
        <w:t xml:space="preserve"> কেটে</w:t>
      </w:r>
      <w:r>
        <w:rPr>
          <w:color w:val="000069"/>
        </w:rPr>
        <w:t xml:space="preserve"> নেওয়া</w:t>
      </w:r>
      <w:r>
        <w:rPr>
          <w:color w:val="580000"/>
        </w:rPr>
        <w:t xml:space="preserve"> হয়</w:t>
      </w:r>
      <w:r>
        <w:br/>
      </w:r>
      <w:r>
        <w:rPr>
          <w:color w:val="6F0000"/>
        </w:rPr>
        <w:t xml:space="preserve"> amr</w:t>
      </w:r>
      <w:r>
        <w:rPr>
          <w:color w:val="00005F"/>
        </w:rPr>
        <w:t xml:space="preserve"> ekta</w:t>
      </w:r>
      <w:r>
        <w:rPr>
          <w:color w:val="2F0000"/>
        </w:rPr>
        <w:t xml:space="preserve"> help</w:t>
      </w:r>
      <w:r>
        <w:rPr>
          <w:color w:val="330000"/>
        </w:rPr>
        <w:t xml:space="preserve"> lagbe</w:t>
      </w:r>
      <w:r>
        <w:rPr>
          <w:color w:val="6F0000"/>
        </w:rPr>
        <w:t xml:space="preserve"> amr</w:t>
      </w:r>
      <w:r>
        <w:rPr>
          <w:color w:val="000018"/>
        </w:rPr>
        <w:t xml:space="preserve"> bkash</w:t>
      </w:r>
      <w:r>
        <w:rPr>
          <w:color w:val="000050"/>
        </w:rPr>
        <w:t xml:space="preserve"> aps</w:t>
      </w:r>
      <w:r>
        <w:rPr>
          <w:color w:val="1F0000"/>
        </w:rPr>
        <w:t xml:space="preserve"> a</w:t>
      </w:r>
      <w:r>
        <w:rPr>
          <w:color w:val="00005F"/>
        </w:rPr>
        <w:t xml:space="preserve"> ekta</w:t>
      </w:r>
      <w:r>
        <w:rPr>
          <w:color w:val="000056"/>
        </w:rPr>
        <w:t xml:space="preserve"> prblem</w:t>
      </w:r>
      <w:r>
        <w:rPr>
          <w:color w:val="5C0000"/>
        </w:rPr>
        <w:t xml:space="preserve"> hoyech</w:t>
      </w:r>
      <w:r>
        <w:rPr>
          <w:color w:val="6F0000"/>
        </w:rPr>
        <w:t xml:space="preserve"> amr</w:t>
      </w:r>
      <w:r>
        <w:rPr>
          <w:color w:val="00002A"/>
        </w:rPr>
        <w:t xml:space="preserve"> bikash</w:t>
      </w:r>
      <w:r>
        <w:rPr>
          <w:color w:val="000023"/>
        </w:rPr>
        <w:t xml:space="preserve"> theke</w:t>
      </w:r>
      <w:r>
        <w:rPr>
          <w:color w:val="000020"/>
        </w:rPr>
        <w:t xml:space="preserve"> taka</w:t>
      </w:r>
      <w:r>
        <w:rPr>
          <w:color w:val="000031"/>
        </w:rPr>
        <w:t xml:space="preserve"> kete</w:t>
      </w:r>
      <w:r>
        <w:rPr>
          <w:color w:val="000058"/>
        </w:rPr>
        <w:t xml:space="preserve"> necche</w:t>
      </w:r>
      <w:r>
        <w:br/>
      </w:r>
      <w:r>
        <w:rPr>
          <w:color w:val="3D0000"/>
        </w:rPr>
        <w:t xml:space="preserve"> amar</w:t>
      </w:r>
      <w:r>
        <w:rPr>
          <w:color w:val="000056"/>
        </w:rPr>
        <w:t xml:space="preserve"> bikash</w:t>
      </w:r>
      <w:r>
        <w:rPr>
          <w:color w:val="000048"/>
        </w:rPr>
        <w:t xml:space="preserve"> theke</w:t>
      </w:r>
      <w:r>
        <w:rPr>
          <w:color w:val="000042"/>
        </w:rPr>
        <w:t xml:space="preserve"> taka</w:t>
      </w:r>
      <w:r>
        <w:rPr>
          <w:color w:val="000066"/>
        </w:rPr>
        <w:t xml:space="preserve"> kete</w:t>
      </w:r>
      <w:r>
        <w:rPr>
          <w:color w:val="0000B7"/>
        </w:rPr>
        <w:t xml:space="preserve"> necche</w:t>
      </w:r>
      <w:r>
        <w:br/>
      </w:r>
      <w:r>
        <w:rPr>
          <w:color w:val="3C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5D"/>
        </w:rPr>
        <w:t xml:space="preserve"> bks</w:t>
      </w:r>
      <w:r>
        <w:rPr>
          <w:color w:val="00004D"/>
        </w:rPr>
        <w:t xml:space="preserve"> thake</w:t>
      </w:r>
      <w:r>
        <w:rPr>
          <w:color w:val="00002D"/>
        </w:rPr>
        <w:t xml:space="preserve"> taka</w:t>
      </w:r>
      <w:r>
        <w:rPr>
          <w:color w:val="000081"/>
        </w:rPr>
        <w:t xml:space="preserve"> let's</w:t>
      </w:r>
      <w:r>
        <w:rPr>
          <w:color w:val="000062"/>
        </w:rPr>
        <w:t xml:space="preserve"> nice</w:t>
      </w:r>
      <w:r>
        <w:rPr>
          <w:color w:val="4A0000"/>
        </w:rPr>
        <w:t xml:space="preserve"> ata</w:t>
      </w:r>
      <w:r>
        <w:rPr>
          <w:color w:val="000044"/>
        </w:rPr>
        <w:t xml:space="preserve"> off</w:t>
      </w:r>
      <w:r>
        <w:rPr>
          <w:color w:val="310000"/>
        </w:rPr>
        <w:t xml:space="preserve"> korte</w:t>
      </w:r>
      <w:r>
        <w:rPr>
          <w:color w:val="00003A"/>
        </w:rPr>
        <w:t xml:space="preserve"> chai</w:t>
      </w:r>
      <w:r>
        <w:br/>
      </w:r>
      <w:r>
        <w:rPr>
          <w:color w:val="360000"/>
        </w:rPr>
        <w:t xml:space="preserve"> amar</w:t>
      </w:r>
      <w:r>
        <w:rPr>
          <w:color w:val="00004D"/>
        </w:rPr>
        <w:t xml:space="preserve"> bikash</w:t>
      </w:r>
      <w:r>
        <w:rPr>
          <w:color w:val="000068"/>
        </w:rPr>
        <w:t xml:space="preserve"> thaka</w:t>
      </w:r>
      <w:r>
        <w:rPr>
          <w:color w:val="00003B"/>
        </w:rPr>
        <w:t xml:space="preserve"> taka</w:t>
      </w:r>
      <w:r>
        <w:rPr>
          <w:color w:val="000071"/>
        </w:rPr>
        <w:t xml:space="preserve"> kata</w:t>
      </w:r>
      <w:r>
        <w:rPr>
          <w:color w:val="0000A9"/>
        </w:rPr>
        <w:t xml:space="preserve"> nasca</w:t>
      </w:r>
      <w:r>
        <w:br/>
      </w:r>
      <w:r>
        <w:rPr>
          <w:color w:val="720000"/>
        </w:rPr>
        <w:t xml:space="preserve"> hallo</w:t>
      </w:r>
      <w:r>
        <w:rPr>
          <w:color w:val="00002D"/>
        </w:rPr>
        <w:t xml:space="preserve"> my</w:t>
      </w:r>
      <w:r>
        <w:rPr>
          <w:color w:val="000040"/>
        </w:rPr>
        <w:t xml:space="preserve"> bikas</w:t>
      </w:r>
      <w:r>
        <w:rPr>
          <w:color w:val="000060"/>
        </w:rPr>
        <w:t xml:space="preserve"> acunt</w:t>
      </w:r>
      <w:r>
        <w:rPr>
          <w:color w:val="00002D"/>
        </w:rPr>
        <w:t xml:space="preserve"> theke</w:t>
      </w:r>
      <w:r>
        <w:rPr>
          <w:color w:val="000077"/>
        </w:rPr>
        <w:t xml:space="preserve"> atometik</w:t>
      </w:r>
      <w:r>
        <w:rPr>
          <w:color w:val="000029"/>
        </w:rPr>
        <w:t xml:space="preserve"> taka</w:t>
      </w:r>
      <w:r>
        <w:rPr>
          <w:color w:val="000040"/>
        </w:rPr>
        <w:t xml:space="preserve"> kete</w:t>
      </w:r>
      <w:r>
        <w:rPr>
          <w:color w:val="000077"/>
        </w:rPr>
        <w:t xml:space="preserve"> jasshe</w:t>
      </w:r>
      <w:r>
        <w:br/>
      </w:r>
      <w:r>
        <w:rPr>
          <w:color w:val="40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77"/>
        </w:rPr>
        <w:t xml:space="preserve"> teke</w:t>
      </w:r>
      <w:r>
        <w:rPr>
          <w:color w:val="000046"/>
        </w:rPr>
        <w:t xml:space="preserve"> taka</w:t>
      </w:r>
      <w:r>
        <w:rPr>
          <w:color w:val="00006C"/>
        </w:rPr>
        <w:t xml:space="preserve"> kete</w:t>
      </w:r>
      <w:r>
        <w:rPr>
          <w:color w:val="0000A2"/>
        </w:rPr>
        <w:t xml:space="preserve"> nisse</w:t>
      </w:r>
      <w:r>
        <w:br/>
      </w:r>
      <w:r>
        <w:rPr>
          <w:color w:val="2E0000"/>
        </w:rPr>
        <w:t xml:space="preserve"> amar</w:t>
      </w:r>
      <w:r>
        <w:rPr>
          <w:color w:val="000042"/>
        </w:rPr>
        <w:t xml:space="preserve"> bikash</w:t>
      </w:r>
      <w:r>
        <w:rPr>
          <w:color w:val="00002B"/>
        </w:rPr>
        <w:t xml:space="preserve"> account</w:t>
      </w:r>
      <w:r>
        <w:rPr>
          <w:color w:val="000037"/>
        </w:rPr>
        <w:t xml:space="preserve"> theke</w:t>
      </w:r>
      <w:r>
        <w:rPr>
          <w:color w:val="5C0000"/>
        </w:rPr>
        <w:t xml:space="preserve"> aj</w:t>
      </w:r>
      <w:r>
        <w:rPr>
          <w:color w:val="000078"/>
        </w:rPr>
        <w:t xml:space="preserve"> sokale</w:t>
      </w:r>
      <w:r>
        <w:rPr>
          <w:color w:val="000032"/>
        </w:rPr>
        <w:t xml:space="preserve"> taka</w:t>
      </w:r>
      <w:r>
        <w:rPr>
          <w:color w:val="000060"/>
        </w:rPr>
        <w:t xml:space="preserve"> kata</w:t>
      </w:r>
      <w:r>
        <w:rPr>
          <w:color w:val="760000"/>
        </w:rPr>
        <w:t xml:space="preserve"> hoyche</w:t>
      </w:r>
      <w:r>
        <w:rPr>
          <w:color w:val="000044"/>
        </w:rPr>
        <w:t xml:space="preserve"> keno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6C"/>
        </w:rPr>
        <w:t xml:space="preserve"> কেটে</w:t>
      </w:r>
      <w:r>
        <w:rPr>
          <w:color w:val="0000A3"/>
        </w:rPr>
        <w:t xml:space="preserve"> নেওয়া</w:t>
      </w:r>
      <w:r>
        <w:rPr>
          <w:color w:val="000065"/>
        </w:rPr>
        <w:t xml:space="preserve"> হচ্ছে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56"/>
        </w:rPr>
        <w:t xml:space="preserve"> কেটে</w:t>
      </w:r>
      <w:r>
        <w:rPr>
          <w:color w:val="000082"/>
        </w:rPr>
        <w:t xml:space="preserve"> নেওয়া</w:t>
      </w:r>
      <w:r>
        <w:rPr>
          <w:color w:val="6E0000"/>
        </w:rPr>
        <w:t xml:space="preserve"> হয়েছে</w:t>
      </w:r>
      <w:r>
        <w:rPr>
          <w:color w:val="340000"/>
        </w:rPr>
        <w:t xml:space="preserve"> কি</w:t>
      </w:r>
      <w:r>
        <w:rPr>
          <w:color w:val="7A0000"/>
        </w:rPr>
        <w:t xml:space="preserve"> কারনে</w:t>
      </w:r>
      <w:r>
        <w:br/>
      </w:r>
      <w:r>
        <w:rPr>
          <w:color w:val="000070"/>
        </w:rPr>
        <w:t xml:space="preserve"> আমামাকে</w:t>
      </w:r>
      <w:r>
        <w:rPr>
          <w:color w:val="3E0000"/>
        </w:rPr>
        <w:t xml:space="preserve"> কিছু</w:t>
      </w:r>
      <w:r>
        <w:rPr>
          <w:color w:val="630000"/>
        </w:rPr>
        <w:t xml:space="preserve"> খন</w:t>
      </w:r>
      <w:r>
        <w:rPr>
          <w:color w:val="3A0000"/>
        </w:rPr>
        <w:t xml:space="preserve"> আগে</w:t>
      </w:r>
      <w:r>
        <w:rPr>
          <w:color w:val="000000"/>
        </w:rPr>
        <w:t xml:space="preserve"> টাকা</w:t>
      </w:r>
      <w:r>
        <w:rPr>
          <w:color w:val="000070"/>
        </w:rPr>
        <w:t xml:space="preserve"> ডিসবাসমেট</w:t>
      </w:r>
      <w:r>
        <w:rPr>
          <w:color w:val="00004B"/>
        </w:rPr>
        <w:t xml:space="preserve"> দেওয়া</w:t>
      </w:r>
      <w:r>
        <w:rPr>
          <w:color w:val="440000"/>
        </w:rPr>
        <w:t xml:space="preserve"> হয়েছে</w:t>
      </w:r>
      <w:r>
        <w:rPr>
          <w:color w:val="450000"/>
        </w:rPr>
        <w:t xml:space="preserve"> তা</w:t>
      </w:r>
      <w:r>
        <w:rPr>
          <w:color w:val="200000"/>
        </w:rPr>
        <w:t xml:space="preserve"> কি</w:t>
      </w:r>
      <w:r>
        <w:rPr>
          <w:color w:val="2B0000"/>
        </w:rPr>
        <w:t xml:space="preserve"> এই</w:t>
      </w:r>
      <w:r>
        <w:rPr>
          <w:color w:val="000042"/>
        </w:rPr>
        <w:t xml:space="preserve"> মাসের</w:t>
      </w:r>
      <w:r>
        <w:br/>
      </w:r>
      <w:r>
        <w:rPr>
          <w:color w:val="1F0000"/>
        </w:rPr>
        <w:t xml:space="preserve"> আমি</w:t>
      </w:r>
      <w:r>
        <w:rPr>
          <w:color w:val="3A0000"/>
        </w:rPr>
        <w:t xml:space="preserve"> এটা</w:t>
      </w:r>
      <w:r>
        <w:rPr>
          <w:color w:val="00005C"/>
        </w:rPr>
        <w:t xml:space="preserve"> পোস্ট</w:t>
      </w:r>
      <w:r>
        <w:rPr>
          <w:color w:val="000055"/>
        </w:rPr>
        <w:t xml:space="preserve"> পেইড</w:t>
      </w:r>
      <w:r>
        <w:rPr>
          <w:color w:val="000046"/>
        </w:rPr>
        <w:t xml:space="preserve"> নম্বরে</w:t>
      </w:r>
      <w:r>
        <w:rPr>
          <w:color w:val="000050"/>
        </w:rPr>
        <w:t xml:space="preserve"> রির্চাজ</w:t>
      </w:r>
      <w:r>
        <w:rPr>
          <w:color w:val="350000"/>
        </w:rPr>
        <w:t xml:space="preserve"> করেছি</w:t>
      </w:r>
      <w:r>
        <w:rPr>
          <w:color w:val="350000"/>
        </w:rPr>
        <w:t xml:space="preserve"> কোন</w:t>
      </w:r>
      <w:r>
        <w:rPr>
          <w:color w:val="000049"/>
        </w:rPr>
        <w:t xml:space="preserve"> মেসেজ</w:t>
      </w:r>
      <w:r>
        <w:rPr>
          <w:color w:val="00003E"/>
        </w:rPr>
        <w:t xml:space="preserve"> আসে</w:t>
      </w:r>
      <w:r>
        <w:rPr>
          <w:color w:val="000000"/>
        </w:rPr>
        <w:t xml:space="preserve"> নি</w:t>
      </w:r>
      <w:r>
        <w:rPr>
          <w:color w:val="00004B"/>
        </w:rPr>
        <w:t xml:space="preserve"> চেক</w:t>
      </w:r>
      <w:r>
        <w:rPr>
          <w:color w:val="2E0000"/>
        </w:rPr>
        <w:t xml:space="preserve"> করে</w:t>
      </w:r>
      <w:r>
        <w:rPr>
          <w:color w:val="530000"/>
        </w:rPr>
        <w:t xml:space="preserve"> দেখবেন</w:t>
      </w:r>
      <w:r>
        <w:rPr>
          <w:color w:val="3B0000"/>
        </w:rPr>
        <w:t xml:space="preserve"> একটু</w:t>
      </w:r>
      <w:r>
        <w:br/>
      </w:r>
      <w:r>
        <w:rPr>
          <w:color w:val="3D0000"/>
        </w:rPr>
        <w:t xml:space="preserve"> ভাই</w:t>
      </w:r>
      <w:r>
        <w:rPr>
          <w:color w:val="000033"/>
        </w:rPr>
        <w:t xml:space="preserve"> বিকাশে</w:t>
      </w:r>
      <w:r>
        <w:rPr>
          <w:color w:val="000021"/>
        </w:rPr>
        <w:t xml:space="preserve"> টাকা</w:t>
      </w:r>
      <w:r>
        <w:rPr>
          <w:color w:val="00006E"/>
        </w:rPr>
        <w:t xml:space="preserve"> ভরেছি</w:t>
      </w:r>
      <w:r>
        <w:rPr>
          <w:color w:val="00003D"/>
        </w:rPr>
        <w:t xml:space="preserve"> একাউন্টে</w:t>
      </w:r>
      <w:r>
        <w:rPr>
          <w:color w:val="000071"/>
        </w:rPr>
        <w:t xml:space="preserve"> তাকা</w:t>
      </w:r>
      <w:r>
        <w:rPr>
          <w:color w:val="000039"/>
        </w:rPr>
        <w:t xml:space="preserve"> নাই</w:t>
      </w:r>
      <w:r>
        <w:rPr>
          <w:color w:val="000066"/>
        </w:rPr>
        <w:t xml:space="preserve"> কারণটা</w:t>
      </w:r>
      <w:r>
        <w:rPr>
          <w:color w:val="230000"/>
        </w:rPr>
        <w:t xml:space="preserve"> কি</w:t>
      </w:r>
      <w:r>
        <w:rPr>
          <w:color w:val="4D0000"/>
        </w:rPr>
        <w:t xml:space="preserve"> হতে</w:t>
      </w:r>
      <w:r>
        <w:rPr>
          <w:color w:val="570000"/>
        </w:rPr>
        <w:t xml:space="preserve"> পারে</w:t>
      </w:r>
      <w:r>
        <w:br/>
      </w:r>
      <w:r>
        <w:rPr>
          <w:color w:val="00009F"/>
        </w:rPr>
        <w:t xml:space="preserve"> disbursement</w:t>
      </w:r>
      <w:r>
        <w:rPr>
          <w:color w:val="000040"/>
        </w:rPr>
        <w:t xml:space="preserve"> tk</w:t>
      </w:r>
      <w:r>
        <w:rPr>
          <w:color w:val="830000"/>
        </w:rPr>
        <w:t xml:space="preserve"> +</w:t>
      </w:r>
      <w:r>
        <w:rPr>
          <w:color w:val="790000"/>
        </w:rPr>
        <w:t xml:space="preserve"> holo</w:t>
      </w:r>
      <w:r>
        <w:rPr>
          <w:color w:val="00003A"/>
        </w:rPr>
        <w:t xml:space="preserve"> ki</w:t>
      </w:r>
      <w:r>
        <w:rPr>
          <w:color w:val="000000"/>
        </w:rPr>
        <w:t xml:space="preserve"> eta</w:t>
      </w:r>
      <w:r>
        <w:br/>
      </w:r>
      <w:r>
        <w:rPr>
          <w:color w:val="000059"/>
        </w:rPr>
        <w:t xml:space="preserve"> tarekhe</w:t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390000"/>
        </w:rPr>
        <w:t xml:space="preserve"> thik</w:t>
      </w:r>
      <w:r>
        <w:rPr>
          <w:color w:val="00001F"/>
        </w:rPr>
        <w:t xml:space="preserve"> taka</w:t>
      </w:r>
      <w:r>
        <w:rPr>
          <w:color w:val="000030"/>
        </w:rPr>
        <w:t xml:space="preserve"> kete</w:t>
      </w:r>
      <w:r>
        <w:rPr>
          <w:color w:val="000059"/>
        </w:rPr>
        <w:t xml:space="preserve"> nece</w:t>
      </w:r>
      <w:r>
        <w:rPr>
          <w:color w:val="000057"/>
        </w:rPr>
        <w:t xml:space="preserve"> pay</w:t>
      </w:r>
      <w:r>
        <w:rPr>
          <w:color w:val="00004D"/>
        </w:rPr>
        <w:t xml:space="preserve"> bill</w:t>
      </w:r>
      <w:r>
        <w:rPr>
          <w:color w:val="000044"/>
        </w:rPr>
        <w:t xml:space="preserve"> amon</w:t>
      </w:r>
      <w:r>
        <w:rPr>
          <w:color w:val="00002E"/>
        </w:rPr>
        <w:t xml:space="preserve"> ekta</w:t>
      </w:r>
      <w:r>
        <w:rPr>
          <w:color w:val="000059"/>
        </w:rPr>
        <w:t xml:space="preserve"> notic</w:t>
      </w:r>
      <w:r>
        <w:rPr>
          <w:color w:val="00004D"/>
        </w:rPr>
        <w:t xml:space="preserve"> dece</w:t>
      </w:r>
      <w:r>
        <w:rPr>
          <w:color w:val="230000"/>
        </w:rPr>
        <w:t xml:space="preserve"> but</w:t>
      </w:r>
      <w:r>
        <w:rPr>
          <w:color w:val="1A0000"/>
        </w:rPr>
        <w:t xml:space="preserve"> ami</w:t>
      </w:r>
      <w:r>
        <w:rPr>
          <w:color w:val="00002A"/>
        </w:rPr>
        <w:t xml:space="preserve"> koto</w:t>
      </w:r>
      <w:r>
        <w:rPr>
          <w:color w:val="00004D"/>
        </w:rPr>
        <w:t xml:space="preserve"> bill</w:t>
      </w:r>
      <w:r>
        <w:rPr>
          <w:color w:val="000057"/>
        </w:rPr>
        <w:t xml:space="preserve"> pay</w:t>
      </w:r>
      <w:r>
        <w:rPr>
          <w:color w:val="000021"/>
        </w:rPr>
        <w:t xml:space="preserve"> e</w:t>
      </w:r>
      <w:r>
        <w:rPr>
          <w:color w:val="000026"/>
        </w:rPr>
        <w:t xml:space="preserve"> kore</w:t>
      </w:r>
      <w:r>
        <w:rPr>
          <w:color w:val="000000"/>
        </w:rPr>
        <w:t xml:space="preserve"> ne</w:t>
      </w:r>
      <w:r>
        <w:br/>
      </w:r>
      <w:r>
        <w:rPr>
          <w:color w:val="00004A"/>
        </w:rPr>
        <w:t xml:space="preserve"> গতকাল</w:t>
      </w:r>
      <w:r>
        <w:rPr>
          <w:color w:val="1F0000"/>
        </w:rPr>
        <w:t xml:space="preserve"> আমার</w:t>
      </w:r>
      <w:r>
        <w:rPr>
          <w:color w:val="000040"/>
        </w:rPr>
        <w:t xml:space="preserve"> অ্যাকাউন্ট</w:t>
      </w:r>
      <w:r>
        <w:rPr>
          <w:color w:val="000026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50000"/>
        </w:rPr>
        <w:t xml:space="preserve"> করা</w:t>
      </w:r>
      <w:r>
        <w:rPr>
          <w:color w:val="480000"/>
        </w:rPr>
        <w:t xml:space="preserve"> হয়েছে</w:t>
      </w:r>
      <w:r>
        <w:rPr>
          <w:color w:val="00004A"/>
        </w:rPr>
        <w:t xml:space="preserve"> টাকাটা</w:t>
      </w:r>
      <w:r>
        <w:rPr>
          <w:color w:val="00004A"/>
        </w:rPr>
        <w:t xml:space="preserve"> যায়</w:t>
      </w:r>
      <w:r>
        <w:rPr>
          <w:color w:val="00006F"/>
        </w:rPr>
        <w:t xml:space="preserve"> নাই</w:t>
      </w:r>
      <w:r>
        <w:rPr>
          <w:color w:val="440000"/>
        </w:rPr>
        <w:t xml:space="preserve"> এবং</w:t>
      </w:r>
      <w:r>
        <w:rPr>
          <w:color w:val="00003C"/>
        </w:rPr>
        <w:t xml:space="preserve"> একাউন্টে</w:t>
      </w:r>
      <w:r>
        <w:rPr>
          <w:color w:val="000045"/>
        </w:rPr>
        <w:t xml:space="preserve"> ফেরত</w:t>
      </w:r>
      <w:r>
        <w:rPr>
          <w:color w:val="00003F"/>
        </w:rPr>
        <w:t xml:space="preserve"> আসে</w:t>
      </w:r>
      <w:r>
        <w:rPr>
          <w:color w:val="00006F"/>
        </w:rPr>
        <w:t xml:space="preserve"> নাই</w:t>
      </w:r>
      <w:r>
        <w:br/>
      </w:r>
      <w:r>
        <w:rPr>
          <w:color w:val="380000"/>
        </w:rPr>
        <w:t xml:space="preserve"> amr</w:t>
      </w:r>
      <w:r>
        <w:rPr>
          <w:color w:val="000060"/>
        </w:rPr>
        <w:t xml:space="preserve"> tk</w:t>
      </w:r>
      <w:r>
        <w:rPr>
          <w:color w:val="000039"/>
        </w:rPr>
        <w:t xml:space="preserve"> back</w:t>
      </w:r>
      <w:r>
        <w:rPr>
          <w:color w:val="00003E"/>
        </w:rPr>
        <w:t xml:space="preserve"> ase</w:t>
      </w:r>
      <w:r>
        <w:rPr>
          <w:color w:val="000040"/>
        </w:rPr>
        <w:t xml:space="preserve"> nai</w:t>
      </w:r>
      <w:r>
        <w:rPr>
          <w:color w:val="000060"/>
        </w:rPr>
        <w:t xml:space="preserve"> tk</w:t>
      </w:r>
      <w:r>
        <w:rPr>
          <w:color w:val="000083"/>
        </w:rPr>
        <w:t xml:space="preserve"> keteche</w:t>
      </w:r>
      <w:r>
        <w:rPr>
          <w:color w:val="370000"/>
        </w:rPr>
        <w:t xml:space="preserve"> but</w:t>
      </w:r>
      <w:r>
        <w:rPr>
          <w:color w:val="00004D"/>
        </w:rPr>
        <w:t xml:space="preserve"> mobile</w:t>
      </w:r>
      <w:r>
        <w:rPr>
          <w:color w:val="000037"/>
        </w:rPr>
        <w:t xml:space="preserve"> recharge</w:t>
      </w:r>
      <w:r>
        <w:rPr>
          <w:color w:val="4D0000"/>
        </w:rPr>
        <w:t xml:space="preserve"> hoy</w:t>
      </w:r>
      <w:r>
        <w:rPr>
          <w:color w:val="00004A"/>
        </w:rPr>
        <w:t xml:space="preserve"> ni</w:t>
      </w:r>
      <w:r>
        <w:br/>
      </w:r>
      <w:r>
        <w:rPr>
          <w:color w:val="200000"/>
        </w:rPr>
        <w:t xml:space="preserve"> এই</w:t>
      </w:r>
      <w:r>
        <w:rPr>
          <w:color w:val="000047"/>
        </w:rPr>
        <w:t xml:space="preserve"> নম্বার</w:t>
      </w:r>
      <w:r>
        <w:rPr>
          <w:color w:val="000037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3B"/>
        </w:rPr>
        <w:t xml:space="preserve"> পাঠানো</w:t>
      </w:r>
      <w:r>
        <w:rPr>
          <w:color w:val="00002B"/>
        </w:rPr>
        <w:t xml:space="preserve"> হয়েছে</w:t>
      </w:r>
      <w:r>
        <w:rPr>
          <w:color w:val="340000"/>
        </w:rPr>
        <w:t xml:space="preserve"> সেই</w:t>
      </w:r>
      <w:r>
        <w:rPr>
          <w:color w:val="000054"/>
        </w:rPr>
        <w:t xml:space="preserve"> নম্বারটি</w:t>
      </w:r>
      <w:r>
        <w:rPr>
          <w:color w:val="000025"/>
        </w:rPr>
        <w:t xml:space="preserve"> হচ্ছে</w:t>
      </w:r>
      <w:r>
        <w:rPr>
          <w:color w:val="390000"/>
        </w:rPr>
        <w:t xml:space="preserve"> কিন্তুু</w:t>
      </w:r>
      <w:r>
        <w:rPr>
          <w:color w:val="460000"/>
        </w:rPr>
        <w:t xml:space="preserve"> ওনি</w:t>
      </w:r>
      <w:r>
        <w:rPr>
          <w:color w:val="360000"/>
        </w:rPr>
        <w:t xml:space="preserve"> বলছে</w:t>
      </w:r>
      <w:r>
        <w:rPr>
          <w:color w:val="000045"/>
        </w:rPr>
        <w:t xml:space="preserve"> টাকা</w:t>
      </w:r>
      <w:r>
        <w:rPr>
          <w:color w:val="000051"/>
        </w:rPr>
        <w:t xml:space="preserve"> পয়নি</w:t>
      </w:r>
      <w:r>
        <w:rPr>
          <w:color w:val="000000"/>
        </w:rPr>
        <w:t xml:space="preserve"> কিন্ন্তুু</w:t>
      </w:r>
      <w:r>
        <w:rPr>
          <w:color w:val="160000"/>
        </w:rPr>
        <w:t xml:space="preserve"> আমার</w:t>
      </w:r>
      <w:r>
        <w:rPr>
          <w:color w:val="000038"/>
        </w:rPr>
        <w:t xml:space="preserve"> ব্যালেন্স</w:t>
      </w:r>
      <w:r>
        <w:rPr>
          <w:color w:val="000037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3A"/>
        </w:rPr>
        <w:t xml:space="preserve"> কাটা</w:t>
      </w:r>
      <w:r>
        <w:rPr>
          <w:color w:val="00002B"/>
        </w:rPr>
        <w:t xml:space="preserve"> হয়েছে</w:t>
      </w:r>
      <w:r>
        <w:rPr>
          <w:color w:val="000000"/>
        </w:rPr>
        <w:t xml:space="preserve"> তাই</w:t>
      </w:r>
      <w:r>
        <w:rPr>
          <w:color w:val="160000"/>
        </w:rPr>
        <w:t xml:space="preserve"> আমি</w:t>
      </w:r>
      <w:r>
        <w:rPr>
          <w:color w:val="180000"/>
        </w:rPr>
        <w:t xml:space="preserve"> কি</w:t>
      </w:r>
      <w:r>
        <w:rPr>
          <w:color w:val="260000"/>
        </w:rPr>
        <w:t xml:space="preserve"> কোন</w:t>
      </w:r>
      <w:r>
        <w:rPr>
          <w:color w:val="000038"/>
        </w:rPr>
        <w:t xml:space="preserve"> হেল্প</w:t>
      </w:r>
      <w:r>
        <w:rPr>
          <w:color w:val="00002E"/>
        </w:rPr>
        <w:t xml:space="preserve"> পেতে</w:t>
      </w:r>
      <w:r>
        <w:rPr>
          <w:color w:val="000026"/>
        </w:rPr>
        <w:t xml:space="preserve"> পারি</w:t>
      </w:r>
      <w:r>
        <w:br/>
      </w:r>
      <w:r>
        <w:rPr>
          <w:color w:val="2D0000"/>
        </w:rPr>
        <w:t xml:space="preserve"> আমি</w:t>
      </w:r>
      <w:r>
        <w:rPr>
          <w:color w:val="000078"/>
        </w:rPr>
        <w:t xml:space="preserve"> কিছুক্ষণ</w:t>
      </w:r>
      <w:r>
        <w:rPr>
          <w:color w:val="580000"/>
        </w:rPr>
        <w:t xml:space="preserve"> আগে</w:t>
      </w:r>
      <w:r>
        <w:rPr>
          <w:color w:val="00005C"/>
        </w:rPr>
        <w:t xml:space="preserve"> টাকা</w:t>
      </w:r>
      <w:r>
        <w:rPr>
          <w:color w:val="00004B"/>
        </w:rPr>
        <w:t xml:space="preserve"> রিচার্জ</w:t>
      </w:r>
      <w:r>
        <w:rPr>
          <w:color w:val="4D0000"/>
        </w:rPr>
        <w:t xml:space="preserve"> করেছি</w:t>
      </w:r>
      <w:r>
        <w:rPr>
          <w:color w:val="2C0000"/>
        </w:rPr>
        <w:t xml:space="preserve"> আমার</w:t>
      </w:r>
      <w:r>
        <w:rPr>
          <w:color w:val="000055"/>
        </w:rPr>
        <w:t xml:space="preserve"> একাউন্টে</w:t>
      </w:r>
      <w:r>
        <w:rPr>
          <w:color w:val="00005C"/>
        </w:rPr>
        <w:t xml:space="preserve"> টাকা</w:t>
      </w:r>
      <w:r>
        <w:rPr>
          <w:color w:val="000069"/>
        </w:rPr>
        <w:t xml:space="preserve"> আসেনি</w:t>
      </w:r>
      <w:r>
        <w:br/>
      </w:r>
      <w:r>
        <w:rPr>
          <w:color w:val="470000"/>
        </w:rPr>
        <w:t xml:space="preserve"> আমাকে</w:t>
      </w:r>
      <w:r>
        <w:rPr>
          <w:color w:val="000050"/>
        </w:rPr>
        <w:t xml:space="preserve"> গত</w:t>
      </w:r>
      <w:r>
        <w:rPr>
          <w:color w:val="660000"/>
        </w:rPr>
        <w:t xml:space="preserve"> কাল</w:t>
      </w:r>
      <w:r>
        <w:rPr>
          <w:color w:val="000027"/>
        </w:rPr>
        <w:t xml:space="preserve"> টাকা</w:t>
      </w:r>
      <w:r>
        <w:rPr>
          <w:color w:val="000048"/>
        </w:rPr>
        <w:t xml:space="preserve"> বোনাস</w:t>
      </w:r>
      <w:r>
        <w:rPr>
          <w:color w:val="710000"/>
        </w:rPr>
        <w:t xml:space="preserve"> দিয়া</w:t>
      </w:r>
      <w:r>
        <w:rPr>
          <w:color w:val="000049"/>
        </w:rPr>
        <w:t xml:space="preserve"> হয়েছে</w:t>
      </w:r>
      <w:r>
        <w:rPr>
          <w:color w:val="000051"/>
        </w:rPr>
        <w:t xml:space="preserve"> সেটা</w:t>
      </w:r>
      <w:r>
        <w:rPr>
          <w:color w:val="000069"/>
        </w:rPr>
        <w:t xml:space="preserve"> কিসের</w:t>
      </w:r>
      <w:r>
        <w:br/>
      </w:r>
      <w:r>
        <w:rPr>
          <w:color w:val="430000"/>
        </w:rPr>
        <w:t xml:space="preserve"> ai</w:t>
      </w:r>
      <w:r>
        <w:rPr>
          <w:color w:val="00002B"/>
        </w:rPr>
        <w:t xml:space="preserve"> account</w:t>
      </w:r>
      <w:r>
        <w:rPr>
          <w:color w:val="310000"/>
        </w:rPr>
        <w:t xml:space="preserve"> a</w:t>
      </w:r>
      <w:r>
        <w:rPr>
          <w:color w:val="000065"/>
        </w:rPr>
        <w:t xml:space="preserve"> taka</w:t>
      </w:r>
      <w:r>
        <w:rPr>
          <w:color w:val="000086"/>
        </w:rPr>
        <w:t xml:space="preserve"> anci</w:t>
      </w:r>
      <w:r>
        <w:rPr>
          <w:color w:val="380000"/>
        </w:rPr>
        <w:t xml:space="preserve"> but</w:t>
      </w:r>
      <w:r>
        <w:rPr>
          <w:color w:val="000059"/>
        </w:rPr>
        <w:t xml:space="preserve"> akon</w:t>
      </w:r>
      <w:r>
        <w:rPr>
          <w:color w:val="000065"/>
        </w:rPr>
        <w:t xml:space="preserve"> taka</w:t>
      </w:r>
      <w:r>
        <w:rPr>
          <w:color w:val="000056"/>
        </w:rPr>
        <w:t xml:space="preserve"> balance</w:t>
      </w:r>
      <w:r>
        <w:rPr>
          <w:color w:val="000060"/>
        </w:rPr>
        <w:t xml:space="preserve"> karon</w:t>
      </w:r>
      <w:r>
        <w:br/>
      </w:r>
      <w:r>
        <w:rPr>
          <w:color w:val="000056"/>
        </w:rPr>
        <w:t xml:space="preserve"> টাকা</w:t>
      </w:r>
      <w:r>
        <w:rPr>
          <w:color w:val="00009F"/>
        </w:rPr>
        <w:t xml:space="preserve"> পাঠায়েছে</w:t>
      </w:r>
      <w:r>
        <w:rPr>
          <w:color w:val="3A0000"/>
        </w:rPr>
        <w:t xml:space="preserve"> কিন্তু</w:t>
      </w:r>
      <w:r>
        <w:rPr>
          <w:color w:val="00008C"/>
        </w:rPr>
        <w:t xml:space="preserve"> একান্টে</w:t>
      </w:r>
      <w:r>
        <w:rPr>
          <w:color w:val="000056"/>
        </w:rPr>
        <w:t xml:space="preserve"> টাকা</w:t>
      </w:r>
      <w:r>
        <w:rPr>
          <w:color w:val="00005E"/>
        </w:rPr>
        <w:t xml:space="preserve"> নেই</w:t>
      </w:r>
      <w:r>
        <w:br/>
      </w:r>
      <w:r>
        <w:rPr>
          <w:color w:val="210000"/>
        </w:rPr>
        <w:t xml:space="preserve"> ami</w:t>
      </w:r>
      <w:r>
        <w:rPr>
          <w:color w:val="000051"/>
        </w:rPr>
        <w:t xml:space="preserve"> gotokal</w:t>
      </w:r>
      <w:r>
        <w:rPr>
          <w:color w:val="24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42"/>
        </w:rPr>
        <w:t xml:space="preserve"> teke</w:t>
      </w:r>
      <w:r>
        <w:rPr>
          <w:color w:val="000045"/>
        </w:rPr>
        <w:t xml:space="preserve"> city</w:t>
      </w:r>
      <w:r>
        <w:rPr>
          <w:color w:val="000031"/>
        </w:rPr>
        <w:t xml:space="preserve"> bank</w:t>
      </w:r>
      <w:r>
        <w:rPr>
          <w:color w:val="00005F"/>
        </w:rPr>
        <w:t xml:space="preserve"> accounte</w:t>
      </w:r>
      <w:r>
        <w:rPr>
          <w:color w:val="000027"/>
        </w:rPr>
        <w:t xml:space="preserve"> taka</w:t>
      </w:r>
      <w:r>
        <w:rPr>
          <w:color w:val="000070"/>
        </w:rPr>
        <w:t xml:space="preserve"> patieci</w:t>
      </w:r>
      <w:r>
        <w:rPr>
          <w:color w:val="4F0000"/>
        </w:rPr>
        <w:t xml:space="preserve"> ota</w:t>
      </w:r>
      <w:r>
        <w:rPr>
          <w:color w:val="000022"/>
        </w:rPr>
        <w:t xml:space="preserve"> ki</w:t>
      </w:r>
      <w:r>
        <w:rPr>
          <w:color w:val="000070"/>
        </w:rPr>
        <w:t xml:space="preserve"> pocece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84"/>
        </w:rPr>
        <w:t xml:space="preserve"> echeche</w:t>
      </w:r>
      <w:r>
        <w:rPr>
          <w:color w:val="330000"/>
        </w:rPr>
        <w:t xml:space="preserve"> but</w:t>
      </w:r>
      <w:r>
        <w:rPr>
          <w:color w:val="000053"/>
        </w:rPr>
        <w:t xml:space="preserve"> kon</w:t>
      </w:r>
      <w:r>
        <w:rPr>
          <w:color w:val="00002F"/>
        </w:rPr>
        <w:t xml:space="preserve"> number</w:t>
      </w:r>
      <w:r>
        <w:rPr>
          <w:color w:val="000052"/>
        </w:rPr>
        <w:t xml:space="preserve"> there</w:t>
      </w:r>
      <w:r>
        <w:rPr>
          <w:color w:val="000071"/>
        </w:rPr>
        <w:t xml:space="preserve"> bujte</w:t>
      </w:r>
      <w:r>
        <w:rPr>
          <w:color w:val="00004E"/>
        </w:rPr>
        <w:t xml:space="preserve"> parchi</w:t>
      </w:r>
      <w:r>
        <w:rPr>
          <w:color w:val="00002D"/>
        </w:rPr>
        <w:t xml:space="preserve"> na</w:t>
      </w:r>
      <w:r>
        <w:br/>
      </w:r>
      <w:r>
        <w:rPr>
          <w:color w:val="3D0000"/>
        </w:rPr>
        <w:t xml:space="preserve"> amr</w:t>
      </w:r>
      <w:r>
        <w:rPr>
          <w:color w:val="000059"/>
        </w:rPr>
        <w:t xml:space="preserve"> last</w:t>
      </w:r>
      <w:r>
        <w:rPr>
          <w:color w:val="000099"/>
        </w:rPr>
        <w:t xml:space="preserve"> transiktion</w:t>
      </w:r>
      <w:r>
        <w:rPr>
          <w:color w:val="00002F"/>
        </w:rPr>
        <w:t xml:space="preserve"> ki</w:t>
      </w:r>
      <w:r>
        <w:rPr>
          <w:color w:val="000000"/>
        </w:rPr>
        <w:t xml:space="preserve"> chilo</w:t>
      </w:r>
      <w:r>
        <w:rPr>
          <w:color w:val="000035"/>
        </w:rPr>
        <w:t xml:space="preserve"> taka</w:t>
      </w:r>
      <w:r>
        <w:rPr>
          <w:color w:val="000066"/>
        </w:rPr>
        <w:t xml:space="preserve"> kata</w:t>
      </w:r>
      <w:r>
        <w:rPr>
          <w:color w:val="000077"/>
        </w:rPr>
        <w:t xml:space="preserve"> hoilo</w:t>
      </w:r>
      <w:r>
        <w:rPr>
          <w:color w:val="000000"/>
        </w:rPr>
        <w:t xml:space="preserve"> keno</w:t>
      </w:r>
      <w:r>
        <w:br/>
      </w:r>
      <w:r>
        <w:rPr>
          <w:color w:val="7A0000"/>
        </w:rPr>
        <w:t xml:space="preserve"> এটি</w:t>
      </w:r>
      <w:r>
        <w:rPr>
          <w:color w:val="000083"/>
        </w:rPr>
        <w:t xml:space="preserve"> কিসের</w:t>
      </w:r>
      <w:r>
        <w:rPr>
          <w:color w:val="000030"/>
        </w:rPr>
        <w:t xml:space="preserve"> টাকা</w:t>
      </w:r>
      <w:r>
        <w:rPr>
          <w:color w:val="00009D"/>
        </w:rPr>
        <w:t xml:space="preserve"> আসল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br/>
      </w:r>
      <w:r>
        <w:rPr>
          <w:color w:val="00007C"/>
        </w:rPr>
        <w:t xml:space="preserve"> rechare</w:t>
      </w:r>
      <w:r>
        <w:rPr>
          <w:color w:val="000083"/>
        </w:rPr>
        <w:t xml:space="preserve"> hoine</w:t>
      </w:r>
      <w:r>
        <w:rPr>
          <w:color w:val="390000"/>
        </w:rPr>
        <w:t xml:space="preserve"> but</w:t>
      </w:r>
      <w:r>
        <w:rPr>
          <w:color w:val="000033"/>
        </w:rPr>
        <w:t xml:space="preserve"> taka</w:t>
      </w:r>
      <w:r>
        <w:rPr>
          <w:color w:val="000062"/>
        </w:rPr>
        <w:t xml:space="preserve"> kate</w:t>
      </w:r>
      <w:r>
        <w:rPr>
          <w:color w:val="00007F"/>
        </w:rPr>
        <w:t xml:space="preserve"> nica</w:t>
      </w:r>
      <w:r>
        <w:br/>
      </w:r>
      <w:r>
        <w:rPr>
          <w:color w:val="1C0000"/>
        </w:rPr>
        <w:t xml:space="preserve"> আমি</w:t>
      </w:r>
      <w:r>
        <w:rPr>
          <w:color w:val="00004A"/>
        </w:rPr>
        <w:t xml:space="preserve"> দুই</w:t>
      </w:r>
      <w:r>
        <w:rPr>
          <w:color w:val="00003A"/>
        </w:rPr>
        <w:t xml:space="preserve"> দিন</w:t>
      </w:r>
      <w:r>
        <w:rPr>
          <w:color w:val="370000"/>
        </w:rPr>
        <w:t xml:space="preserve"> আগে</w:t>
      </w:r>
      <w:r>
        <w:rPr>
          <w:color w:val="000039"/>
        </w:rPr>
        <w:t xml:space="preserve"> টাকা</w:t>
      </w:r>
      <w:r>
        <w:rPr>
          <w:color w:val="000035"/>
        </w:rPr>
        <w:t xml:space="preserve"> ভুল</w:t>
      </w:r>
      <w:r>
        <w:rPr>
          <w:color w:val="00003F"/>
        </w:rPr>
        <w:t xml:space="preserve"> নম্বরে</w:t>
      </w:r>
      <w:r>
        <w:rPr>
          <w:color w:val="000000"/>
        </w:rPr>
        <w:t xml:space="preserve"> পাঠিয়েছিলাম</w:t>
      </w:r>
      <w:r>
        <w:rPr>
          <w:color w:val="00004E"/>
        </w:rPr>
        <w:t xml:space="preserve"> তারপর</w:t>
      </w:r>
      <w:r>
        <w:rPr>
          <w:color w:val="00007B"/>
        </w:rPr>
        <w:t xml:space="preserve"> সাথে</w:t>
      </w:r>
      <w:r>
        <w:rPr>
          <w:color w:val="00007B"/>
        </w:rPr>
        <w:t xml:space="preserve"> সাথে</w:t>
      </w:r>
      <w:r>
        <w:rPr>
          <w:color w:val="000059"/>
        </w:rPr>
        <w:t xml:space="preserve"> রিফান্ড</w:t>
      </w:r>
      <w:r>
        <w:rPr>
          <w:color w:val="000000"/>
        </w:rPr>
        <w:t xml:space="preserve"> করেছিলাম</w:t>
      </w:r>
      <w:r>
        <w:rPr>
          <w:color w:val="27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350000"/>
        </w:rPr>
        <w:t xml:space="preserve"> এখনো</w:t>
      </w:r>
      <w:r>
        <w:rPr>
          <w:color w:val="000035"/>
        </w:rPr>
        <w:t xml:space="preserve"> একাউন্টে</w:t>
      </w:r>
      <w:r>
        <w:rPr>
          <w:color w:val="000042"/>
        </w:rPr>
        <w:t xml:space="preserve"> আসেনি</w:t>
      </w:r>
      <w:r>
        <w:br/>
      </w:r>
      <w:r>
        <w:rPr>
          <w:color w:val="1F0000"/>
        </w:rPr>
        <w:t xml:space="preserve"> আমার</w:t>
      </w:r>
      <w:r>
        <w:rPr>
          <w:color w:val="000066"/>
        </w:rPr>
        <w:t xml:space="preserve"> দুটো</w:t>
      </w:r>
      <w:r>
        <w:rPr>
          <w:color w:val="00003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50"/>
        </w:rPr>
        <w:t xml:space="preserve"> দিলাম</w:t>
      </w:r>
      <w:r>
        <w:rPr>
          <w:color w:val="00003E"/>
        </w:rPr>
        <w:t xml:space="preserve"> সেন্ড</w:t>
      </w:r>
      <w:r>
        <w:rPr>
          <w:color w:val="000070"/>
        </w:rPr>
        <w:t xml:space="preserve"> দেখালো</w:t>
      </w:r>
      <w:r>
        <w:rPr>
          <w:color w:val="2C0000"/>
        </w:rPr>
        <w:t xml:space="preserve"> কিন্তু</w:t>
      </w:r>
      <w:r>
        <w:rPr>
          <w:color w:val="000078"/>
        </w:rPr>
        <w:t xml:space="preserve"> ব্যালেনসে</w:t>
      </w:r>
      <w:r>
        <w:rPr>
          <w:color w:val="00004B"/>
        </w:rPr>
        <w:t xml:space="preserve"> যোগ</w:t>
      </w:r>
      <w:r>
        <w:rPr>
          <w:color w:val="000046"/>
        </w:rPr>
        <w:t xml:space="preserve"> হয়নি</w:t>
      </w:r>
      <w:r>
        <w:br/>
      </w:r>
      <w:r>
        <w:rPr>
          <w:color w:val="2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33"/>
        </w:rPr>
        <w:t xml:space="preserve"> একটা</w:t>
      </w:r>
      <w:r>
        <w:rPr>
          <w:color w:val="000061"/>
        </w:rPr>
        <w:t xml:space="preserve"> নাম্বারে</w:t>
      </w:r>
      <w:r>
        <w:rPr>
          <w:color w:val="000041"/>
        </w:rPr>
        <w:t xml:space="preserve"> টাকা</w:t>
      </w:r>
      <w:r>
        <w:rPr>
          <w:color w:val="000060"/>
        </w:rPr>
        <w:t xml:space="preserve"> রিচার্ড</w:t>
      </w:r>
      <w:r>
        <w:rPr>
          <w:color w:val="3B0000"/>
        </w:rPr>
        <w:t xml:space="preserve"> করছি</w:t>
      </w:r>
      <w:r>
        <w:rPr>
          <w:color w:val="00004D"/>
        </w:rPr>
        <w:t xml:space="preserve"> কারন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00004E"/>
        </w:rPr>
        <w:t xml:space="preserve"> নিছে</w:t>
      </w:r>
      <w:r>
        <w:rPr>
          <w:color w:val="2C0000"/>
        </w:rPr>
        <w:t xml:space="preserve"> কিন্তু</w:t>
      </w:r>
      <w:r>
        <w:rPr>
          <w:color w:val="000061"/>
        </w:rPr>
        <w:t xml:space="preserve"> নাম্বারে</w:t>
      </w:r>
      <w:r>
        <w:rPr>
          <w:color w:val="000041"/>
        </w:rPr>
        <w:t xml:space="preserve"> টাকা</w:t>
      </w:r>
      <w:r>
        <w:rPr>
          <w:color w:val="00003F"/>
        </w:rPr>
        <w:t xml:space="preserve"> আসে</w:t>
      </w:r>
      <w:r>
        <w:rPr>
          <w:color w:val="000038"/>
        </w:rPr>
        <w:t xml:space="preserve"> নাই</w:t>
      </w:r>
      <w:r>
        <w:br/>
      </w:r>
      <w:r>
        <w:rPr>
          <w:color w:val="38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6D"/>
        </w:rPr>
        <w:t xml:space="preserve"> পেমেন্ট</w:t>
      </w:r>
      <w:r>
        <w:rPr>
          <w:color w:val="300000"/>
        </w:rPr>
        <w:t xml:space="preserve"> করা</w:t>
      </w:r>
      <w:r>
        <w:rPr>
          <w:color w:val="000037"/>
        </w:rPr>
        <w:t xml:space="preserve"> হয়েছে</w:t>
      </w:r>
      <w:r>
        <w:rPr>
          <w:color w:val="00006D"/>
        </w:rPr>
        <w:t xml:space="preserve"> পেমেন্ট</w:t>
      </w:r>
      <w:r>
        <w:rPr>
          <w:color w:val="00005D"/>
        </w:rPr>
        <w:t xml:space="preserve"> গেটওয়ে</w:t>
      </w:r>
      <w:r>
        <w:rPr>
          <w:color w:val="2C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270000"/>
        </w:rPr>
        <w:t xml:space="preserve"> কিন্তু</w:t>
      </w:r>
      <w:r>
        <w:rPr>
          <w:color w:val="380000"/>
        </w:rPr>
        <w:t xml:space="preserve"> আমার</w:t>
      </w:r>
      <w:r>
        <w:rPr>
          <w:color w:val="000068"/>
        </w:rPr>
        <w:t xml:space="preserve"> মেইলে</w:t>
      </w:r>
      <w:r>
        <w:rPr>
          <w:color w:val="370000"/>
        </w:rPr>
        <w:t xml:space="preserve"> এখনো</w:t>
      </w:r>
      <w:r>
        <w:rPr>
          <w:color w:val="310000"/>
        </w:rPr>
        <w:t xml:space="preserve"> কোন</w:t>
      </w:r>
      <w:r>
        <w:rPr>
          <w:color w:val="000050"/>
        </w:rPr>
        <w:t xml:space="preserve"> ম্যাসেজ</w:t>
      </w:r>
      <w:r>
        <w:rPr>
          <w:color w:val="000039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000058"/>
        </w:rPr>
        <w:t xml:space="preserve"> disbursement</w:t>
      </w:r>
      <w:r>
        <w:rPr>
          <w:color w:val="000045"/>
        </w:rPr>
        <w:t xml:space="preserve"> receive</w:t>
      </w:r>
      <w:r>
        <w:rPr>
          <w:color w:val="00004F"/>
        </w:rPr>
        <w:t xml:space="preserve"> dm</w:t>
      </w:r>
      <w:r>
        <w:rPr>
          <w:color w:val="300000"/>
        </w:rPr>
        <w:t xml:space="preserve"> ai</w:t>
      </w:r>
      <w:r>
        <w:rPr>
          <w:color w:val="000068"/>
        </w:rPr>
        <w:t xml:space="preserve"> narration</w:t>
      </w:r>
      <w:r>
        <w:rPr>
          <w:color w:val="000026"/>
        </w:rPr>
        <w:t xml:space="preserve"> e</w:t>
      </w:r>
      <w:r>
        <w:rPr>
          <w:color w:val="460000"/>
        </w:rPr>
        <w:t xml:space="preserve"> kal</w:t>
      </w:r>
      <w:r>
        <w:rPr>
          <w:color w:val="000049"/>
        </w:rPr>
        <w:t xml:space="preserve"> taka</w:t>
      </w:r>
      <w:r>
        <w:rPr>
          <w:color w:val="000061"/>
        </w:rPr>
        <w:t xml:space="preserve"> peyesi</w:t>
      </w:r>
      <w:r>
        <w:rPr>
          <w:color w:val="000000"/>
        </w:rPr>
        <w:t xml:space="preserve"> ami</w:t>
      </w:r>
      <w:r>
        <w:rPr>
          <w:color w:val="000000"/>
        </w:rPr>
        <w:t xml:space="preserve"> kiser</w:t>
      </w:r>
      <w:r>
        <w:rPr>
          <w:color w:val="000049"/>
        </w:rPr>
        <w:t xml:space="preserve"> taka</w:t>
      </w:r>
      <w:r>
        <w:rPr>
          <w:color w:val="3C0000"/>
        </w:rPr>
        <w:t xml:space="preserve"> ektu</w:t>
      </w:r>
      <w:r>
        <w:rPr>
          <w:color w:val="4E0000"/>
        </w:rPr>
        <w:t xml:space="preserve"> dekhen</w:t>
      </w:r>
      <w:r>
        <w:rPr>
          <w:color w:val="000026"/>
        </w:rPr>
        <w:t xml:space="preserve"> to</w:t>
      </w:r>
      <w:r>
        <w:br/>
      </w:r>
      <w:r>
        <w:rPr>
          <w:color w:val="260000"/>
        </w:rPr>
        <w:t xml:space="preserve"> আমি</w:t>
      </w:r>
      <w:r>
        <w:rPr>
          <w:color w:val="000059"/>
        </w:rPr>
        <w:t xml:space="preserve"> গতকাল</w:t>
      </w:r>
      <w:r>
        <w:rPr>
          <w:color w:val="000071"/>
        </w:rPr>
        <w:t xml:space="preserve"> হঠাৎ</w:t>
      </w:r>
      <w:r>
        <w:rPr>
          <w:color w:val="000000"/>
        </w:rPr>
        <w:t xml:space="preserve"> টাকা</w:t>
      </w:r>
      <w:r>
        <w:rPr>
          <w:color w:val="000075"/>
        </w:rPr>
        <w:t xml:space="preserve"> ডিসবার্সমেন্ট</w:t>
      </w:r>
      <w:r>
        <w:rPr>
          <w:color w:val="6B0000"/>
        </w:rPr>
        <w:t xml:space="preserve"> পেয়েছি</w:t>
      </w:r>
      <w:r>
        <w:rPr>
          <w:color w:val="000077"/>
        </w:rPr>
        <w:t xml:space="preserve"> টাকাটি</w:t>
      </w:r>
      <w:r>
        <w:rPr>
          <w:color w:val="000037"/>
        </w:rPr>
        <w:t xml:space="preserve"> কেন</w:t>
      </w:r>
      <w:r>
        <w:rPr>
          <w:color w:val="000000"/>
        </w:rPr>
        <w:t xml:space="preserve"> পেলাম</w:t>
      </w:r>
      <w:r>
        <w:br/>
      </w:r>
      <w:r>
        <w:rPr>
          <w:color w:val="00003A"/>
        </w:rPr>
        <w:t xml:space="preserve"> actually</w:t>
      </w:r>
      <w:r>
        <w:rPr>
          <w:color w:val="1A0000"/>
        </w:rPr>
        <w:t xml:space="preserve"> i</w:t>
      </w:r>
      <w:r>
        <w:rPr>
          <w:color w:val="270000"/>
        </w:rPr>
        <w:t xml:space="preserve"> have</w:t>
      </w:r>
      <w:r>
        <w:rPr>
          <w:color w:val="000023"/>
        </w:rPr>
        <w:t xml:space="preserve"> send</w:t>
      </w:r>
      <w:r>
        <w:rPr>
          <w:color w:val="310000"/>
        </w:rPr>
        <w:t xml:space="preserve"> an</w:t>
      </w:r>
      <w:r>
        <w:rPr>
          <w:color w:val="00002F"/>
        </w:rPr>
        <w:t xml:space="preserve"> amount</w:t>
      </w:r>
      <w:r>
        <w:rPr>
          <w:color w:val="260000"/>
        </w:rPr>
        <w:t xml:space="preserve"> of</w:t>
      </w:r>
      <w:r>
        <w:rPr>
          <w:color w:val="00003B"/>
        </w:rPr>
        <w:t xml:space="preserve"> bdt</w:t>
      </w:r>
      <w:r>
        <w:rPr>
          <w:color w:val="00001B"/>
        </w:rPr>
        <w:t xml:space="preserve"> to</w:t>
      </w:r>
      <w:r>
        <w:rPr>
          <w:color w:val="00001C"/>
        </w:rPr>
        <w:t xml:space="preserve"> my</w:t>
      </w:r>
      <w:r>
        <w:rPr>
          <w:color w:val="00003F"/>
        </w:rPr>
        <w:t xml:space="preserve"> friend</w:t>
      </w:r>
      <w:r>
        <w:rPr>
          <w:color w:val="1D0000"/>
        </w:rPr>
        <w:t xml:space="preserve"> but</w:t>
      </w:r>
      <w:r>
        <w:rPr>
          <w:color w:val="780000"/>
        </w:rPr>
        <w:t xml:space="preserve"> he</w:t>
      </w:r>
      <w:r>
        <w:rPr>
          <w:color w:val="220000"/>
        </w:rPr>
        <w:t xml:space="preserve"> is</w:t>
      </w:r>
      <w:r>
        <w:rPr>
          <w:color w:val="000047"/>
        </w:rPr>
        <w:t xml:space="preserve"> staying</w:t>
      </w:r>
      <w:r>
        <w:rPr>
          <w:color w:val="780000"/>
        </w:rPr>
        <w:t xml:space="preserve"> he</w:t>
      </w:r>
      <w:r>
        <w:rPr>
          <w:color w:val="000047"/>
        </w:rPr>
        <w:t xml:space="preserve"> hasn't</w:t>
      </w:r>
      <w:r>
        <w:rPr>
          <w:color w:val="000035"/>
        </w:rPr>
        <w:t xml:space="preserve"> received</w:t>
      </w:r>
      <w:r>
        <w:rPr>
          <w:color w:val="510000"/>
        </w:rPr>
        <w:t xml:space="preserve"> it</w:t>
      </w:r>
      <w:r>
        <w:rPr>
          <w:color w:val="000022"/>
        </w:rPr>
        <w:t xml:space="preserve"> can</w:t>
      </w:r>
      <w:r>
        <w:rPr>
          <w:color w:val="2C0000"/>
        </w:rPr>
        <w:t xml:space="preserve"> you</w:t>
      </w:r>
      <w:r>
        <w:rPr>
          <w:color w:val="000039"/>
        </w:rPr>
        <w:t xml:space="preserve"> verify</w:t>
      </w:r>
      <w:r>
        <w:rPr>
          <w:color w:val="510000"/>
        </w:rPr>
        <w:t xml:space="preserve"> it</w:t>
      </w:r>
      <w:r>
        <w:br/>
      </w:r>
      <w:r>
        <w:rPr>
          <w:color w:val="20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63"/>
        </w:rPr>
        <w:t xml:space="preserve"> টেলিটক</w:t>
      </w:r>
      <w:r>
        <w:rPr>
          <w:color w:val="000079"/>
        </w:rPr>
        <w:t xml:space="preserve"> সেমি</w:t>
      </w:r>
      <w:r>
        <w:rPr>
          <w:color w:val="000049"/>
        </w:rPr>
        <w:t xml:space="preserve"> রিচাজ</w:t>
      </w:r>
      <w:r>
        <w:rPr>
          <w:color w:val="370000"/>
        </w:rPr>
        <w:t xml:space="preserve"> করেছি</w:t>
      </w:r>
      <w:r>
        <w:rPr>
          <w:color w:val="540000"/>
        </w:rPr>
        <w:t xml:space="preserve"> তবে</w:t>
      </w:r>
      <w:r>
        <w:rPr>
          <w:color w:val="000021"/>
        </w:rPr>
        <w:t xml:space="preserve"> টাকা</w:t>
      </w:r>
      <w:r>
        <w:rPr>
          <w:color w:val="00004B"/>
        </w:rPr>
        <w:t xml:space="preserve"> সিমে</w:t>
      </w:r>
      <w:r>
        <w:rPr>
          <w:color w:val="000032"/>
        </w:rPr>
        <w:t xml:space="preserve"> এখন</w:t>
      </w:r>
      <w:r>
        <w:rPr>
          <w:color w:val="460000"/>
        </w:rPr>
        <w:t xml:space="preserve"> ও</w:t>
      </w:r>
      <w:r>
        <w:rPr>
          <w:color w:val="00004B"/>
        </w:rPr>
        <w:t xml:space="preserve"> আসেনি</w:t>
      </w:r>
      <w:r>
        <w:br/>
      </w:r>
      <w:r>
        <w:rPr>
          <w:color w:val="490000"/>
        </w:rPr>
        <w:t xml:space="preserve"> amak</w:t>
      </w:r>
      <w:r>
        <w:rPr>
          <w:color w:val="3B0000"/>
        </w:rPr>
        <w:t xml:space="preserve"> j</w:t>
      </w:r>
      <w:r>
        <w:rPr>
          <w:color w:val="000020"/>
        </w:rPr>
        <w:t xml:space="preserve"> tk</w:t>
      </w:r>
      <w:r>
        <w:rPr>
          <w:color w:val="000065"/>
        </w:rPr>
        <w:t xml:space="preserve"> bonus</w:t>
      </w:r>
      <w:r>
        <w:rPr>
          <w:color w:val="000056"/>
        </w:rPr>
        <w:t xml:space="preserve"> delo</w:t>
      </w:r>
      <w:r>
        <w:rPr>
          <w:color w:val="000052"/>
        </w:rPr>
        <w:t xml:space="preserve"> ato</w:t>
      </w:r>
      <w:r>
        <w:rPr>
          <w:color w:val="00005E"/>
        </w:rPr>
        <w:t xml:space="preserve"> kontar</w:t>
      </w:r>
      <w:r>
        <w:rPr>
          <w:color w:val="000065"/>
        </w:rPr>
        <w:t xml:space="preserve"> bonus</w:t>
      </w:r>
      <w:r>
        <w:rPr>
          <w:color w:val="00001D"/>
        </w:rPr>
        <w:t xml:space="preserve"> ki</w:t>
      </w:r>
      <w:r>
        <w:rPr>
          <w:color w:val="00002A"/>
        </w:rPr>
        <w:t xml:space="preserve"> kora</w:t>
      </w:r>
      <w:r>
        <w:rPr>
          <w:color w:val="000054"/>
        </w:rPr>
        <w:t xml:space="preserve"> bujbo</w:t>
      </w:r>
      <w:r>
        <w:rPr>
          <w:color w:val="000000"/>
        </w:rPr>
        <w:t xml:space="preserve"> tkr</w:t>
      </w:r>
      <w:r>
        <w:rPr>
          <w:color w:val="350000"/>
        </w:rPr>
        <w:t xml:space="preserve"> naki</w:t>
      </w:r>
      <w:r>
        <w:rPr>
          <w:color w:val="5E0000"/>
        </w:rPr>
        <w:t xml:space="preserve"> takr</w:t>
      </w:r>
      <w:r>
        <w:br/>
      </w:r>
      <w:r>
        <w:rPr>
          <w:color w:val="4C0000"/>
        </w:rPr>
        <w:t xml:space="preserve"> একটু</w:t>
      </w:r>
      <w:r>
        <w:rPr>
          <w:color w:val="4E0000"/>
        </w:rPr>
        <w:t xml:space="preserve"> আগে</w:t>
      </w:r>
      <w:r>
        <w:rPr>
          <w:color w:val="000028"/>
        </w:rPr>
        <w:t xml:space="preserve"> টাকা</w:t>
      </w:r>
      <w:r>
        <w:rPr>
          <w:color w:val="00006E"/>
        </w:rPr>
        <w:t xml:space="preserve"> কেসবেক</w:t>
      </w:r>
      <w:r>
        <w:rPr>
          <w:color w:val="550000"/>
        </w:rPr>
        <w:t xml:space="preserve"> আসছে</w:t>
      </w:r>
      <w:r>
        <w:rPr>
          <w:color w:val="4A0000"/>
        </w:rPr>
        <w:t xml:space="preserve"> এটা</w:t>
      </w:r>
      <w:r>
        <w:rPr>
          <w:color w:val="000045"/>
        </w:rPr>
        <w:t xml:space="preserve"> কত</w:t>
      </w:r>
      <w:r>
        <w:rPr>
          <w:color w:val="000072"/>
        </w:rPr>
        <w:t xml:space="preserve"> তারিখের</w:t>
      </w:r>
      <w:r>
        <w:rPr>
          <w:color w:val="000000"/>
        </w:rPr>
        <w:t xml:space="preserve"> কেসবেকটা</w:t>
      </w:r>
      <w:r>
        <w:rPr>
          <w:color w:val="5B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4B0000"/>
        </w:rPr>
        <w:t xml:space="preserve"> দয়া</w:t>
      </w:r>
      <w:r>
        <w:rPr>
          <w:color w:val="2D0000"/>
        </w:rPr>
        <w:t xml:space="preserve"> করে</w:t>
      </w:r>
      <w:r>
        <w:rPr>
          <w:color w:val="00003E"/>
        </w:rPr>
        <w:t xml:space="preserve"> জানাবেন</w:t>
      </w:r>
      <w:r>
        <w:rPr>
          <w:color w:val="2C0000"/>
        </w:rPr>
        <w:t xml:space="preserve"> এই</w:t>
      </w:r>
      <w:r>
        <w:rPr>
          <w:color w:val="00005B"/>
        </w:rPr>
        <w:t xml:space="preserve"> কমিশন</w:t>
      </w:r>
      <w:r>
        <w:rPr>
          <w:color w:val="340000"/>
        </w:rPr>
        <w:t xml:space="preserve"> কোন</w:t>
      </w:r>
      <w:r>
        <w:rPr>
          <w:color w:val="000059"/>
        </w:rPr>
        <w:t xml:space="preserve"> ধরনের</w:t>
      </w:r>
      <w:r>
        <w:rPr>
          <w:color w:val="00004E"/>
        </w:rPr>
        <w:t xml:space="preserve"> লেনদেনের</w:t>
      </w:r>
      <w:r>
        <w:rPr>
          <w:color w:val="340000"/>
        </w:rPr>
        <w:t xml:space="preserve"> জন্য</w:t>
      </w:r>
      <w:r>
        <w:rPr>
          <w:color w:val="560000"/>
        </w:rPr>
        <w:t xml:space="preserve"> পেয়েছি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4D"/>
        </w:rPr>
        <w:t xml:space="preserve"> নাম্বারটি</w:t>
      </w:r>
      <w:r>
        <w:rPr>
          <w:color w:val="510000"/>
        </w:rPr>
        <w:t xml:space="preserve"> হল</w:t>
      </w:r>
      <w:r>
        <w:br/>
      </w:r>
      <w:r>
        <w:rPr>
          <w:color w:val="1E0000"/>
        </w:rPr>
        <w:t xml:space="preserve"> ami</w:t>
      </w:r>
      <w:r>
        <w:rPr>
          <w:color w:val="00001B"/>
        </w:rPr>
        <w:t xml:space="preserve"> bkash</w:t>
      </w:r>
      <w:r>
        <w:rPr>
          <w:color w:val="00003D"/>
        </w:rPr>
        <w:t xml:space="preserve"> thake</w:t>
      </w:r>
      <w:r>
        <w:rPr>
          <w:color w:val="00007D"/>
        </w:rPr>
        <w:t xml:space="preserve"> sms</w:t>
      </w:r>
      <w:r>
        <w:rPr>
          <w:color w:val="000066"/>
        </w:rPr>
        <w:t xml:space="preserve"> peyachilam</w:t>
      </w:r>
      <w:r>
        <w:rPr>
          <w:color w:val="000028"/>
        </w:rPr>
        <w:t xml:space="preserve"> cash</w:t>
      </w:r>
      <w:r>
        <w:rPr>
          <w:color w:val="000032"/>
        </w:rPr>
        <w:t xml:space="preserve"> in</w:t>
      </w:r>
      <w:r>
        <w:rPr>
          <w:color w:val="270000"/>
        </w:rPr>
        <w:t xml:space="preserve"> er</w:t>
      </w:r>
      <w:r>
        <w:rPr>
          <w:color w:val="00007D"/>
        </w:rPr>
        <w:t xml:space="preserve"> sms</w:t>
      </w:r>
      <w:r>
        <w:rPr>
          <w:color w:val="000066"/>
        </w:rPr>
        <w:t xml:space="preserve"> peyachi</w:t>
      </w:r>
      <w:r>
        <w:rPr>
          <w:color w:val="280000"/>
        </w:rPr>
        <w:t xml:space="preserve"> but</w:t>
      </w:r>
      <w:r>
        <w:rPr>
          <w:color w:val="000023"/>
        </w:rPr>
        <w:t xml:space="preserve"> taka</w:t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26"/>
        </w:rPr>
        <w:t xml:space="preserve"> e</w:t>
      </w:r>
      <w:r>
        <w:rPr>
          <w:color w:val="000058"/>
        </w:rPr>
        <w:t xml:space="preserve"> dhuke</w:t>
      </w:r>
      <w:r>
        <w:rPr>
          <w:color w:val="000036"/>
        </w:rPr>
        <w:t xml:space="preserve"> ni</w:t>
      </w:r>
      <w:r>
        <w:br/>
      </w:r>
      <w:r>
        <w:rPr>
          <w:color w:val="350000"/>
        </w:rPr>
        <w:t xml:space="preserve"> je</w:t>
      </w:r>
      <w:r>
        <w:rPr>
          <w:color w:val="00007E"/>
        </w:rPr>
        <w:t xml:space="preserve"> nmbr</w:t>
      </w:r>
      <w:r>
        <w:rPr>
          <w:color w:val="230000"/>
        </w:rPr>
        <w:t xml:space="preserve"> er</w:t>
      </w:r>
      <w:r>
        <w:rPr>
          <w:color w:val="000056"/>
        </w:rPr>
        <w:t xml:space="preserve"> payment</w:t>
      </w:r>
      <w:r>
        <w:rPr>
          <w:color w:val="350000"/>
        </w:rPr>
        <w:t xml:space="preserve"> korsi</w:t>
      </w:r>
      <w:r>
        <w:rPr>
          <w:color w:val="000051"/>
        </w:rPr>
        <w:t xml:space="preserve"> tranjection</w:t>
      </w:r>
      <w:r>
        <w:rPr>
          <w:color w:val="3F0000"/>
        </w:rPr>
        <w:t xml:space="preserve"> a</w:t>
      </w:r>
      <w:r>
        <w:rPr>
          <w:color w:val="00002C"/>
        </w:rPr>
        <w:t xml:space="preserve"> kivabe</w:t>
      </w:r>
      <w:r>
        <w:rPr>
          <w:color w:val="000054"/>
        </w:rPr>
        <w:t xml:space="preserve"> dekbo</w:t>
      </w:r>
      <w:r>
        <w:rPr>
          <w:color w:val="000056"/>
        </w:rPr>
        <w:t xml:space="preserve"> payment</w:t>
      </w:r>
      <w:r>
        <w:rPr>
          <w:color w:val="00003A"/>
        </w:rPr>
        <w:t xml:space="preserve"> kon</w:t>
      </w:r>
      <w:r>
        <w:rPr>
          <w:color w:val="00007E"/>
        </w:rPr>
        <w:t xml:space="preserve"> nmbr</w:t>
      </w:r>
      <w:r>
        <w:rPr>
          <w:color w:val="3F0000"/>
        </w:rPr>
        <w:t xml:space="preserve"> a</w:t>
      </w:r>
      <w:r>
        <w:rPr>
          <w:color w:val="330000"/>
        </w:rPr>
        <w:t xml:space="preserve"> gese</w:t>
      </w:r>
      <w:r>
        <w:rPr>
          <w:color w:val="00005C"/>
        </w:rPr>
        <w:t xml:space="preserve"> dkhan</w:t>
      </w:r>
      <w:r>
        <w:br/>
      </w:r>
      <w:r>
        <w:rPr>
          <w:color w:val="00005C"/>
        </w:rPr>
        <w:t xml:space="preserve"> সেলফিন</w:t>
      </w:r>
      <w:r>
        <w:rPr>
          <w:color w:val="000026"/>
        </w:rPr>
        <w:t xml:space="preserve"> থেকে</w:t>
      </w:r>
      <w:r>
        <w:rPr>
          <w:color w:val="000078"/>
        </w:rPr>
        <w:t xml:space="preserve"> এড</w:t>
      </w:r>
      <w:r>
        <w:rPr>
          <w:color w:val="000067"/>
        </w:rPr>
        <w:t xml:space="preserve"> মানি</w:t>
      </w:r>
      <w:r>
        <w:rPr>
          <w:color w:val="000074"/>
        </w:rPr>
        <w:t xml:space="preserve"> করেছিলাভ</w:t>
      </w:r>
      <w:r>
        <w:rPr>
          <w:color w:val="3B0000"/>
        </w:rPr>
        <w:t xml:space="preserve"> এখনো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পাইনি</w:t>
      </w:r>
      <w:r>
        <w:rPr>
          <w:color w:val="000078"/>
        </w:rPr>
        <w:t xml:space="preserve"> এড</w:t>
      </w:r>
      <w:r>
        <w:rPr>
          <w:color w:val="000067"/>
        </w:rPr>
        <w:t xml:space="preserve"> মানি</w:t>
      </w:r>
      <w:r>
        <w:rPr>
          <w:color w:val="4B0000"/>
        </w:rPr>
        <w:t xml:space="preserve"> করছিলাম</w:t>
      </w:r>
      <w:r>
        <w:rPr>
          <w:color w:val="00004B"/>
        </w:rPr>
        <w:t xml:space="preserve"> তারিখ</w:t>
      </w:r>
      <w:r>
        <w:br/>
      </w:r>
      <w:r>
        <w:rPr>
          <w:color w:val="2B0000"/>
        </w:rPr>
        <w:t xml:space="preserve"> আমি</w:t>
      </w:r>
      <w:r>
        <w:rPr>
          <w:color w:val="000032"/>
        </w:rPr>
        <w:t xml:space="preserve"> গতকাল</w:t>
      </w:r>
      <w:r>
        <w:rPr>
          <w:color w:val="000022"/>
        </w:rPr>
        <w:t xml:space="preserve"> একটা</w:t>
      </w:r>
      <w:r>
        <w:rPr>
          <w:color w:val="00004E"/>
        </w:rPr>
        <w:t xml:space="preserve"> জায়গা</w:t>
      </w:r>
      <w:r>
        <w:rPr>
          <w:color w:val="00007B"/>
        </w:rPr>
        <w:t xml:space="preserve"> পেমেন্ট</w:t>
      </w:r>
      <w:r>
        <w:rPr>
          <w:color w:val="2E0000"/>
        </w:rPr>
        <w:t xml:space="preserve"> করেছিলাম</w:t>
      </w:r>
      <w:r>
        <w:rPr>
          <w:color w:val="00007B"/>
        </w:rPr>
        <w:t xml:space="preserve"> পেমেন্ট</w:t>
      </w:r>
      <w:r>
        <w:rPr>
          <w:color w:val="290000"/>
        </w:rPr>
        <w:t xml:space="preserve"> করার</w:t>
      </w:r>
      <w:r>
        <w:rPr>
          <w:color w:val="000033"/>
        </w:rPr>
        <w:t xml:space="preserve"> পরে</w:t>
      </w:r>
      <w:r>
        <w:rPr>
          <w:color w:val="150000"/>
        </w:rPr>
        <w:t xml:space="preserve"> আমার</w:t>
      </w:r>
      <w:r>
        <w:rPr>
          <w:color w:val="000036"/>
        </w:rPr>
        <w:t xml:space="preserve"> ব্যালেন্স</w:t>
      </w:r>
      <w:r>
        <w:rPr>
          <w:color w:val="00001A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46"/>
        </w:rPr>
        <w:t xml:space="preserve"> কাইটা</w:t>
      </w:r>
      <w:r>
        <w:rPr>
          <w:color w:val="000034"/>
        </w:rPr>
        <w:t xml:space="preserve"> নিছে</w:t>
      </w:r>
      <w:r>
        <w:rPr>
          <w:color w:val="1E0000"/>
        </w:rPr>
        <w:t xml:space="preserve"> কিন্তু</w:t>
      </w:r>
      <w:r>
        <w:rPr>
          <w:color w:val="2B0000"/>
        </w:rPr>
        <w:t xml:space="preserve"> আমি</w:t>
      </w:r>
      <w:r>
        <w:rPr>
          <w:color w:val="00003F"/>
        </w:rPr>
        <w:t xml:space="preserve"> সেখানে</w:t>
      </w:r>
      <w:r>
        <w:rPr>
          <w:color w:val="00007B"/>
        </w:rPr>
        <w:t xml:space="preserve"> পেমেন্ট</w:t>
      </w:r>
      <w:r>
        <w:rPr>
          <w:color w:val="280000"/>
        </w:rPr>
        <w:t xml:space="preserve"> করছি</w:t>
      </w:r>
      <w:r>
        <w:rPr>
          <w:color w:val="000033"/>
        </w:rPr>
        <w:t xml:space="preserve"> ওই</w:t>
      </w:r>
      <w:r>
        <w:rPr>
          <w:color w:val="000047"/>
        </w:rPr>
        <w:t xml:space="preserve"> জায়গায়</w:t>
      </w:r>
      <w:r>
        <w:rPr>
          <w:color w:val="240000"/>
        </w:rPr>
        <w:t xml:space="preserve"> কোন</w:t>
      </w:r>
      <w:r>
        <w:rPr>
          <w:color w:val="00002C"/>
        </w:rPr>
        <w:t xml:space="preserve"> টাকা</w:t>
      </w:r>
      <w:r>
        <w:rPr>
          <w:color w:val="00002A"/>
        </w:rPr>
        <w:t xml:space="preserve"> পাইনি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একাউন্টে</w:t>
      </w:r>
      <w:r>
        <w:rPr>
          <w:color w:val="00006C"/>
        </w:rPr>
        <w:t xml:space="preserve"> ঘন্টা</w:t>
      </w:r>
      <w:r>
        <w:rPr>
          <w:color w:val="470000"/>
        </w:rPr>
        <w:t xml:space="preserve"> আগে</w:t>
      </w:r>
      <w:r>
        <w:rPr>
          <w:color w:val="00004A"/>
        </w:rPr>
        <w:t xml:space="preserve"> টাকা</w:t>
      </w:r>
      <w:r>
        <w:rPr>
          <w:color w:val="000064"/>
        </w:rPr>
        <w:t xml:space="preserve"> সেন্ট</w:t>
      </w:r>
      <w:r>
        <w:rPr>
          <w:color w:val="00003C"/>
        </w:rPr>
        <w:t xml:space="preserve"> মানি</w:t>
      </w:r>
      <w:r>
        <w:rPr>
          <w:color w:val="3D0000"/>
        </w:rPr>
        <w:t xml:space="preserve"> করা</w:t>
      </w:r>
      <w:r>
        <w:rPr>
          <w:color w:val="000046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3E0000"/>
        </w:rPr>
        <w:t xml:space="preserve"> কোন</w:t>
      </w:r>
      <w:r>
        <w:rPr>
          <w:color w:val="00004A"/>
        </w:rPr>
        <w:t xml:space="preserve"> টাকা</w:t>
      </w:r>
      <w:r>
        <w:rPr>
          <w:color w:val="000047"/>
        </w:rPr>
        <w:t xml:space="preserve"> পাইনি</w:t>
      </w:r>
      <w:r>
        <w:br/>
      </w:r>
      <w:r>
        <w:rPr>
          <w:color w:val="240000"/>
        </w:rPr>
        <w:t xml:space="preserve"> ami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30"/>
        </w:rPr>
        <w:t xml:space="preserve"> cashback</w:t>
      </w:r>
      <w:r>
        <w:rPr>
          <w:color w:val="7A0000"/>
        </w:rPr>
        <w:t xml:space="preserve"> peachi</w:t>
      </w:r>
      <w:r>
        <w:rPr>
          <w:color w:val="4E0000"/>
        </w:rPr>
        <w:t xml:space="preserve"> kina</w:t>
      </w:r>
      <w:r>
        <w:rPr>
          <w:color w:val="00004E"/>
        </w:rPr>
        <w:t xml:space="preserve"> seta</w:t>
      </w:r>
      <w:r>
        <w:rPr>
          <w:color w:val="000025"/>
        </w:rPr>
        <w:t xml:space="preserve"> ki</w:t>
      </w:r>
      <w:r>
        <w:rPr>
          <w:color w:val="000055"/>
        </w:rPr>
        <w:t xml:space="preserve"> apnara</w:t>
      </w:r>
      <w:r>
        <w:rPr>
          <w:color w:val="00006F"/>
        </w:rPr>
        <w:t xml:space="preserve"> janate</w:t>
      </w:r>
      <w:r>
        <w:rPr>
          <w:color w:val="00005B"/>
        </w:rPr>
        <w:t xml:space="preserve"> parben</w:t>
      </w:r>
      <w:r>
        <w:br/>
      </w:r>
      <w:r>
        <w:rPr>
          <w:color w:val="200000"/>
        </w:rPr>
        <w:t xml:space="preserve"> amar</w:t>
      </w:r>
      <w:r>
        <w:rPr>
          <w:color w:val="00002D"/>
        </w:rPr>
        <w:t xml:space="preserve"> bikash</w:t>
      </w:r>
      <w:r>
        <w:rPr>
          <w:color w:val="000026"/>
        </w:rPr>
        <w:t xml:space="preserve"> theke</w:t>
      </w:r>
      <w:r>
        <w:rPr>
          <w:color w:val="00003F"/>
        </w:rPr>
        <w:t xml:space="preserve"> goto</w:t>
      </w:r>
      <w:r>
        <w:rPr>
          <w:color w:val="430000"/>
        </w:rPr>
        <w:t xml:space="preserve"> kal</w:t>
      </w:r>
      <w:r>
        <w:rPr>
          <w:color w:val="520000"/>
        </w:rPr>
        <w:t xml:space="preserve"> rat</w:t>
      </w:r>
      <w:r>
        <w:rPr>
          <w:color w:val="000026"/>
        </w:rPr>
        <w:t xml:space="preserve"> ta</w:t>
      </w:r>
      <w:r>
        <w:rPr>
          <w:color w:val="00004F"/>
        </w:rPr>
        <w:t xml:space="preserve"> nagat</w:t>
      </w:r>
      <w:r>
        <w:rPr>
          <w:color w:val="00002D"/>
        </w:rPr>
        <w:t xml:space="preserve"> kono</w:t>
      </w:r>
      <w:r>
        <w:rPr>
          <w:color w:val="000000"/>
        </w:rPr>
        <w:t xml:space="preserve"> no</w:t>
      </w:r>
      <w:r>
        <w:rPr>
          <w:color w:val="000023"/>
        </w:rPr>
        <w:t xml:space="preserve"> taka</w:t>
      </w:r>
      <w:r>
        <w:rPr>
          <w:color w:val="00004E"/>
        </w:rPr>
        <w:t xml:space="preserve"> dichi</w:t>
      </w:r>
      <w:r>
        <w:rPr>
          <w:color w:val="400000"/>
        </w:rPr>
        <w:t xml:space="preserve"> kina</w:t>
      </w:r>
      <w:r>
        <w:rPr>
          <w:color w:val="3C0000"/>
        </w:rPr>
        <w:t xml:space="preserve"> aktu</w:t>
      </w:r>
      <w:r>
        <w:rPr>
          <w:color w:val="000050"/>
        </w:rPr>
        <w:t xml:space="preserve"> chek</w:t>
      </w:r>
      <w:r>
        <w:rPr>
          <w:color w:val="00004A"/>
        </w:rPr>
        <w:t xml:space="preserve"> diben</w:t>
      </w:r>
      <w:r>
        <w:rPr>
          <w:color w:val="000059"/>
        </w:rPr>
        <w:t xml:space="preserve"> place</w:t>
      </w:r>
      <w:r>
        <w:br/>
      </w:r>
      <w:r>
        <w:rPr>
          <w:color w:val="2D0000"/>
        </w:rPr>
        <w:t xml:space="preserve"> আমার</w:t>
      </w:r>
      <w:r>
        <w:rPr>
          <w:color w:val="00004A"/>
        </w:rPr>
        <w:t xml:space="preserve"> বিকাশে</w:t>
      </w:r>
      <w:r>
        <w:rPr>
          <w:color w:val="00002F"/>
        </w:rPr>
        <w:t xml:space="preserve"> টাকা</w:t>
      </w:r>
      <w:r>
        <w:rPr>
          <w:color w:val="00005B"/>
        </w:rPr>
        <w:t xml:space="preserve"> সেন্ড</w:t>
      </w:r>
      <w:r>
        <w:rPr>
          <w:color w:val="7E0000"/>
        </w:rPr>
        <w:t xml:space="preserve"> করেছে</w:t>
      </w:r>
      <w:r>
        <w:rPr>
          <w:color w:val="6D0000"/>
        </w:rPr>
        <w:t xml:space="preserve"> বাট</w:t>
      </w:r>
      <w:r>
        <w:rPr>
          <w:color w:val="00006C"/>
        </w:rPr>
        <w:t xml:space="preserve"> আসেনি</w:t>
      </w:r>
      <w:r>
        <w:rPr>
          <w:color w:val="000054"/>
        </w:rPr>
        <w:t xml:space="preserve"> কেনো</w:t>
      </w:r>
      <w:r>
        <w:br/>
      </w:r>
      <w:r>
        <w:rPr>
          <w:color w:val="3E0000"/>
        </w:rPr>
        <w:t xml:space="preserve"> এই</w:t>
      </w:r>
      <w:r>
        <w:rPr>
          <w:color w:val="000041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4C"/>
        </w:rPr>
        <w:t xml:space="preserve"> send</w:t>
      </w:r>
      <w:r>
        <w:rPr>
          <w:color w:val="00003D"/>
        </w:rPr>
        <w:t xml:space="preserve"> money</w:t>
      </w:r>
      <w:r>
        <w:rPr>
          <w:color w:val="0000A1"/>
        </w:rPr>
        <w:t xml:space="preserve"> প্রাপক</w:t>
      </w:r>
      <w:r>
        <w:rPr>
          <w:color w:val="000075"/>
        </w:rPr>
        <w:t xml:space="preserve"> পায়নি</w:t>
      </w:r>
      <w:r>
        <w:rPr>
          <w:color w:val="000000"/>
        </w:rPr>
        <w:t xml:space="preserve"> বলছে</w:t>
      </w:r>
      <w:r>
        <w:rPr>
          <w:color w:val="000000"/>
        </w:rPr>
        <w:t xml:space="preserve"> কি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30000"/>
        </w:rPr>
        <w:t xml:space="preserve"> আমি</w:t>
      </w:r>
      <w:r>
        <w:rPr>
          <w:color w:val="00003F"/>
        </w:rPr>
        <w:t xml:space="preserve"> একটি</w:t>
      </w:r>
      <w:r>
        <w:rPr>
          <w:color w:val="000035"/>
        </w:rPr>
        <w:t xml:space="preserve"> নাম্বারে</w:t>
      </w:r>
      <w:r>
        <w:rPr>
          <w:color w:val="00005C"/>
        </w:rPr>
        <w:t xml:space="preserve"> পাঠিয়েছি</w:t>
      </w:r>
      <w:r>
        <w:rPr>
          <w:color w:val="570000"/>
        </w:rPr>
        <w:t xml:space="preserve"> কিন্ত</w:t>
      </w:r>
      <w:r>
        <w:rPr>
          <w:color w:val="5D0000"/>
        </w:rPr>
        <w:t xml:space="preserve"> বলতেছে</w:t>
      </w:r>
      <w:r>
        <w:rPr>
          <w:color w:val="000023"/>
        </w:rPr>
        <w:t xml:space="preserve"> টাকা</w:t>
      </w:r>
      <w:r>
        <w:rPr>
          <w:color w:val="000065"/>
        </w:rPr>
        <w:t xml:space="preserve"> যায়নি</w:t>
      </w:r>
      <w:r>
        <w:rPr>
          <w:color w:val="000046"/>
        </w:rPr>
        <w:t xml:space="preserve"> সমস্যা</w:t>
      </w:r>
      <w:r>
        <w:rPr>
          <w:color w:val="000039"/>
        </w:rPr>
        <w:t xml:space="preserve"> টা</w:t>
      </w:r>
      <w:r>
        <w:rPr>
          <w:color w:val="260000"/>
        </w:rPr>
        <w:t xml:space="preserve"> কি</w:t>
      </w:r>
      <w:r>
        <w:rPr>
          <w:color w:val="420000"/>
        </w:rPr>
        <w:t xml:space="preserve"> একটু</w:t>
      </w:r>
      <w:r>
        <w:rPr>
          <w:color w:val="4E0000"/>
        </w:rPr>
        <w:t xml:space="preserve"> বলেন</w:t>
      </w:r>
      <w:r>
        <w:br/>
      </w:r>
      <w:r>
        <w:rPr>
          <w:color w:val="120000"/>
        </w:rPr>
        <w:t xml:space="preserve"> আমি</w:t>
      </w:r>
      <w:r>
        <w:rPr>
          <w:color w:val="000032"/>
        </w:rPr>
        <w:t xml:space="preserve"> কিছুক্ষণ</w:t>
      </w:r>
      <w:r>
        <w:rPr>
          <w:color w:val="240000"/>
        </w:rPr>
        <w:t xml:space="preserve"> আগে</w:t>
      </w:r>
      <w:r>
        <w:rPr>
          <w:color w:val="000026"/>
        </w:rPr>
        <w:t xml:space="preserve"> টাকা</w:t>
      </w:r>
      <w:r>
        <w:rPr>
          <w:color w:val="000049"/>
        </w:rPr>
        <w:t xml:space="preserve"> সেন্ড</w:t>
      </w:r>
      <w:r>
        <w:rPr>
          <w:color w:val="00005D"/>
        </w:rPr>
        <w:t xml:space="preserve"> মানি</w:t>
      </w:r>
      <w:r>
        <w:rPr>
          <w:color w:val="220000"/>
        </w:rPr>
        <w:t xml:space="preserve"> করছি</w:t>
      </w:r>
      <w:r>
        <w:rPr>
          <w:color w:val="000046"/>
        </w:rPr>
        <w:t xml:space="preserve"> নেটওয়ার্কে</w:t>
      </w:r>
      <w:r>
        <w:rPr>
          <w:color w:val="000046"/>
        </w:rPr>
        <w:t xml:space="preserve"> প্রবলেমের</w:t>
      </w:r>
      <w:r>
        <w:rPr>
          <w:color w:val="310000"/>
        </w:rPr>
        <w:t xml:space="preserve"> কারণে</w:t>
      </w:r>
      <w:r>
        <w:rPr>
          <w:color w:val="240000"/>
        </w:rPr>
        <w:t xml:space="preserve"> আমার</w:t>
      </w:r>
      <w:r>
        <w:rPr>
          <w:color w:val="000046"/>
        </w:rPr>
        <w:t xml:space="preserve"> সপন্ড</w:t>
      </w:r>
      <w:r>
        <w:rPr>
          <w:color w:val="00005D"/>
        </w:rPr>
        <w:t xml:space="preserve"> মানি</w:t>
      </w:r>
      <w:r>
        <w:rPr>
          <w:color w:val="2F0000"/>
        </w:rPr>
        <w:t xml:space="preserve"> হইছে</w:t>
      </w:r>
      <w:r>
        <w:rPr>
          <w:color w:val="140000"/>
        </w:rPr>
        <w:t xml:space="preserve"> কি</w:t>
      </w:r>
      <w:r>
        <w:rPr>
          <w:color w:val="000016"/>
        </w:rPr>
        <w:t xml:space="preserve"> না</w:t>
      </w:r>
      <w:r>
        <w:rPr>
          <w:color w:val="000027"/>
        </w:rPr>
        <w:t xml:space="preserve"> কিনা</w:t>
      </w:r>
      <w:r>
        <w:rPr>
          <w:color w:val="000040"/>
        </w:rPr>
        <w:t xml:space="preserve"> বুঝতেছিনা</w:t>
      </w:r>
      <w:r>
        <w:rPr>
          <w:color w:val="190000"/>
        </w:rPr>
        <w:t xml:space="preserve"> কিন্তু</w:t>
      </w:r>
      <w:r>
        <w:rPr>
          <w:color w:val="000025"/>
        </w:rPr>
        <w:t xml:space="preserve"> লেনদেন</w:t>
      </w:r>
      <w:r>
        <w:rPr>
          <w:color w:val="000027"/>
        </w:rPr>
        <w:t xml:space="preserve"> দেখাচ্ছে</w:t>
      </w:r>
      <w:r>
        <w:rPr>
          <w:color w:val="230000"/>
        </w:rPr>
        <w:t xml:space="preserve"> যে</w:t>
      </w:r>
      <w:r>
        <w:rPr>
          <w:color w:val="1F0000"/>
        </w:rPr>
        <w:t xml:space="preserve"> কোন</w:t>
      </w:r>
      <w:r>
        <w:rPr>
          <w:color w:val="000049"/>
        </w:rPr>
        <w:t xml:space="preserve"> সেন্ড</w:t>
      </w:r>
      <w:r>
        <w:rPr>
          <w:color w:val="00005D"/>
        </w:rPr>
        <w:t xml:space="preserve"> মানি</w:t>
      </w:r>
      <w:r>
        <w:rPr>
          <w:color w:val="000031"/>
        </w:rPr>
        <w:t xml:space="preserve"> হয়নি</w:t>
      </w:r>
      <w:r>
        <w:rPr>
          <w:color w:val="2B0000"/>
        </w:rPr>
        <w:t xml:space="preserve"> বাট</w:t>
      </w:r>
      <w:r>
        <w:rPr>
          <w:color w:val="240000"/>
        </w:rPr>
        <w:t xml:space="preserve"> আমার</w:t>
      </w:r>
      <w:r>
        <w:rPr>
          <w:color w:val="00002F"/>
        </w:rPr>
        <w:t xml:space="preserve"> ব্যালেন্স</w:t>
      </w:r>
      <w:r>
        <w:rPr>
          <w:color w:val="000016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21"/>
        </w:rPr>
        <w:t xml:space="preserve"> কেটে</w:t>
      </w:r>
      <w:r>
        <w:rPr>
          <w:color w:val="000032"/>
        </w:rPr>
        <w:t xml:space="preserve"> নিয়েছে</w:t>
      </w:r>
      <w:r>
        <w:br/>
      </w:r>
      <w:r>
        <w:rPr>
          <w:color w:val="000075"/>
        </w:rPr>
        <w:t xml:space="preserve"> আমায়</w:t>
      </w:r>
      <w:r>
        <w:rPr>
          <w:color w:val="570000"/>
        </w:rPr>
        <w:t xml:space="preserve"> একজন</w:t>
      </w:r>
      <w:r>
        <w:rPr>
          <w:color w:val="000046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610000"/>
        </w:rPr>
        <w:t xml:space="preserve"> করেছে</w:t>
      </w:r>
      <w:r>
        <w:rPr>
          <w:color w:val="540000"/>
        </w:rPr>
        <w:t xml:space="preserve"> বাট</w:t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38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আসে</w:t>
      </w:r>
      <w:r>
        <w:rPr>
          <w:color w:val="00004A"/>
        </w:rPr>
        <w:t xml:space="preserve"> নি</w:t>
      </w:r>
      <w:r>
        <w:br/>
      </w:r>
      <w:r>
        <w:rPr>
          <w:color w:val="4A0000"/>
        </w:rPr>
        <w:t xml:space="preserve"> ai</w:t>
      </w:r>
      <w:r>
        <w:rPr>
          <w:color w:val="000039"/>
        </w:rPr>
        <w:t xml:space="preserve"> number</w:t>
      </w:r>
      <w:r>
        <w:rPr>
          <w:color w:val="00006C"/>
        </w:rPr>
        <w:t xml:space="preserve"> tk</w:t>
      </w:r>
      <w:r>
        <w:rPr>
          <w:color w:val="00006C"/>
        </w:rPr>
        <w:t xml:space="preserve"> disi</w:t>
      </w:r>
      <w:r>
        <w:rPr>
          <w:color w:val="3E0000"/>
        </w:rPr>
        <w:t xml:space="preserve"> but</w:t>
      </w:r>
      <w:r>
        <w:rPr>
          <w:color w:val="00006C"/>
        </w:rPr>
        <w:t xml:space="preserve"> tk</w:t>
      </w:r>
      <w:r>
        <w:rPr>
          <w:color w:val="000099"/>
        </w:rPr>
        <w:t xml:space="preserve"> doke</w:t>
      </w:r>
      <w:r>
        <w:rPr>
          <w:color w:val="000048"/>
        </w:rPr>
        <w:t xml:space="preserve"> nai</w:t>
      </w:r>
      <w:r>
        <w:br/>
      </w:r>
      <w:r>
        <w:rPr>
          <w:color w:val="250000"/>
        </w:rPr>
        <w:t xml:space="preserve"> ami</w:t>
      </w:r>
      <w:r>
        <w:rPr>
          <w:color w:val="610000"/>
        </w:rPr>
        <w:t xml:space="preserve"> t</w:t>
      </w:r>
      <w:r>
        <w:rPr>
          <w:color w:val="000058"/>
        </w:rPr>
        <w:t xml:space="preserve"> taka</w:t>
      </w:r>
      <w:r>
        <w:rPr>
          <w:color w:val="000000"/>
        </w:rPr>
        <w:t xml:space="preserve"> pathai</w:t>
      </w:r>
      <w:r>
        <w:rPr>
          <w:color w:val="000000"/>
        </w:rPr>
        <w:t xml:space="preserve"> balance</w:t>
      </w:r>
      <w:r>
        <w:rPr>
          <w:color w:val="750000"/>
        </w:rPr>
        <w:t xml:space="preserve"> kentu</w:t>
      </w:r>
      <w:r>
        <w:rPr>
          <w:color w:val="000075"/>
        </w:rPr>
        <w:t xml:space="preserve"> jainai</w:t>
      </w:r>
      <w:r>
        <w:rPr>
          <w:color w:val="000058"/>
        </w:rPr>
        <w:t xml:space="preserve"> taka</w:t>
      </w:r>
      <w:r>
        <w:rPr>
          <w:color w:val="000068"/>
        </w:rPr>
        <w:t xml:space="preserve"> abong</w:t>
      </w:r>
      <w:r>
        <w:rPr>
          <w:color w:val="000057"/>
        </w:rPr>
        <w:t xml:space="preserve"> message</w:t>
      </w:r>
      <w:r>
        <w:br/>
      </w:r>
      <w:r>
        <w:rPr>
          <w:color w:val="24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37"/>
        </w:rPr>
        <w:t xml:space="preserve"> নাম্বারে</w:t>
      </w:r>
      <w:r>
        <w:rPr>
          <w:color w:val="000065"/>
        </w:rPr>
        <w:t xml:space="preserve"> সেন্ডমানি</w:t>
      </w:r>
      <w:r>
        <w:rPr>
          <w:color w:val="3E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25"/>
        </w:rPr>
        <w:t xml:space="preserve"> টাকা</w:t>
      </w:r>
      <w:r>
        <w:rPr>
          <w:color w:val="00003C"/>
        </w:rPr>
        <w:t xml:space="preserve"> টা</w:t>
      </w:r>
      <w:r>
        <w:rPr>
          <w:color w:val="00006A"/>
        </w:rPr>
        <w:t xml:space="preserve"> যায়নি</w:t>
      </w:r>
      <w:r>
        <w:rPr>
          <w:color w:val="00005B"/>
        </w:rPr>
        <w:t xml:space="preserve"> ব্যালেন্স</w:t>
      </w:r>
      <w:r>
        <w:rPr>
          <w:color w:val="4F0000"/>
        </w:rPr>
        <w:t xml:space="preserve"> ও</w:t>
      </w:r>
      <w:r>
        <w:rPr>
          <w:color w:val="000041"/>
        </w:rPr>
        <w:t xml:space="preserve"> কেটে</w:t>
      </w:r>
      <w:r>
        <w:rPr>
          <w:color w:val="00003E"/>
        </w:rPr>
        <w:t xml:space="preserve"> গেছে</w:t>
      </w:r>
      <w:r>
        <w:br/>
      </w:r>
      <w:r>
        <w:rPr>
          <w:color w:val="000040"/>
        </w:rPr>
        <w:t xml:space="preserve"> গত</w:t>
      </w:r>
      <w:r>
        <w:rPr>
          <w:color w:val="00004A"/>
        </w:rPr>
        <w:t xml:space="preserve"> তারিখ</w:t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45"/>
        </w:rPr>
        <w:t xml:space="preserve"> এক</w:t>
      </w:r>
      <w:r>
        <w:rPr>
          <w:color w:val="000073"/>
        </w:rPr>
        <w:t xml:space="preserve"> ফ্রেন্ডকে</w:t>
      </w:r>
      <w:r>
        <w:rPr>
          <w:color w:val="00003F"/>
        </w:rPr>
        <w:t xml:space="preserve"> টাকা</w:t>
      </w:r>
      <w:r>
        <w:rPr>
          <w:color w:val="00003C"/>
        </w:rPr>
        <w:t xml:space="preserve"> সেন্ড</w:t>
      </w:r>
      <w:r>
        <w:rPr>
          <w:color w:val="34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470000"/>
        </w:rPr>
        <w:t xml:space="preserve"> তার</w:t>
      </w:r>
      <w:r>
        <w:rPr>
          <w:color w:val="000052"/>
        </w:rPr>
        <w:t xml:space="preserve"> ফোনে</w:t>
      </w:r>
      <w:r>
        <w:rPr>
          <w:color w:val="340000"/>
        </w:rPr>
        <w:t xml:space="preserve"> কোন</w:t>
      </w:r>
      <w:r>
        <w:rPr>
          <w:color w:val="00003F"/>
        </w:rPr>
        <w:t xml:space="preserve"> টাকা</w:t>
      </w:r>
      <w:r>
        <w:rPr>
          <w:color w:val="00005A"/>
        </w:rPr>
        <w:t xml:space="preserve"> যায়নি</w:t>
      </w:r>
      <w:r>
        <w:br/>
      </w:r>
      <w:r>
        <w:rPr>
          <w:color w:val="2C0000"/>
        </w:rPr>
        <w:t xml:space="preserve"> এই</w:t>
      </w:r>
      <w:r>
        <w:rPr>
          <w:color w:val="00002F"/>
        </w:rPr>
        <w:t xml:space="preserve"> নাম্বারে</w:t>
      </w:r>
      <w:r>
        <w:rPr>
          <w:color w:val="00004B"/>
        </w:rPr>
        <w:t xml:space="preserve"> তারিখে</w:t>
      </w:r>
      <w:r>
        <w:rPr>
          <w:color w:val="000063"/>
        </w:rPr>
        <w:t xml:space="preserve"> টকা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000000"/>
        </w:rPr>
        <w:t xml:space="preserve"> করছিলাম</w:t>
      </w:r>
      <w:r>
        <w:rPr>
          <w:color w:val="41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00"/>
        </w:rPr>
        <w:t xml:space="preserve"> থেকে</w:t>
      </w:r>
      <w:r>
        <w:rPr>
          <w:color w:val="000073"/>
        </w:rPr>
        <w:t xml:space="preserve"> জাকে</w:t>
      </w:r>
      <w:r>
        <w:rPr>
          <w:color w:val="000000"/>
        </w:rPr>
        <w:t xml:space="preserve"> পাঠিয়েছি</w:t>
      </w:r>
      <w:r>
        <w:rPr>
          <w:color w:val="470000"/>
        </w:rPr>
        <w:t xml:space="preserve"> সেই</w:t>
      </w:r>
      <w:r>
        <w:rPr>
          <w:color w:val="00003A"/>
        </w:rPr>
        <w:t xml:space="preserve"> একাউন্টে</w:t>
      </w:r>
      <w:r>
        <w:rPr>
          <w:color w:val="00001F"/>
        </w:rPr>
        <w:t xml:space="preserve"> টাকা</w:t>
      </w:r>
      <w:r>
        <w:rPr>
          <w:color w:val="00005F"/>
        </w:rPr>
        <w:t xml:space="preserve"> জাই</w:t>
      </w:r>
      <w:r>
        <w:rPr>
          <w:color w:val="000000"/>
        </w:rPr>
        <w:t xml:space="preserve"> নাই</w:t>
      </w:r>
      <w:r>
        <w:br/>
      </w:r>
      <w:r>
        <w:rPr>
          <w:color w:val="2A0000"/>
        </w:rPr>
        <w:t xml:space="preserve"> আমি</w:t>
      </w:r>
      <w:r>
        <w:rPr>
          <w:color w:val="000067"/>
        </w:rPr>
        <w:t xml:space="preserve"> namber</w:t>
      </w:r>
      <w:r>
        <w:rPr>
          <w:color w:val="000033"/>
        </w:rPr>
        <w:t xml:space="preserve"> থেকে</w:t>
      </w:r>
      <w:r>
        <w:rPr>
          <w:color w:val="000035"/>
        </w:rPr>
        <w:t xml:space="preserve"> tk</w:t>
      </w:r>
      <w:r>
        <w:rPr>
          <w:color w:val="000049"/>
        </w:rPr>
        <w:t xml:space="preserve"> send</w:t>
      </w:r>
      <w:r>
        <w:rPr>
          <w:color w:val="000063"/>
        </w:rPr>
        <w:t xml:space="preserve"> many</w:t>
      </w:r>
      <w:r>
        <w:rPr>
          <w:color w:val="470000"/>
        </w:rPr>
        <w:t xml:space="preserve"> করেছি</w:t>
      </w:r>
      <w:r>
        <w:rPr>
          <w:color w:val="3B0000"/>
        </w:rPr>
        <w:t xml:space="preserve"> এই</w:t>
      </w:r>
      <w:r>
        <w:rPr>
          <w:color w:val="00002A"/>
        </w:rPr>
        <w:t xml:space="preserve"> টাকা</w:t>
      </w:r>
      <w:r>
        <w:rPr>
          <w:color w:val="4F0000"/>
        </w:rPr>
        <w:t xml:space="preserve"> এখনো</w:t>
      </w:r>
      <w:r>
        <w:rPr>
          <w:color w:val="000061"/>
        </w:rPr>
        <w:t xml:space="preserve"> আসেনি</w:t>
      </w:r>
      <w:r>
        <w:rPr>
          <w:color w:val="00004B"/>
        </w:rPr>
        <w:t xml:space="preserve"> কেনো</w:t>
      </w:r>
      <w:r>
        <w:br/>
      </w:r>
      <w:r>
        <w:rPr>
          <w:color w:val="230000"/>
        </w:rPr>
        <w:t xml:space="preserve"> আমি</w:t>
      </w:r>
      <w:r>
        <w:rPr>
          <w:color w:val="000067"/>
        </w:rPr>
        <w:t xml:space="preserve"> ঘন্টা</w:t>
      </w:r>
      <w:r>
        <w:rPr>
          <w:color w:val="440000"/>
        </w:rPr>
        <w:t xml:space="preserve"> আগে</w:t>
      </w:r>
      <w:r>
        <w:rPr>
          <w:color w:val="000060"/>
        </w:rPr>
        <w:t xml:space="preserve"> সেন্ট</w:t>
      </w:r>
      <w:r>
        <w:rPr>
          <w:color w:val="00003A"/>
        </w:rPr>
        <w:t xml:space="preserve"> মানি</w:t>
      </w:r>
      <w:r>
        <w:rPr>
          <w:color w:val="410000"/>
        </w:rPr>
        <w:t xml:space="preserve"> করছি</w:t>
      </w:r>
      <w:r>
        <w:rPr>
          <w:color w:val="000036"/>
        </w:rPr>
        <w:t xml:space="preserve"> এখন</w:t>
      </w:r>
      <w:r>
        <w:rPr>
          <w:color w:val="4B0000"/>
        </w:rPr>
        <w:t xml:space="preserve"> ও</w:t>
      </w:r>
      <w:r>
        <w:rPr>
          <w:color w:val="000082"/>
        </w:rPr>
        <w:t xml:space="preserve"> শাক্সেস</w:t>
      </w:r>
      <w:r>
        <w:rPr>
          <w:color w:val="00004C"/>
        </w:rPr>
        <w:t xml:space="preserve"> হয়নি</w:t>
      </w:r>
      <w:r>
        <w:br/>
      </w:r>
      <w:r>
        <w:rPr>
          <w:color w:val="270000"/>
        </w:rPr>
        <w:t xml:space="preserve"> amar</w:t>
      </w:r>
      <w:r>
        <w:rPr>
          <w:color w:val="000055"/>
        </w:rPr>
        <w:t xml:space="preserve"> taka</w:t>
      </w:r>
      <w:r>
        <w:rPr>
          <w:color w:val="00007A"/>
        </w:rPr>
        <w:t xml:space="preserve"> sant</w:t>
      </w:r>
      <w:r>
        <w:rPr>
          <w:color w:val="00005F"/>
        </w:rPr>
        <w:t xml:space="preserve"> mani</w:t>
      </w:r>
      <w:r>
        <w:rPr>
          <w:color w:val="000060"/>
        </w:rPr>
        <w:t xml:space="preserve"> hoica</w:t>
      </w:r>
      <w:r>
        <w:rPr>
          <w:color w:val="6F0000"/>
        </w:rPr>
        <w:t xml:space="preserve"> kento</w:t>
      </w:r>
      <w:r>
        <w:rPr>
          <w:color w:val="000055"/>
        </w:rPr>
        <w:t xml:space="preserve"> taka</w:t>
      </w:r>
      <w:r>
        <w:rPr>
          <w:color w:val="000065"/>
        </w:rPr>
        <w:t xml:space="preserve"> paine</w:t>
      </w:r>
      <w:r>
        <w:br/>
      </w:r>
      <w:r>
        <w:rPr>
          <w:color w:val="2E0000"/>
        </w:rPr>
        <w:t xml:space="preserve"> আমাকে</w:t>
      </w:r>
      <w:r>
        <w:rPr>
          <w:color w:val="00002D"/>
        </w:rPr>
        <w:t xml:space="preserve"> একটি</w:t>
      </w:r>
      <w:r>
        <w:rPr>
          <w:color w:val="000027"/>
        </w:rPr>
        <w:t xml:space="preserve"> নাম্বার</w:t>
      </w:r>
      <w:r>
        <w:rPr>
          <w:color w:val="00001E"/>
        </w:rPr>
        <w:t xml:space="preserve"> থেকে</w:t>
      </w:r>
      <w:r>
        <w:rPr>
          <w:color w:val="000093"/>
        </w:rPr>
        <w:t xml:space="preserve"> এস</w:t>
      </w:r>
      <w:r>
        <w:rPr>
          <w:color w:val="000044"/>
        </w:rPr>
        <w:t xml:space="preserve"> এম</w:t>
      </w:r>
      <w:r>
        <w:rPr>
          <w:color w:val="000093"/>
        </w:rPr>
        <w:t xml:space="preserve"> এস</w:t>
      </w:r>
      <w:r>
        <w:rPr>
          <w:color w:val="290000"/>
        </w:rPr>
        <w:t xml:space="preserve"> দিয়ে</w:t>
      </w:r>
      <w:r>
        <w:rPr>
          <w:color w:val="4E0000"/>
        </w:rPr>
        <w:t xml:space="preserve"> বলতাছে</w:t>
      </w:r>
      <w:r>
        <w:rPr>
          <w:color w:val="18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350000"/>
        </w:rPr>
        <w:t xml:space="preserve"> নাকি</w:t>
      </w:r>
      <w:r>
        <w:rPr>
          <w:color w:val="3A0000"/>
        </w:rPr>
        <w:t xml:space="preserve"> সে</w:t>
      </w:r>
      <w:r>
        <w:rPr>
          <w:color w:val="000032"/>
        </w:rPr>
        <w:t xml:space="preserve"> টাকা</w:t>
      </w:r>
      <w:r>
        <w:rPr>
          <w:color w:val="430000"/>
        </w:rPr>
        <w:t xml:space="preserve"> দিয়েছে</w:t>
      </w:r>
      <w:r>
        <w:rPr>
          <w:color w:val="220000"/>
        </w:rPr>
        <w:t xml:space="preserve"> কিন্তু</w:t>
      </w:r>
      <w:r>
        <w:rPr>
          <w:color w:val="190000"/>
        </w:rPr>
        <w:t xml:space="preserve"> আমি</w:t>
      </w:r>
      <w:r>
        <w:rPr>
          <w:color w:val="2A0000"/>
        </w:rPr>
        <w:t xml:space="preserve"> কোন</w:t>
      </w:r>
      <w:r>
        <w:rPr>
          <w:color w:val="000032"/>
        </w:rPr>
        <w:t xml:space="preserve"> টাকা</w:t>
      </w:r>
      <w:r>
        <w:rPr>
          <w:color w:val="340000"/>
        </w:rPr>
        <w:t xml:space="preserve"> পাই</w:t>
      </w:r>
      <w:r>
        <w:rPr>
          <w:color w:val="00002B"/>
        </w:rPr>
        <w:t xml:space="preserve"> নাই</w:t>
      </w:r>
      <w:r>
        <w:br/>
      </w:r>
      <w:r>
        <w:rPr>
          <w:color w:val="000059"/>
        </w:rPr>
        <w:t xml:space="preserve"> taka</w:t>
      </w:r>
      <w:r>
        <w:rPr>
          <w:color w:val="00006D"/>
        </w:rPr>
        <w:t xml:space="preserve"> pathaisi</w:t>
      </w:r>
      <w:r>
        <w:rPr>
          <w:color w:val="310000"/>
        </w:rPr>
        <w:t xml:space="preserve"> but</w:t>
      </w:r>
      <w:r>
        <w:rPr>
          <w:color w:val="000059"/>
        </w:rPr>
        <w:t xml:space="preserve"> taka</w:t>
      </w:r>
      <w:r>
        <w:rPr>
          <w:color w:val="000030"/>
        </w:rPr>
        <w:t xml:space="preserve"> ta</w:t>
      </w:r>
      <w:r>
        <w:rPr>
          <w:color w:val="000054"/>
        </w:rPr>
        <w:t xml:space="preserve"> receive</w:t>
      </w:r>
      <w:r>
        <w:rPr>
          <w:color w:val="450000"/>
        </w:rPr>
        <w:t xml:space="preserve"> hoy</w:t>
      </w:r>
      <w:r>
        <w:rPr>
          <w:color w:val="000000"/>
        </w:rPr>
        <w:t xml:space="preserve"> nai</w:t>
      </w:r>
      <w:r>
        <w:rPr>
          <w:color w:val="000039"/>
        </w:rPr>
        <w:t xml:space="preserve"> app</w:t>
      </w:r>
      <w:r>
        <w:rPr>
          <w:color w:val="00002F"/>
        </w:rPr>
        <w:t xml:space="preserve"> e</w:t>
      </w:r>
      <w:r>
        <w:rPr>
          <w:color w:val="000056"/>
        </w:rPr>
        <w:t xml:space="preserve"> dekhacche</w:t>
      </w:r>
      <w:r>
        <w:rPr>
          <w:color w:val="000049"/>
        </w:rPr>
        <w:t xml:space="preserve"> transaction</w:t>
      </w:r>
      <w:r>
        <w:rPr>
          <w:color w:val="000062"/>
        </w:rPr>
        <w:t xml:space="preserve"> complete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59"/>
        </w:rPr>
        <w:t xml:space="preserve"> কেটে</w:t>
      </w:r>
      <w:r>
        <w:rPr>
          <w:color w:val="700000"/>
        </w:rPr>
        <w:t xml:space="preserve"> নিয়ে</w:t>
      </w:r>
      <w:r>
        <w:rPr>
          <w:color w:val="0000AB"/>
        </w:rPr>
        <w:t xml:space="preserve"> জাচ্চে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বিকাশের</w:t>
      </w:r>
      <w:r>
        <w:rPr>
          <w:color w:val="000074"/>
        </w:rPr>
        <w:t xml:space="preserve"> টাকা</w:t>
      </w:r>
      <w:r>
        <w:rPr>
          <w:color w:val="000066"/>
        </w:rPr>
        <w:t xml:space="preserve"> কেটে</w:t>
      </w:r>
      <w:r>
        <w:rPr>
          <w:color w:val="00008A"/>
        </w:rPr>
        <w:t xml:space="preserve"> নিচ্ছে</w:t>
      </w:r>
      <w:r>
        <w:rPr>
          <w:color w:val="000074"/>
        </w:rPr>
        <w:t xml:space="preserve"> টাকা</w:t>
      </w:r>
      <w:r>
        <w:rPr>
          <w:color w:val="550000"/>
        </w:rPr>
        <w:t xml:space="preserve"> করে</w:t>
      </w:r>
      <w:r>
        <w:br/>
      </w:r>
      <w:r>
        <w:rPr>
          <w:color w:val="560000"/>
        </w:rPr>
        <w:t xml:space="preserve"> amer</w:t>
      </w:r>
      <w:r>
        <w:rPr>
          <w:color w:val="000036"/>
        </w:rPr>
        <w:t xml:space="preserve"> number</w:t>
      </w:r>
      <w:r>
        <w:rPr>
          <w:color w:val="000073"/>
        </w:rPr>
        <w:t xml:space="preserve"> proti</w:t>
      </w:r>
      <w:r>
        <w:rPr>
          <w:color w:val="000071"/>
        </w:rPr>
        <w:t xml:space="preserve"> mas</w:t>
      </w:r>
      <w:r>
        <w:rPr>
          <w:color w:val="000038"/>
        </w:rPr>
        <w:t xml:space="preserve"> e</w:t>
      </w:r>
      <w:r>
        <w:rPr>
          <w:color w:val="000033"/>
        </w:rPr>
        <w:t xml:space="preserve"> tk</w:t>
      </w:r>
      <w:r>
        <w:rPr>
          <w:color w:val="000052"/>
        </w:rPr>
        <w:t xml:space="preserve"> kete</w:t>
      </w:r>
      <w:r>
        <w:rPr>
          <w:color w:val="00007D"/>
        </w:rPr>
        <w:t xml:space="preserve"> nea</w:t>
      </w:r>
      <w:r>
        <w:br/>
      </w:r>
      <w:r>
        <w:rPr>
          <w:color w:val="3D0000"/>
        </w:rPr>
        <w:t xml:space="preserve"> amar</w:t>
      </w:r>
      <w:r>
        <w:rPr>
          <w:color w:val="000088"/>
        </w:rPr>
        <w:t xml:space="preserve"> bks</w:t>
      </w:r>
      <w:r>
        <w:rPr>
          <w:color w:val="000048"/>
        </w:rPr>
        <w:t xml:space="preserve"> theke</w:t>
      </w:r>
      <w:r>
        <w:rPr>
          <w:color w:val="000041"/>
        </w:rPr>
        <w:t xml:space="preserve"> tk</w:t>
      </w:r>
      <w:r>
        <w:rPr>
          <w:color w:val="000066"/>
        </w:rPr>
        <w:t xml:space="preserve"> kete</w:t>
      </w:r>
      <w:r>
        <w:rPr>
          <w:color w:val="000095"/>
        </w:rPr>
        <w:t xml:space="preserve"> ney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78"/>
        </w:rPr>
        <w:t xml:space="preserve"> প্রতি</w:t>
      </w:r>
      <w:r>
        <w:rPr>
          <w:color w:val="00006C"/>
        </w:rPr>
        <w:t xml:space="preserve"> মাসে</w:t>
      </w:r>
      <w:r>
        <w:rPr>
          <w:color w:val="000035"/>
        </w:rPr>
        <w:t xml:space="preserve"> টাকা</w:t>
      </w:r>
      <w:r>
        <w:rPr>
          <w:color w:val="00005D"/>
        </w:rPr>
        <w:t xml:space="preserve"> কেটে</w:t>
      </w:r>
      <w:r>
        <w:rPr>
          <w:color w:val="850000"/>
        </w:rPr>
        <w:t xml:space="preserve"> নেয়</w:t>
      </w:r>
      <w:r>
        <w:br/>
      </w:r>
      <w:r>
        <w:rPr>
          <w:color w:val="4E0000"/>
        </w:rPr>
        <w:t xml:space="preserve"> amer</w:t>
      </w:r>
      <w:r>
        <w:rPr>
          <w:color w:val="000067"/>
        </w:rPr>
        <w:t xml:space="preserve"> bekas</w:t>
      </w:r>
      <w:r>
        <w:rPr>
          <w:color w:val="00006B"/>
        </w:rPr>
        <w:t xml:space="preserve"> thke</w:t>
      </w:r>
      <w:r>
        <w:rPr>
          <w:color w:val="000030"/>
        </w:rPr>
        <w:t xml:space="preserve"> taka</w:t>
      </w:r>
      <w:r>
        <w:rPr>
          <w:color w:val="000086"/>
        </w:rPr>
        <w:t xml:space="preserve"> kety</w:t>
      </w:r>
      <w:r>
        <w:rPr>
          <w:color w:val="00007F"/>
        </w:rPr>
        <w:t xml:space="preserve"> naya</w:t>
      </w:r>
      <w:r>
        <w:br/>
      </w:r>
      <w:r>
        <w:rPr>
          <w:color w:val="2F0000"/>
        </w:rPr>
        <w:t xml:space="preserve"> আমার</w:t>
      </w:r>
      <w:r>
        <w:rPr>
          <w:color w:val="000061"/>
        </w:rPr>
        <w:t xml:space="preserve"> অ্যাকাউন্ট</w:t>
      </w:r>
      <w:r>
        <w:rPr>
          <w:color w:val="00003A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A3"/>
        </w:rPr>
        <w:t xml:space="preserve"> কটা</w:t>
      </w:r>
      <w:r>
        <w:rPr>
          <w:color w:val="860000"/>
        </w:rPr>
        <w:t xml:space="preserve"> হয়ছে</w:t>
      </w:r>
      <w:r>
        <w:rPr>
          <w:color w:val="000045"/>
        </w:rPr>
        <w:t xml:space="preserve"> কেন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00006E"/>
        </w:rPr>
        <w:t xml:space="preserve"> কেটে</w:t>
      </w:r>
      <w:r>
        <w:rPr>
          <w:color w:val="0000B3"/>
        </w:rPr>
        <w:t xml:space="preserve"> নিলো</w:t>
      </w:r>
      <w:r>
        <w:rPr>
          <w:color w:val="000059"/>
        </w:rPr>
        <w:t xml:space="preserve"> কেন</w:t>
      </w:r>
      <w:r>
        <w:br/>
      </w:r>
      <w:r>
        <w:rPr>
          <w:color w:val="2A0000"/>
        </w:rPr>
        <w:t xml:space="preserve"> আমি</w:t>
      </w:r>
      <w:r>
        <w:rPr>
          <w:color w:val="000057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42"/>
        </w:rPr>
        <w:t xml:space="preserve"> একটা</w:t>
      </w:r>
      <w:r>
        <w:rPr>
          <w:color w:val="00003F"/>
        </w:rPr>
        <w:t xml:space="preserve"> নাম্বারে</w:t>
      </w:r>
      <w:r>
        <w:rPr>
          <w:color w:val="000000"/>
        </w:rPr>
        <w:t xml:space="preserve"> -টাকা</w:t>
      </w:r>
      <w:r>
        <w:rPr>
          <w:color w:val="00006E"/>
        </w:rPr>
        <w:t xml:space="preserve"> পাঠাইছি</w:t>
      </w:r>
      <w:r>
        <w:rPr>
          <w:color w:val="390000"/>
        </w:rPr>
        <w:t xml:space="preserve"> কিন্তু</w:t>
      </w:r>
      <w:r>
        <w:rPr>
          <w:color w:val="610000"/>
        </w:rPr>
        <w:t xml:space="preserve"> সে</w:t>
      </w:r>
      <w:r>
        <w:rPr>
          <w:color w:val="6F0000"/>
        </w:rPr>
        <w:t xml:space="preserve"> বলতেছে</w:t>
      </w:r>
      <w:r>
        <w:rPr>
          <w:color w:val="00002A"/>
        </w:rPr>
        <w:t xml:space="preserve"> টাকা</w:t>
      </w:r>
      <w:r>
        <w:rPr>
          <w:color w:val="58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220000"/>
        </w:rPr>
        <w:t xml:space="preserve"> আমি</w:t>
      </w:r>
      <w:r>
        <w:rPr>
          <w:color w:val="410000"/>
        </w:rPr>
        <w:t xml:space="preserve"> একটু</w:t>
      </w:r>
      <w:r>
        <w:rPr>
          <w:color w:val="430000"/>
        </w:rPr>
        <w:t xml:space="preserve"> আগে</w:t>
      </w:r>
      <w:r>
        <w:rPr>
          <w:color w:val="000037"/>
        </w:rPr>
        <w:t xml:space="preserve"> একটা</w:t>
      </w:r>
      <w:r>
        <w:rPr>
          <w:color w:val="000034"/>
        </w:rPr>
        <w:t xml:space="preserve"> নাম্বারে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3B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81"/>
        </w:rPr>
        <w:t xml:space="preserve"> কন্ফর্মেশন</w:t>
      </w:r>
      <w:r>
        <w:rPr>
          <w:color w:val="00005C"/>
        </w:rPr>
        <w:t xml:space="preserve"> এসএমএস</w:t>
      </w:r>
      <w:r>
        <w:rPr>
          <w:color w:val="000044"/>
        </w:rPr>
        <w:t xml:space="preserve"> আসে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এবং</w:t>
      </w:r>
      <w:r>
        <w:rPr>
          <w:color w:val="000023"/>
        </w:rPr>
        <w:t xml:space="preserve"> টাকা</w:t>
      </w:r>
      <w:r>
        <w:rPr>
          <w:color w:val="400000"/>
        </w:rPr>
        <w:t xml:space="preserve"> যায়</w:t>
      </w:r>
      <w:r>
        <w:rPr>
          <w:color w:val="000000"/>
        </w:rPr>
        <w:t xml:space="preserve"> নি</w:t>
      </w:r>
      <w:r>
        <w:br/>
      </w:r>
      <w:r>
        <w:rPr>
          <w:color w:val="5B0000"/>
        </w:rPr>
        <w:t xml:space="preserve"> amar</w:t>
      </w:r>
      <w:r>
        <w:rPr>
          <w:color w:val="000067"/>
        </w:rPr>
        <w:t xml:space="preserve"> accout</w:t>
      </w:r>
      <w:r>
        <w:rPr>
          <w:color w:val="000034"/>
        </w:rPr>
        <w:t xml:space="preserve"> e</w:t>
      </w:r>
      <w:r>
        <w:rPr>
          <w:color w:val="000000"/>
        </w:rPr>
        <w:t xml:space="preserve"> k</w:t>
      </w:r>
      <w:r>
        <w:rPr>
          <w:color w:val="000032"/>
        </w:rPr>
        <w:t xml:space="preserve"> taka</w:t>
      </w:r>
      <w:r>
        <w:rPr>
          <w:color w:val="5B0000"/>
        </w:rPr>
        <w:t xml:space="preserve"> amar</w:t>
      </w:r>
      <w:r>
        <w:rPr>
          <w:color w:val="000082"/>
        </w:rPr>
        <w:t xml:space="preserve"> bondhu</w:t>
      </w:r>
      <w:r>
        <w:rPr>
          <w:color w:val="000000"/>
        </w:rPr>
        <w:t xml:space="preserve"> patacilo</w:t>
      </w:r>
      <w:r>
        <w:rPr>
          <w:color w:val="370000"/>
        </w:rPr>
        <w:t xml:space="preserve"> but</w:t>
      </w:r>
      <w:r>
        <w:rPr>
          <w:color w:val="00007E"/>
        </w:rPr>
        <w:t xml:space="preserve"> ase</w:t>
      </w:r>
      <w:r>
        <w:rPr>
          <w:color w:val="000000"/>
        </w:rPr>
        <w:t xml:space="preserve"> nai</w:t>
      </w:r>
      <w:r>
        <w:rPr>
          <w:color w:val="000000"/>
        </w:rPr>
        <w:t xml:space="preserve"> plz</w:t>
      </w:r>
      <w:r>
        <w:rPr>
          <w:color w:val="000000"/>
        </w:rPr>
        <w:t xml:space="preserve"> dekben</w:t>
      </w:r>
      <w:r>
        <w:rPr>
          <w:color w:val="000042"/>
        </w:rPr>
        <w:t xml:space="preserve"> keno</w:t>
      </w:r>
      <w:r>
        <w:rPr>
          <w:color w:val="00007E"/>
        </w:rPr>
        <w:t xml:space="preserve"> ase</w:t>
      </w:r>
      <w:r>
        <w:rPr>
          <w:color w:val="000000"/>
        </w:rPr>
        <w:t xml:space="preserve"> ni</w:t>
      </w:r>
      <w:r>
        <w:br/>
      </w:r>
      <w:r>
        <w:rPr>
          <w:color w:val="340000"/>
        </w:rPr>
        <w:t xml:space="preserve"> sir</w:t>
      </w:r>
      <w:r>
        <w:rPr>
          <w:color w:val="210000"/>
        </w:rPr>
        <w:t xml:space="preserve"> ami</w:t>
      </w:r>
      <w:r>
        <w:rPr>
          <w:color w:val="00004F"/>
        </w:rPr>
        <w:t xml:space="preserve"> taka</w:t>
      </w:r>
      <w:r>
        <w:rPr>
          <w:color w:val="000065"/>
        </w:rPr>
        <w:t xml:space="preserve"> patai</w:t>
      </w:r>
      <w:r>
        <w:rPr>
          <w:color w:val="000033"/>
        </w:rPr>
        <w:t xml:space="preserve"> nai</w:t>
      </w:r>
      <w:r>
        <w:rPr>
          <w:color w:val="670000"/>
        </w:rPr>
        <w:t xml:space="preserve"> kitu</w:t>
      </w:r>
      <w:r>
        <w:rPr>
          <w:color w:val="400000"/>
        </w:rPr>
        <w:t xml:space="preserve"> amer</w:t>
      </w:r>
      <w:r>
        <w:rPr>
          <w:color w:val="000071"/>
        </w:rPr>
        <w:t xml:space="preserve"> thecke</w:t>
      </w:r>
      <w:r>
        <w:rPr>
          <w:color w:val="00004F"/>
        </w:rPr>
        <w:t xml:space="preserve"> taka</w:t>
      </w:r>
      <w:r>
        <w:rPr>
          <w:color w:val="00003D"/>
        </w:rPr>
        <w:t xml:space="preserve"> kete</w:t>
      </w:r>
      <w:r>
        <w:rPr>
          <w:color w:val="000065"/>
        </w:rPr>
        <w:t xml:space="preserve"> felche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46"/>
        </w:rPr>
        <w:t xml:space="preserve"> পেমেন্ট</w:t>
      </w:r>
      <w:r>
        <w:rPr>
          <w:color w:val="560000"/>
        </w:rPr>
        <w:t xml:space="preserve"> দিয়েছি</w:t>
      </w:r>
      <w:r>
        <w:rPr>
          <w:color w:val="330000"/>
        </w:rPr>
        <w:t xml:space="preserve"> কিন্তু</w:t>
      </w:r>
      <w:r>
        <w:rPr>
          <w:color w:val="000057"/>
        </w:rPr>
        <w:t xml:space="preserve"> ওই</w:t>
      </w:r>
      <w:r>
        <w:rPr>
          <w:color w:val="000038"/>
        </w:rPr>
        <w:t xml:space="preserve"> নাম্বারে</w:t>
      </w:r>
      <w:r>
        <w:rPr>
          <w:color w:val="00004C"/>
        </w:rPr>
        <w:t xml:space="preserve"> টাকা</w:t>
      </w:r>
      <w:r>
        <w:rPr>
          <w:color w:val="000073"/>
        </w:rPr>
        <w:t xml:space="preserve"> যায়নি</w:t>
      </w:r>
      <w:r>
        <w:rPr>
          <w:color w:val="7B0000"/>
        </w:rPr>
        <w:t xml:space="preserve"> দেখেনতো</w:t>
      </w:r>
      <w:r>
        <w:br/>
      </w:r>
      <w:r>
        <w:rPr>
          <w:color w:val="550000"/>
        </w:rPr>
        <w:t xml:space="preserve"> আমার</w:t>
      </w:r>
      <w:r>
        <w:rPr>
          <w:color w:val="000041"/>
        </w:rPr>
        <w:t xml:space="preserve"> এক</w:t>
      </w:r>
      <w:r>
        <w:rPr>
          <w:color w:val="00005C"/>
        </w:rPr>
        <w:t xml:space="preserve"> বড়</w:t>
      </w:r>
      <w:r>
        <w:rPr>
          <w:color w:val="360000"/>
        </w:rPr>
        <w:t xml:space="preserve"> ভাই</w:t>
      </w:r>
      <w:r>
        <w:rPr>
          <w:color w:val="55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2D0000"/>
        </w:rPr>
        <w:t xml:space="preserve"> এ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পাঠিয়েছেন</w:t>
      </w:r>
      <w:r>
        <w:rPr>
          <w:color w:val="280000"/>
        </w:rPr>
        <w:t xml:space="preserve"> কিন্তু</w:t>
      </w:r>
      <w:r>
        <w:rPr>
          <w:color w:val="550000"/>
        </w:rPr>
        <w:t xml:space="preserve"> আমার</w:t>
      </w:r>
      <w:r>
        <w:rPr>
          <w:color w:val="000068"/>
        </w:rPr>
        <w:t xml:space="preserve"> বিকাশএ</w:t>
      </w:r>
      <w:r>
        <w:rPr>
          <w:color w:val="000065"/>
        </w:rPr>
        <w:t xml:space="preserve"> বেলেন্স</w:t>
      </w:r>
      <w:r>
        <w:rPr>
          <w:color w:val="000059"/>
        </w:rPr>
        <w:t xml:space="preserve"> শো</w:t>
      </w:r>
      <w:r>
        <w:rPr>
          <w:color w:val="4B0000"/>
        </w:rPr>
        <w:t xml:space="preserve"> করছে</w:t>
      </w:r>
      <w:r>
        <w:rPr>
          <w:color w:val="000023"/>
        </w:rPr>
        <w:t xml:space="preserve"> না</w:t>
      </w:r>
      <w:r>
        <w:br/>
      </w:r>
      <w:r>
        <w:rPr>
          <w:color w:val="660000"/>
        </w:rPr>
        <w:t xml:space="preserve"> amer</w:t>
      </w:r>
      <w:r>
        <w:rPr>
          <w:color w:val="00002F"/>
        </w:rPr>
        <w:t xml:space="preserve"> bkash</w:t>
      </w:r>
      <w:r>
        <w:rPr>
          <w:color w:val="000051"/>
        </w:rPr>
        <w:t xml:space="preserve"> app</w:t>
      </w:r>
      <w:r>
        <w:rPr>
          <w:color w:val="00006F"/>
        </w:rPr>
        <w:t xml:space="preserve"> take</w:t>
      </w:r>
      <w:r>
        <w:rPr>
          <w:color w:val="00003F"/>
        </w:rPr>
        <w:t xml:space="preserve"> taka</w:t>
      </w:r>
      <w:r>
        <w:rPr>
          <w:color w:val="000076"/>
        </w:rPr>
        <w:t xml:space="preserve"> chole</w:t>
      </w:r>
      <w:r>
        <w:rPr>
          <w:color w:val="00007B"/>
        </w:rPr>
        <w:t xml:space="preserve"> gase</w:t>
      </w:r>
      <w:r>
        <w:br/>
      </w:r>
      <w:r>
        <w:rPr>
          <w:color w:val="290000"/>
        </w:rPr>
        <w:t xml:space="preserve"> ami</w:t>
      </w:r>
      <w:r>
        <w:rPr>
          <w:color w:val="00008A"/>
        </w:rPr>
        <w:t xml:space="preserve"> matroi</w:t>
      </w:r>
      <w:r>
        <w:rPr>
          <w:color w:val="000047"/>
        </w:rPr>
        <w:t xml:space="preserve"> ekta</w:t>
      </w:r>
      <w:r>
        <w:rPr>
          <w:color w:val="000040"/>
        </w:rPr>
        <w:t xml:space="preserve"> payment</w:t>
      </w:r>
      <w:r>
        <w:rPr>
          <w:color w:val="4F0000"/>
        </w:rPr>
        <w:t xml:space="preserve"> korlam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360000"/>
        </w:rPr>
        <w:t xml:space="preserve"> but</w:t>
      </w:r>
      <w:r>
        <w:rPr>
          <w:color w:val="000055"/>
        </w:rPr>
        <w:t xml:space="preserve"> sms</w:t>
      </w:r>
      <w:r>
        <w:rPr>
          <w:color w:val="000053"/>
        </w:rPr>
        <w:t xml:space="preserve"> pelam</w:t>
      </w:r>
      <w:r>
        <w:rPr>
          <w:color w:val="000055"/>
        </w:rPr>
        <w:t xml:space="preserve"> nah</w:t>
      </w:r>
      <w:r>
        <w:br/>
      </w:r>
      <w:r>
        <w:rPr>
          <w:color w:val="000055"/>
        </w:rPr>
        <w:t xml:space="preserve"> তারিখে</w:t>
      </w:r>
      <w:r>
        <w:rPr>
          <w:color w:val="44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37"/>
        </w:rPr>
        <w:t xml:space="preserve"> নাম্বার</w:t>
      </w:r>
      <w:r>
        <w:rPr>
          <w:color w:val="6D0000"/>
        </w:rPr>
        <w:t xml:space="preserve"> এ</w:t>
      </w:r>
      <w:r>
        <w:rPr>
          <w:color w:val="000047"/>
        </w:rPr>
        <w:t xml:space="preserve"> টাকা</w:t>
      </w:r>
      <w:r>
        <w:rPr>
          <w:color w:val="000069"/>
        </w:rPr>
        <w:t xml:space="preserve"> ক্যশ</w:t>
      </w:r>
      <w:r>
        <w:rPr>
          <w:color w:val="000050"/>
        </w:rPr>
        <w:t xml:space="preserve"> ইন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কিন্তু</w:t>
      </w:r>
      <w:r>
        <w:rPr>
          <w:color w:val="44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6D0000"/>
        </w:rPr>
        <w:t xml:space="preserve"> এ</w:t>
      </w:r>
      <w:r>
        <w:rPr>
          <w:color w:val="000047"/>
        </w:rPr>
        <w:t xml:space="preserve"> টাকা</w:t>
      </w:r>
      <w:r>
        <w:rPr>
          <w:color w:val="000045"/>
        </w:rPr>
        <w:t xml:space="preserve"> আসে</w:t>
      </w:r>
      <w:r>
        <w:rPr>
          <w:color w:val="00003D"/>
        </w:rPr>
        <w:t xml:space="preserve"> নাই</w:t>
      </w:r>
      <w:r>
        <w:br/>
      </w:r>
      <w:r>
        <w:rPr>
          <w:color w:val="2D0000"/>
        </w:rPr>
        <w:t xml:space="preserve"> আমি</w:t>
      </w:r>
      <w:r>
        <w:rPr>
          <w:color w:val="000048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একাউন্টে</w:t>
      </w:r>
      <w:r>
        <w:rPr>
          <w:color w:val="00005C"/>
        </w:rPr>
        <w:t xml:space="preserve"> টাকা</w:t>
      </w:r>
      <w:r>
        <w:rPr>
          <w:color w:val="000000"/>
        </w:rPr>
        <w:t xml:space="preserve"> পাঠায়ছি</w:t>
      </w:r>
      <w:r>
        <w:rPr>
          <w:color w:val="690000"/>
        </w:rPr>
        <w:t xml:space="preserve"> সে</w:t>
      </w:r>
      <w:r>
        <w:rPr>
          <w:color w:val="6C0000"/>
        </w:rPr>
        <w:t xml:space="preserve"> বলছে</w:t>
      </w:r>
      <w:r>
        <w:rPr>
          <w:color w:val="00005C"/>
        </w:rPr>
        <w:t xml:space="preserve"> টাকা</w:t>
      </w:r>
      <w:r>
        <w:rPr>
          <w:color w:val="00005A"/>
        </w:rPr>
        <w:t xml:space="preserve"> আসে</w:t>
      </w:r>
      <w:r>
        <w:rPr>
          <w:color w:val="00005D"/>
        </w:rPr>
        <w:t xml:space="preserve"> নি</w:t>
      </w:r>
      <w:r>
        <w:br/>
      </w:r>
      <w:r>
        <w:rPr>
          <w:color w:val="150000"/>
        </w:rPr>
        <w:t xml:space="preserve"> আমি</w:t>
      </w:r>
      <w:r>
        <w:rPr>
          <w:color w:val="000040"/>
        </w:rPr>
        <w:t xml:space="preserve"> কয়েক</w:t>
      </w:r>
      <w:r>
        <w:rPr>
          <w:color w:val="000050"/>
        </w:rPr>
        <w:t xml:space="preserve"> গন্টা</w:t>
      </w:r>
      <w:r>
        <w:rPr>
          <w:color w:val="2A0000"/>
        </w:rPr>
        <w:t xml:space="preserve"> আগে</w:t>
      </w:r>
      <w:r>
        <w:rPr>
          <w:color w:val="000022"/>
        </w:rPr>
        <w:t xml:space="preserve"> বিকাশে</w:t>
      </w:r>
      <w:r>
        <w:rPr>
          <w:color w:val="000042"/>
        </w:rPr>
        <w:t xml:space="preserve"> টাকা</w:t>
      </w:r>
      <w:r>
        <w:rPr>
          <w:color w:val="000050"/>
        </w:rPr>
        <w:t xml:space="preserve"> সেনডমানি</w:t>
      </w:r>
      <w:r>
        <w:rPr>
          <w:color w:val="280000"/>
        </w:rPr>
        <w:t xml:space="preserve"> করছি</w:t>
      </w:r>
      <w:r>
        <w:rPr>
          <w:color w:val="350000"/>
        </w:rPr>
        <w:t xml:space="preserve"> কিন্ত</w:t>
      </w:r>
      <w:r>
        <w:rPr>
          <w:color w:val="000050"/>
        </w:rPr>
        <w:t xml:space="preserve"> তানি</w:t>
      </w:r>
      <w:r>
        <w:rPr>
          <w:color w:val="390000"/>
        </w:rPr>
        <w:t xml:space="preserve"> বলতেছে</w:t>
      </w:r>
      <w:r>
        <w:rPr>
          <w:color w:val="000042"/>
        </w:rPr>
        <w:t xml:space="preserve"> টাকা</w:t>
      </w:r>
      <w:r>
        <w:rPr>
          <w:color w:val="000093"/>
        </w:rPr>
        <w:t xml:space="preserve"> জায়নি</w:t>
      </w:r>
      <w:r>
        <w:rPr>
          <w:color w:val="000032"/>
        </w:rPr>
        <w:t xml:space="preserve"> মেসেজ</w:t>
      </w:r>
      <w:r>
        <w:rPr>
          <w:color w:val="000025"/>
        </w:rPr>
        <w:t xml:space="preserve"> গেছে</w:t>
      </w:r>
      <w:r>
        <w:rPr>
          <w:color w:val="000042"/>
        </w:rPr>
        <w:t xml:space="preserve"> টাকা</w:t>
      </w:r>
      <w:r>
        <w:rPr>
          <w:color w:val="000093"/>
        </w:rPr>
        <w:t xml:space="preserve"> জায়নি</w:t>
      </w:r>
      <w:r>
        <w:br/>
      </w:r>
      <w:r>
        <w:rPr>
          <w:color w:val="24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000045"/>
        </w:rPr>
        <w:t xml:space="preserve"> thaka</w:t>
      </w:r>
      <w:r>
        <w:rPr>
          <w:color w:val="00005B"/>
        </w:rPr>
        <w:t xml:space="preserve"> sokal</w:t>
      </w:r>
      <w:r>
        <w:rPr>
          <w:color w:val="4C0000"/>
        </w:rPr>
        <w:t xml:space="preserve"> a</w:t>
      </w:r>
      <w:r>
        <w:rPr>
          <w:color w:val="370000"/>
        </w:rPr>
        <w:t xml:space="preserve"> ar</w:t>
      </w:r>
      <w:r>
        <w:rPr>
          <w:color w:val="000037"/>
        </w:rPr>
        <w:t xml:space="preserve"> akta</w:t>
      </w:r>
      <w:r>
        <w:rPr>
          <w:color w:val="000043"/>
        </w:rPr>
        <w:t xml:space="preserve"> account</w:t>
      </w:r>
      <w:r>
        <w:rPr>
          <w:color w:val="4C0000"/>
        </w:rPr>
        <w:t xml:space="preserve"> a</w:t>
      </w:r>
      <w:r>
        <w:rPr>
          <w:color w:val="00004E"/>
        </w:rPr>
        <w:t xml:space="preserve"> taka</w:t>
      </w:r>
      <w:r>
        <w:rPr>
          <w:color w:val="000045"/>
        </w:rPr>
        <w:t xml:space="preserve"> sent</w:t>
      </w:r>
      <w:r>
        <w:rPr>
          <w:color w:val="00002A"/>
        </w:rPr>
        <w:t xml:space="preserve"> money</w:t>
      </w:r>
      <w:r>
        <w:rPr>
          <w:color w:val="400000"/>
        </w:rPr>
        <w:t xml:space="preserve"> korsi</w:t>
      </w:r>
      <w:r>
        <w:rPr>
          <w:color w:val="2B0000"/>
        </w:rPr>
        <w:t xml:space="preserve"> but</w:t>
      </w:r>
      <w:r>
        <w:rPr>
          <w:color w:val="5F0000"/>
        </w:rPr>
        <w:t xml:space="preserve"> sa</w:t>
      </w:r>
      <w:r>
        <w:rPr>
          <w:color w:val="00004E"/>
        </w:rPr>
        <w:t xml:space="preserve"> taka</w:t>
      </w:r>
      <w:r>
        <w:rPr>
          <w:color w:val="3B0000"/>
        </w:rPr>
        <w:t xml:space="preserve"> pai</w:t>
      </w:r>
      <w:r>
        <w:rPr>
          <w:color w:val="000032"/>
        </w:rPr>
        <w:t xml:space="preserve"> nai</w:t>
      </w:r>
      <w:r>
        <w:br/>
      </w:r>
      <w:r>
        <w:rPr>
          <w:color w:val="1D0000"/>
        </w:rPr>
        <w:t xml:space="preserve"> আমি</w:t>
      </w:r>
      <w:r>
        <w:rPr>
          <w:color w:val="000044"/>
        </w:rPr>
        <w:t xml:space="preserve"> গতকাল</w:t>
      </w:r>
      <w:r>
        <w:rPr>
          <w:color w:val="00002E"/>
        </w:rPr>
        <w:t xml:space="preserve"> একটা</w:t>
      </w:r>
      <w:r>
        <w:rPr>
          <w:color w:val="00003A"/>
        </w:rPr>
        <w:t xml:space="preserve"> লেনদেন</w:t>
      </w:r>
      <w:r>
        <w:rPr>
          <w:color w:val="360000"/>
        </w:rPr>
        <w:t xml:space="preserve"> করছি</w:t>
      </w:r>
      <w:r>
        <w:rPr>
          <w:color w:val="00003C"/>
        </w:rPr>
        <w:t xml:space="preserve"> টাকা</w:t>
      </w:r>
      <w:r>
        <w:rPr>
          <w:color w:val="510000"/>
        </w:rPr>
        <w:t xml:space="preserve"> কিন্তু</w:t>
      </w:r>
      <w:r>
        <w:rPr>
          <w:color w:val="000062"/>
        </w:rPr>
        <w:t xml:space="preserve"> যাকে</w:t>
      </w:r>
      <w:r>
        <w:rPr>
          <w:color w:val="440000"/>
        </w:rPr>
        <w:t xml:space="preserve"> দিয়েছি</w:t>
      </w:r>
      <w:r>
        <w:rPr>
          <w:color w:val="440000"/>
        </w:rPr>
        <w:t xml:space="preserve"> সে</w:t>
      </w:r>
      <w:r>
        <w:rPr>
          <w:color w:val="000050"/>
        </w:rPr>
        <w:t xml:space="preserve"> পায়নি</w:t>
      </w:r>
      <w:r>
        <w:rPr>
          <w:color w:val="51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3C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000042"/>
        </w:rPr>
        <w:t xml:space="preserve"> নেওয়া</w:t>
      </w:r>
      <w:r>
        <w:rPr>
          <w:color w:val="520000"/>
        </w:rPr>
        <w:t xml:space="preserve"> হয়ছে</w:t>
      </w:r>
      <w:r>
        <w:br/>
      </w:r>
      <w:r>
        <w:rPr>
          <w:color w:val="170000"/>
        </w:rPr>
        <w:t xml:space="preserve"> ami</w:t>
      </w:r>
      <w:r>
        <w:rPr>
          <w:color w:val="000027"/>
        </w:rPr>
        <w:t xml:space="preserve"> akta</w:t>
      </w:r>
      <w:r>
        <w:rPr>
          <w:color w:val="000044"/>
        </w:rPr>
        <w:t xml:space="preserve"> nambara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00004A"/>
        </w:rPr>
        <w:t xml:space="preserve"> deasilam</w:t>
      </w:r>
      <w:r>
        <w:rPr>
          <w:color w:val="240000"/>
        </w:rPr>
        <w:t xml:space="preserve"> kintu</w:t>
      </w:r>
      <w:r>
        <w:rPr>
          <w:color w:val="00006D"/>
        </w:rPr>
        <w:t xml:space="preserve"> nambar</w:t>
      </w:r>
      <w:r>
        <w:rPr>
          <w:color w:val="00003A"/>
        </w:rPr>
        <w:t xml:space="preserve"> bul</w:t>
      </w:r>
      <w:r>
        <w:rPr>
          <w:color w:val="000037"/>
        </w:rPr>
        <w:t xml:space="preserve"> silo</w:t>
      </w:r>
      <w:r>
        <w:rPr>
          <w:color w:val="00002B"/>
        </w:rPr>
        <w:t xml:space="preserve"> akhon</w:t>
      </w:r>
      <w:r>
        <w:rPr>
          <w:color w:val="2D0000"/>
        </w:rPr>
        <w:t xml:space="preserve"> oi</w:t>
      </w:r>
      <w:r>
        <w:rPr>
          <w:color w:val="00006D"/>
        </w:rPr>
        <w:t xml:space="preserve"> nambar</w:t>
      </w:r>
      <w:r>
        <w:rPr>
          <w:color w:val="380000"/>
        </w:rPr>
        <w:t xml:space="preserve"> tai</w:t>
      </w:r>
      <w:r>
        <w:rPr>
          <w:color w:val="00004F"/>
        </w:rPr>
        <w:t xml:space="preserve"> coll</w:t>
      </w:r>
      <w:r>
        <w:rPr>
          <w:color w:val="000041"/>
        </w:rPr>
        <w:t xml:space="preserve"> disilam</w:t>
      </w:r>
      <w:r>
        <w:rPr>
          <w:color w:val="2C0000"/>
        </w:rPr>
        <w:t xml:space="preserve"> o</w:t>
      </w:r>
      <w:r>
        <w:rPr>
          <w:color w:val="000047"/>
        </w:rPr>
        <w:t xml:space="preserve"> boltasa</w:t>
      </w:r>
      <w:r>
        <w:rPr>
          <w:color w:val="00001B"/>
        </w:rPr>
        <w:t xml:space="preserve"> taka</w:t>
      </w:r>
      <w:r>
        <w:rPr>
          <w:color w:val="2C0000"/>
        </w:rPr>
        <w:t xml:space="preserve"> naki</w:t>
      </w:r>
      <w:r>
        <w:rPr>
          <w:color w:val="00002C"/>
        </w:rPr>
        <w:t xml:space="preserve"> jai</w:t>
      </w:r>
      <w:r>
        <w:rPr>
          <w:color w:val="000023"/>
        </w:rPr>
        <w:t xml:space="preserve"> nai</w:t>
      </w:r>
      <w:r>
        <w:br/>
      </w:r>
      <w:r>
        <w:rPr>
          <w:color w:val="3A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00007F"/>
        </w:rPr>
        <w:t xml:space="preserve"> activity</w:t>
      </w:r>
      <w:r>
        <w:rPr>
          <w:color w:val="480000"/>
        </w:rPr>
        <w:t xml:space="preserve"> te</w:t>
      </w:r>
      <w:r>
        <w:rPr>
          <w:color w:val="000064"/>
        </w:rPr>
        <w:t xml:space="preserve"> show</w:t>
      </w:r>
      <w:r>
        <w:rPr>
          <w:color w:val="00003E"/>
        </w:rPr>
        <w:t xml:space="preserve"> kore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rPr>
          <w:color w:val="000054"/>
        </w:rPr>
        <w:t xml:space="preserve"> last</w:t>
      </w:r>
      <w:r>
        <w:rPr>
          <w:color w:val="000053"/>
        </w:rPr>
        <w:t xml:space="preserve"> transaction</w:t>
      </w:r>
      <w:r>
        <w:rPr>
          <w:color w:val="000037"/>
        </w:rPr>
        <w:t xml:space="preserve"> ta</w:t>
      </w:r>
      <w:r>
        <w:br/>
      </w:r>
      <w:r>
        <w:rPr>
          <w:color w:val="490000"/>
        </w:rPr>
        <w:t xml:space="preserve"> আমার</w:t>
      </w:r>
      <w:r>
        <w:rPr>
          <w:color w:val="000029"/>
        </w:rPr>
        <w:t xml:space="preserve"> account</w:t>
      </w:r>
      <w:r>
        <w:rPr>
          <w:color w:val="740000"/>
        </w:rPr>
        <w:t xml:space="preserve"> এ</w:t>
      </w:r>
      <w:r>
        <w:rPr>
          <w:color w:val="000056"/>
        </w:rPr>
        <w:t xml:space="preserve"> গতকাল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55"/>
        </w:rPr>
        <w:t xml:space="preserve"> ইন</w:t>
      </w:r>
      <w:r>
        <w:rPr>
          <w:color w:val="3F0000"/>
        </w:rPr>
        <w:t xml:space="preserve"> করেছি</w:t>
      </w:r>
      <w:r>
        <w:rPr>
          <w:color w:val="00004E"/>
        </w:rPr>
        <w:t xml:space="preserve"> সেটা</w:t>
      </w:r>
      <w:r>
        <w:rPr>
          <w:color w:val="490000"/>
        </w:rPr>
        <w:t xml:space="preserve"> আমার</w:t>
      </w:r>
      <w:r>
        <w:rPr>
          <w:color w:val="000052"/>
        </w:rPr>
        <w:t xml:space="preserve"> balance</w:t>
      </w:r>
      <w:r>
        <w:rPr>
          <w:color w:val="740000"/>
        </w:rPr>
        <w:t xml:space="preserve"> এ</w:t>
      </w:r>
      <w:r>
        <w:rPr>
          <w:color w:val="000052"/>
        </w:rPr>
        <w:t xml:space="preserve"> নেই</w:t>
      </w:r>
      <w:r>
        <w:br/>
      </w:r>
      <w:r>
        <w:rPr>
          <w:color w:val="7E0000"/>
        </w:rPr>
        <w:t xml:space="preserve"> আমর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00009A"/>
        </w:rPr>
        <w:t xml:space="preserve"> নওয়া</w:t>
      </w:r>
      <w:r>
        <w:rPr>
          <w:color w:val="740000"/>
        </w:rPr>
        <w:t xml:space="preserve"> হয়ছে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380000"/>
        </w:rPr>
        <w:t xml:space="preserve"> কি</w:t>
      </w:r>
      <w:r>
        <w:rPr>
          <w:color w:val="830000"/>
        </w:rPr>
        <w:t xml:space="preserve"> কারনে</w:t>
      </w:r>
      <w:r>
        <w:rPr>
          <w:color w:val="000035"/>
        </w:rPr>
        <w:t xml:space="preserve"> টাকা</w:t>
      </w:r>
      <w:r>
        <w:rPr>
          <w:color w:val="00005D"/>
        </w:rPr>
        <w:t xml:space="preserve"> কেটে</w:t>
      </w:r>
      <w:r>
        <w:rPr>
          <w:color w:val="000075"/>
        </w:rPr>
        <w:t xml:space="preserve"> নেওয়া</w:t>
      </w:r>
      <w:r>
        <w:rPr>
          <w:color w:val="000063"/>
        </w:rPr>
        <w:t xml:space="preserve"> হয়েছে</w:t>
      </w:r>
      <w:r>
        <w:br/>
      </w:r>
      <w:r>
        <w:rPr>
          <w:color w:val="25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2C"/>
        </w:rPr>
        <w:t xml:space="preserve"> theke</w:t>
      </w:r>
      <w:r>
        <w:rPr>
          <w:color w:val="000032"/>
        </w:rPr>
        <w:t xml:space="preserve"> kore</w:t>
      </w:r>
      <w:r>
        <w:rPr>
          <w:color w:val="000043"/>
        </w:rPr>
        <w:t xml:space="preserve"> bar</w:t>
      </w:r>
      <w:r>
        <w:rPr>
          <w:color w:val="000046"/>
        </w:rPr>
        <w:t xml:space="preserve"> balance</w:t>
      </w:r>
      <w:r>
        <w:rPr>
          <w:color w:val="00005E"/>
        </w:rPr>
        <w:t xml:space="preserve"> deduct</w:t>
      </w:r>
      <w:r>
        <w:rPr>
          <w:color w:val="000069"/>
        </w:rPr>
        <w:t xml:space="preserve"> oise</w:t>
      </w:r>
      <w:r>
        <w:rPr>
          <w:color w:val="4C0000"/>
        </w:rPr>
        <w:t xml:space="preserve"> kindly</w:t>
      </w:r>
      <w:r>
        <w:rPr>
          <w:color w:val="000058"/>
        </w:rPr>
        <w:t xml:space="preserve"> refund</w:t>
      </w:r>
      <w:r>
        <w:rPr>
          <w:color w:val="000052"/>
        </w:rPr>
        <w:t xml:space="preserve"> koren</w:t>
      </w:r>
      <w:r>
        <w:rPr>
          <w:color w:val="000046"/>
        </w:rPr>
        <w:t xml:space="preserve"> account</w:t>
      </w:r>
      <w:r>
        <w:rPr>
          <w:color w:val="000040"/>
        </w:rPr>
        <w:t xml:space="preserve"> no</w:t>
      </w:r>
      <w:r>
        <w:br/>
      </w:r>
      <w:r>
        <w:rPr>
          <w:color w:val="000044"/>
        </w:rPr>
        <w:t xml:space="preserve"> গত</w:t>
      </w:r>
      <w:r>
        <w:rPr>
          <w:color w:val="000063"/>
        </w:rPr>
        <w:t xml:space="preserve"> কয়</w:t>
      </w:r>
      <w:r>
        <w:rPr>
          <w:color w:val="000043"/>
        </w:rPr>
        <w:t xml:space="preserve"> দিন</w:t>
      </w:r>
      <w:r>
        <w:rPr>
          <w:color w:val="00005D"/>
        </w:rPr>
        <w:t xml:space="preserve"> ধরে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60"/>
        </w:rPr>
        <w:t xml:space="preserve"> একাউনট</w:t>
      </w:r>
      <w:r>
        <w:rPr>
          <w:color w:val="000076"/>
        </w:rPr>
        <w:t xml:space="preserve"> থকে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540000"/>
        </w:rPr>
        <w:t xml:space="preserve"> নেয়</w:t>
      </w:r>
      <w:r>
        <w:br/>
      </w:r>
      <w:r>
        <w:rPr>
          <w:color w:val="00003C"/>
        </w:rPr>
        <w:t xml:space="preserve"> বিকাশ</w:t>
      </w:r>
      <w:r>
        <w:rPr>
          <w:color w:val="3D0000"/>
        </w:rPr>
        <w:t xml:space="preserve"> আমার</w:t>
      </w:r>
      <w:r>
        <w:rPr>
          <w:color w:val="000080"/>
        </w:rPr>
        <w:t xml:space="preserve"> টাকা</w:t>
      </w:r>
      <w:r>
        <w:rPr>
          <w:color w:val="0000A7"/>
        </w:rPr>
        <w:t xml:space="preserve"> কাটছে</w:t>
      </w:r>
      <w:r>
        <w:rPr>
          <w:color w:val="000071"/>
        </w:rPr>
        <w:t xml:space="preserve"> কেনো</w:t>
      </w:r>
      <w:r>
        <w:rPr>
          <w:color w:val="000080"/>
        </w:rPr>
        <w:t xml:space="preserve"> টাকা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CC"/>
        </w:rPr>
        <w:t xml:space="preserve"> কাটতেছে</w:t>
      </w:r>
      <w:r>
        <w:rPr>
          <w:color w:val="000000"/>
        </w:rPr>
        <w:t xml:space="preserve"> কেন</w:t>
      </w:r>
      <w:r>
        <w:br/>
      </w:r>
      <w:r>
        <w:rPr>
          <w:color w:val="600000"/>
        </w:rPr>
        <w:t xml:space="preserve"> স্যার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90"/>
        </w:rPr>
        <w:t xml:space="preserve"> তেকে</w:t>
      </w:r>
      <w:r>
        <w:rPr>
          <w:color w:val="000035"/>
        </w:rPr>
        <w:t xml:space="preserve"> টাকা</w:t>
      </w:r>
      <w:r>
        <w:rPr>
          <w:color w:val="00005D"/>
        </w:rPr>
        <w:t xml:space="preserve"> কেটে</w:t>
      </w:r>
      <w:r>
        <w:rPr>
          <w:color w:val="860000"/>
        </w:rPr>
        <w:t xml:space="preserve"> নেয়</w:t>
      </w:r>
      <w:r>
        <w:br/>
      </w:r>
      <w:r>
        <w:rPr>
          <w:color w:val="3F0000"/>
        </w:rPr>
        <w:t xml:space="preserve"> ভাই</w:t>
      </w:r>
      <w:r>
        <w:rPr>
          <w:color w:val="210000"/>
        </w:rPr>
        <w:t xml:space="preserve"> আমার</w:t>
      </w:r>
      <w:r>
        <w:rPr>
          <w:color w:val="000029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58"/>
        </w:rPr>
        <w:t xml:space="preserve"> দুই</w:t>
      </w:r>
      <w:r>
        <w:rPr>
          <w:color w:val="000044"/>
        </w:rPr>
        <w:t xml:space="preserve"> দিন</w:t>
      </w:r>
      <w:r>
        <w:rPr>
          <w:color w:val="690000"/>
        </w:rPr>
        <w:t xml:space="preserve"> পরপর</w:t>
      </w:r>
      <w:r>
        <w:rPr>
          <w:color w:val="00003C"/>
        </w:rPr>
        <w:t xml:space="preserve"> কেনো</w:t>
      </w:r>
      <w:r>
        <w:rPr>
          <w:color w:val="000070"/>
        </w:rPr>
        <w:t xml:space="preserve"> এমনি</w:t>
      </w:r>
      <w:r>
        <w:rPr>
          <w:color w:val="000022"/>
        </w:rPr>
        <w:t xml:space="preserve"> টাকা</w:t>
      </w:r>
      <w:r>
        <w:rPr>
          <w:color w:val="320000"/>
        </w:rPr>
        <w:t xml:space="preserve"> করে</w:t>
      </w:r>
      <w:r>
        <w:rPr>
          <w:color w:val="00003C"/>
        </w:rPr>
        <w:t xml:space="preserve"> কেটে</w:t>
      </w:r>
      <w:r>
        <w:rPr>
          <w:color w:val="00004C"/>
        </w:rPr>
        <w:t xml:space="preserve"> নেওয়া</w:t>
      </w:r>
      <w:r>
        <w:rPr>
          <w:color w:val="000038"/>
        </w:rPr>
        <w:t xml:space="preserve"> হচ্ছে</w:t>
      </w:r>
      <w:r>
        <w:br/>
      </w:r>
      <w:r>
        <w:rPr>
          <w:color w:val="250000"/>
        </w:rPr>
        <w:t xml:space="preserve"> আমার</w:t>
      </w:r>
      <w:r>
        <w:rPr>
          <w:color w:val="00006D"/>
        </w:rPr>
        <w:t xml:space="preserve"> এ্যাকাউন্ট</w:t>
      </w:r>
      <w:r>
        <w:rPr>
          <w:color w:val="00002E"/>
        </w:rPr>
        <w:t xml:space="preserve"> থেকে</w:t>
      </w:r>
      <w:r>
        <w:rPr>
          <w:color w:val="000062"/>
        </w:rPr>
        <w:t xml:space="preserve"> অটো</w:t>
      </w:r>
      <w:r>
        <w:rPr>
          <w:color w:val="000048"/>
        </w:rPr>
        <w:t xml:space="preserve"> পেমেন্ট</w:t>
      </w:r>
      <w:r>
        <w:rPr>
          <w:color w:val="000044"/>
        </w:rPr>
        <w:t xml:space="preserve"> কেটে</w:t>
      </w:r>
      <w:r>
        <w:rPr>
          <w:color w:val="550000"/>
        </w:rPr>
        <w:t xml:space="preserve"> নিয়ে</w:t>
      </w:r>
      <w:r>
        <w:rPr>
          <w:color w:val="000051"/>
        </w:rPr>
        <w:t xml:space="preserve"> যাচ্ছে</w:t>
      </w:r>
      <w:r>
        <w:rPr>
          <w:color w:val="000058"/>
        </w:rPr>
        <w:t xml:space="preserve"> প্রতি</w:t>
      </w:r>
      <w:r>
        <w:rPr>
          <w:color w:val="00004F"/>
        </w:rPr>
        <w:t xml:space="preserve"> মাসে</w:t>
      </w:r>
      <w:r>
        <w:rPr>
          <w:color w:val="000026"/>
        </w:rPr>
        <w:t xml:space="preserve"> টাকা</w:t>
      </w:r>
      <w:r>
        <w:rPr>
          <w:color w:val="000000"/>
        </w:rPr>
        <w:t xml:space="preserve"> করে</w:t>
      </w:r>
      <w:r>
        <w:br/>
      </w:r>
      <w:r>
        <w:rPr>
          <w:color w:val="320000"/>
        </w:rPr>
        <w:t xml:space="preserve"> আমার</w:t>
      </w:r>
      <w:r>
        <w:rPr>
          <w:color w:val="250000"/>
        </w:rPr>
        <w:t xml:space="preserve"> এই</w:t>
      </w:r>
      <w:r>
        <w:rPr>
          <w:color w:val="000028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8B"/>
        </w:rPr>
        <w:t xml:space="preserve"> নেওয়া</w:t>
      </w:r>
      <w:r>
        <w:rPr>
          <w:color w:val="750000"/>
        </w:rPr>
        <w:t xml:space="preserve"> হয়েছে</w:t>
      </w:r>
      <w:r>
        <w:rPr>
          <w:color w:val="1A0000"/>
        </w:rPr>
        <w:t xml:space="preserve"> আমি</w:t>
      </w:r>
      <w:r>
        <w:rPr>
          <w:color w:val="00002B"/>
        </w:rPr>
        <w:t xml:space="preserve"> জানতে</w:t>
      </w:r>
      <w:r>
        <w:rPr>
          <w:color w:val="000025"/>
        </w:rPr>
        <w:t xml:space="preserve"> চাই</w:t>
      </w:r>
      <w:r>
        <w:rPr>
          <w:color w:val="1C0000"/>
        </w:rPr>
        <w:t xml:space="preserve"> কি</w:t>
      </w:r>
      <w:r>
        <w:rPr>
          <w:color w:val="440000"/>
        </w:rPr>
        <w:t xml:space="preserve"> কারণে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8B"/>
        </w:rPr>
        <w:t xml:space="preserve"> নেওয়া</w:t>
      </w:r>
      <w:r>
        <w:rPr>
          <w:color w:val="750000"/>
        </w:rPr>
        <w:t xml:space="preserve"> হয়েছে</w:t>
      </w:r>
      <w:r>
        <w:rPr>
          <w:color w:val="320000"/>
        </w:rPr>
        <w:t xml:space="preserve"> আমার</w:t>
      </w:r>
      <w:r>
        <w:rPr>
          <w:color w:val="000041"/>
        </w:rPr>
        <w:t xml:space="preserve"> নাম্বারটা</w:t>
      </w:r>
      <w:r>
        <w:rPr>
          <w:color w:val="000000"/>
        </w:rPr>
        <w:t xml:space="preserve"> হচ্ছে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59"/>
        </w:rPr>
        <w:t xml:space="preserve"> teke</w:t>
      </w:r>
      <w:r>
        <w:rPr>
          <w:color w:val="000034"/>
        </w:rPr>
        <w:t xml:space="preserve"> taka</w:t>
      </w:r>
      <w:r>
        <w:rPr>
          <w:color w:val="000096"/>
        </w:rPr>
        <w:t xml:space="preserve"> kat</w:t>
      </w:r>
      <w:r>
        <w:rPr>
          <w:color w:val="000096"/>
        </w:rPr>
        <w:t xml:space="preserve"> lo</w:t>
      </w:r>
      <w:r>
        <w:rPr>
          <w:color w:val="000046"/>
        </w:rPr>
        <w:t xml:space="preserve"> keno</w:t>
      </w:r>
      <w:r>
        <w:br/>
      </w:r>
      <w:r>
        <w:rPr>
          <w:color w:val="610000"/>
        </w:rPr>
        <w:t xml:space="preserve"> ay</w:t>
      </w:r>
      <w:r>
        <w:rPr>
          <w:color w:val="000032"/>
        </w:rPr>
        <w:t xml:space="preserve"> number</w:t>
      </w:r>
      <w:r>
        <w:rPr>
          <w:color w:val="00008D"/>
        </w:rPr>
        <w:t xml:space="preserve"> thekec</w:t>
      </w:r>
      <w:r>
        <w:rPr>
          <w:color w:val="000031"/>
        </w:rPr>
        <w:t xml:space="preserve"> taka</w:t>
      </w:r>
      <w:r>
        <w:rPr>
          <w:color w:val="6B0000"/>
        </w:rPr>
        <w:t xml:space="preserve"> kre</w:t>
      </w:r>
      <w:r>
        <w:rPr>
          <w:color w:val="00004C"/>
        </w:rPr>
        <w:t xml:space="preserve"> kete</w:t>
      </w:r>
      <w:r>
        <w:rPr>
          <w:color w:val="000071"/>
        </w:rPr>
        <w:t xml:space="preserve"> nicce</w:t>
      </w:r>
      <w:r>
        <w:br/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42"/>
        </w:rPr>
        <w:t xml:space="preserve"> theke</w:t>
      </w:r>
      <w:r>
        <w:rPr>
          <w:color w:val="760000"/>
        </w:rPr>
        <w:t xml:space="preserve"> kal</w:t>
      </w:r>
      <w:r>
        <w:rPr>
          <w:color w:val="00003D"/>
        </w:rPr>
        <w:t xml:space="preserve"> taka</w:t>
      </w:r>
      <w:r>
        <w:rPr>
          <w:color w:val="00005E"/>
        </w:rPr>
        <w:t xml:space="preserve"> kete</w:t>
      </w:r>
      <w:r>
        <w:rPr>
          <w:color w:val="00007E"/>
        </w:rPr>
        <w:t xml:space="preserve"> newa</w:t>
      </w:r>
      <w:r>
        <w:rPr>
          <w:color w:val="00006D"/>
        </w:rPr>
        <w:t xml:space="preserve"> hoise</w:t>
      </w:r>
      <w:r>
        <w:br/>
      </w:r>
      <w:r>
        <w:rPr>
          <w:color w:val="440000"/>
        </w:rPr>
        <w:t xml:space="preserve"> vai</w:t>
      </w:r>
      <w:r>
        <w:rPr>
          <w:color w:val="290000"/>
        </w:rPr>
        <w:t xml:space="preserve"> amar</w:t>
      </w:r>
      <w:r>
        <w:rPr>
          <w:color w:val="000042"/>
        </w:rPr>
        <w:t xml:space="preserve"> ekta</w:t>
      </w:r>
      <w:r>
        <w:rPr>
          <w:color w:val="00004E"/>
        </w:rPr>
        <w:t xml:space="preserve"> subscription</w:t>
      </w:r>
      <w:r>
        <w:rPr>
          <w:color w:val="5D0000"/>
        </w:rPr>
        <w:t xml:space="preserve"> korchilam</w:t>
      </w:r>
      <w:r>
        <w:rPr>
          <w:color w:val="00002F"/>
        </w:rPr>
        <w:t xml:space="preserve"> to</w:t>
      </w:r>
      <w:r>
        <w:rPr>
          <w:color w:val="510000"/>
        </w:rPr>
        <w:t xml:space="preserve"> aj</w:t>
      </w:r>
      <w:r>
        <w:rPr>
          <w:color w:val="000053"/>
        </w:rPr>
        <w:t xml:space="preserve"> auto</w:t>
      </w:r>
      <w:r>
        <w:rPr>
          <w:color w:val="00002B"/>
        </w:rPr>
        <w:t xml:space="preserve"> tk</w:t>
      </w:r>
      <w:r>
        <w:rPr>
          <w:color w:val="000044"/>
        </w:rPr>
        <w:t xml:space="preserve"> kete</w:t>
      </w:r>
      <w:r>
        <w:rPr>
          <w:color w:val="000063"/>
        </w:rPr>
        <w:t xml:space="preserve"> nia</w:t>
      </w:r>
      <w:r>
        <w:rPr>
          <w:color w:val="530000"/>
        </w:rPr>
        <w:t xml:space="preserve"> gece</w:t>
      </w:r>
      <w:r>
        <w:br/>
      </w:r>
      <w:r>
        <w:rPr>
          <w:color w:val="4B0000"/>
        </w:rPr>
        <w:t xml:space="preserve"> amer</w:t>
      </w:r>
      <w:r>
        <w:rPr>
          <w:color w:val="000028"/>
        </w:rPr>
        <w:t xml:space="preserve"> account</w:t>
      </w:r>
      <w:r>
        <w:rPr>
          <w:color w:val="000032"/>
        </w:rPr>
        <w:t xml:space="preserve"> theke</w:t>
      </w:r>
      <w:r>
        <w:rPr>
          <w:color w:val="550000"/>
        </w:rPr>
        <w:t xml:space="preserve"> aj</w:t>
      </w:r>
      <w:r>
        <w:rPr>
          <w:color w:val="00002D"/>
        </w:rPr>
        <w:t xml:space="preserve"> tk</w:t>
      </w:r>
      <w:r>
        <w:rPr>
          <w:color w:val="000048"/>
        </w:rPr>
        <w:t xml:space="preserve"> kete</w:t>
      </w:r>
      <w:r>
        <w:rPr>
          <w:color w:val="00006B"/>
        </w:rPr>
        <w:t xml:space="preserve"> niya</w:t>
      </w:r>
      <w:r>
        <w:rPr>
          <w:color w:val="000000"/>
        </w:rPr>
        <w:t xml:space="preserve"> holo</w:t>
      </w:r>
      <w:r>
        <w:rPr>
          <w:color w:val="000085"/>
        </w:rPr>
        <w:t xml:space="preserve"> bisoyta</w:t>
      </w:r>
      <w:r>
        <w:rPr>
          <w:color w:val="000029"/>
        </w:rPr>
        <w:t xml:space="preserve"> ki</w:t>
      </w:r>
      <w:r>
        <w:rPr>
          <w:color w:val="440000"/>
        </w:rPr>
        <w:t xml:space="preserve"> jante</w:t>
      </w:r>
      <w:r>
        <w:rPr>
          <w:color w:val="000045"/>
        </w:rPr>
        <w:t xml:space="preserve"> pari</w:t>
      </w:r>
      <w:r>
        <w:br/>
      </w:r>
      <w:r>
        <w:rPr>
          <w:color w:val="000021"/>
        </w:rPr>
        <w:t xml:space="preserve"> bkash</w:t>
      </w:r>
      <w:r>
        <w:rPr>
          <w:color w:val="00005F"/>
        </w:rPr>
        <w:t xml:space="preserve"> theka</w:t>
      </w:r>
      <w:r>
        <w:rPr>
          <w:color w:val="00002C"/>
        </w:rPr>
        <w:t xml:space="preserve"> taka</w:t>
      </w:r>
      <w:r>
        <w:rPr>
          <w:color w:val="00007B"/>
        </w:rPr>
        <w:t xml:space="preserve"> kyta</w:t>
      </w:r>
      <w:r>
        <w:rPr>
          <w:color w:val="00007F"/>
        </w:rPr>
        <w:t xml:space="preserve"> nuy</w:t>
      </w:r>
      <w:r>
        <w:rPr>
          <w:color w:val="00007F"/>
        </w:rPr>
        <w:t xml:space="preserve"> hoca</w:t>
      </w:r>
      <w:r>
        <w:rPr>
          <w:color w:val="460000"/>
        </w:rPr>
        <w:t xml:space="preserve"> kano</w:t>
      </w:r>
      <w:r>
        <w:br/>
      </w:r>
      <w:r>
        <w:rPr>
          <w:color w:val="4F0000"/>
        </w:rPr>
        <w:t xml:space="preserve"> ভাই</w:t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21"/>
        </w:rPr>
        <w:t xml:space="preserve"> একটা</w:t>
      </w:r>
      <w:r>
        <w:rPr>
          <w:color w:val="00004E"/>
        </w:rPr>
        <w:t xml:space="preserve"> নমবরে</w:t>
      </w:r>
      <w:r>
        <w:rPr>
          <w:color w:val="00004F"/>
        </w:rPr>
        <w:t xml:space="preserve"> পেমেন্ট</w:t>
      </w:r>
      <w:r>
        <w:rPr>
          <w:color w:val="5D0000"/>
        </w:rPr>
        <w:t xml:space="preserve"> করে</w:t>
      </w:r>
      <w:r>
        <w:rPr>
          <w:color w:val="000064"/>
        </w:rPr>
        <w:t xml:space="preserve"> নিচ্ছে</w:t>
      </w:r>
      <w:r>
        <w:rPr>
          <w:color w:val="150000"/>
        </w:rPr>
        <w:t xml:space="preserve"> আমি</w:t>
      </w:r>
      <w:r>
        <w:rPr>
          <w:color w:val="00003D"/>
        </w:rPr>
        <w:t xml:space="preserve"> যখন</w:t>
      </w:r>
      <w:r>
        <w:rPr>
          <w:color w:val="00002A"/>
        </w:rPr>
        <w:t xml:space="preserve"> টাকা</w:t>
      </w:r>
      <w:r>
        <w:rPr>
          <w:color w:val="000021"/>
        </w:rPr>
        <w:t xml:space="preserve"> বিকাশে</w:t>
      </w:r>
      <w:r>
        <w:rPr>
          <w:color w:val="00004B"/>
        </w:rPr>
        <w:t xml:space="preserve"> মারি</w:t>
      </w:r>
      <w:r>
        <w:rPr>
          <w:color w:val="000044"/>
        </w:rPr>
        <w:t xml:space="preserve"> সাথেই</w:t>
      </w:r>
      <w:r>
        <w:rPr>
          <w:color w:val="00002A"/>
        </w:rPr>
        <w:t xml:space="preserve"> টাকা</w:t>
      </w:r>
      <w:r>
        <w:rPr>
          <w:color w:val="00004F"/>
        </w:rPr>
        <w:t xml:space="preserve"> পেমেন্ট</w:t>
      </w:r>
      <w:r>
        <w:rPr>
          <w:color w:val="5D0000"/>
        </w:rPr>
        <w:t xml:space="preserve"> করে</w:t>
      </w:r>
      <w:r>
        <w:rPr>
          <w:color w:val="000064"/>
        </w:rPr>
        <w:t xml:space="preserve"> নিচ্ছে</w:t>
      </w:r>
      <w:r>
        <w:rPr>
          <w:color w:val="4F0000"/>
        </w:rPr>
        <w:t xml:space="preserve"> ভাই</w:t>
      </w:r>
      <w:r>
        <w:rPr>
          <w:color w:val="270000"/>
        </w:rPr>
        <w:t xml:space="preserve"> এটা</w:t>
      </w:r>
      <w:r>
        <w:rPr>
          <w:color w:val="270000"/>
        </w:rPr>
        <w:t xml:space="preserve"> একটু</w:t>
      </w:r>
      <w:r>
        <w:rPr>
          <w:color w:val="330000"/>
        </w:rPr>
        <w:t xml:space="preserve"> দয়া</w:t>
      </w:r>
      <w:r>
        <w:rPr>
          <w:color w:val="5D0000"/>
        </w:rPr>
        <w:t xml:space="preserve"> করে</w:t>
      </w:r>
      <w:r>
        <w:rPr>
          <w:color w:val="00002A"/>
        </w:rPr>
        <w:t xml:space="preserve"> জানাবেন</w:t>
      </w:r>
      <w:r>
        <w:br/>
      </w:r>
      <w:r>
        <w:rPr>
          <w:color w:val="350000"/>
        </w:rPr>
        <w:t xml:space="preserve"> amr</w:t>
      </w:r>
      <w:r>
        <w:rPr>
          <w:color w:val="000028"/>
        </w:rPr>
        <w:t xml:space="preserve"> account</w:t>
      </w:r>
      <w:r>
        <w:rPr>
          <w:color w:val="00003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52"/>
        </w:rPr>
        <w:t xml:space="preserve"> subscription</w:t>
      </w:r>
      <w:r>
        <w:rPr>
          <w:color w:val="00003E"/>
        </w:rPr>
        <w:t xml:space="preserve"> payment</w:t>
      </w:r>
      <w:r>
        <w:rPr>
          <w:color w:val="570000"/>
        </w:rPr>
        <w:t xml:space="preserve"> bole</w:t>
      </w:r>
      <w:r>
        <w:rPr>
          <w:color w:val="00005E"/>
        </w:rPr>
        <w:t xml:space="preserve"> taka</w:t>
      </w:r>
      <w:r>
        <w:rPr>
          <w:color w:val="000059"/>
        </w:rPr>
        <w:t xml:space="preserve"> kate</w:t>
      </w:r>
      <w:r>
        <w:rPr>
          <w:color w:val="00005E"/>
        </w:rPr>
        <w:t xml:space="preserve"> nise</w:t>
      </w:r>
      <w:r>
        <w:rPr>
          <w:color w:val="000057"/>
        </w:rPr>
        <w:t xml:space="preserve"> auto</w:t>
      </w:r>
      <w:r>
        <w:rPr>
          <w:color w:val="00004C"/>
        </w:rPr>
        <w:t xml:space="preserve"> vabe</w:t>
      </w:r>
      <w:r>
        <w:br/>
      </w:r>
      <w:r>
        <w:rPr>
          <w:color w:val="470000"/>
        </w:rPr>
        <w:t xml:space="preserve"> ভাইয়া</w:t>
      </w:r>
      <w:r>
        <w:rPr>
          <w:color w:val="200000"/>
        </w:rPr>
        <w:t xml:space="preserve"> আমার</w:t>
      </w:r>
      <w:r>
        <w:rPr>
          <w:color w:val="3E0000"/>
        </w:rPr>
        <w:t xml:space="preserve"> যে</w:t>
      </w:r>
      <w:r>
        <w:rPr>
          <w:color w:val="000032"/>
        </w:rPr>
        <w:t xml:space="preserve"> এখন</w:t>
      </w:r>
      <w:r>
        <w:rPr>
          <w:color w:val="000042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690000"/>
        </w:rPr>
        <w:t xml:space="preserve"> নিল</w:t>
      </w:r>
      <w:r>
        <w:rPr>
          <w:color w:val="00002F"/>
        </w:rPr>
        <w:t xml:space="preserve"> কেন</w:t>
      </w:r>
      <w:r>
        <w:rPr>
          <w:color w:val="230000"/>
        </w:rPr>
        <w:t xml:space="preserve"> কি</w:t>
      </w:r>
      <w:r>
        <w:rPr>
          <w:color w:val="00007A"/>
        </w:rPr>
        <w:t xml:space="preserve"> সের</w:t>
      </w:r>
      <w:r>
        <w:rPr>
          <w:color w:val="00007A"/>
        </w:rPr>
        <w:t xml:space="preserve"> সাবসক্রাইস</w:t>
      </w:r>
      <w:r>
        <w:rPr>
          <w:color w:val="000042"/>
        </w:rPr>
        <w:t xml:space="preserve"> টাকা</w:t>
      </w:r>
      <w:r>
        <w:br/>
      </w:r>
      <w:r>
        <w:rPr>
          <w:color w:val="1B0000"/>
        </w:rPr>
        <w:t xml:space="preserve"> আমি</w:t>
      </w:r>
      <w:r>
        <w:rPr>
          <w:color w:val="370000"/>
        </w:rPr>
        <w:t xml:space="preserve"> তো</w:t>
      </w:r>
      <w:r>
        <w:rPr>
          <w:color w:val="000060"/>
        </w:rPr>
        <w:t xml:space="preserve"> রাবিটহোল</w:t>
      </w:r>
      <w:r>
        <w:rPr>
          <w:color w:val="00005E"/>
        </w:rPr>
        <w:t xml:space="preserve"> এ্যাপস</w:t>
      </w:r>
      <w:r>
        <w:rPr>
          <w:color w:val="000050"/>
        </w:rPr>
        <w:t xml:space="preserve"> সাবস্ক্রাইব</w:t>
      </w:r>
      <w:r>
        <w:rPr>
          <w:color w:val="000000"/>
        </w:rPr>
        <w:t xml:space="preserve"> করিনি</w:t>
      </w:r>
      <w:r>
        <w:rPr>
          <w:color w:val="00003A"/>
        </w:rPr>
        <w:t xml:space="preserve"> আর</w:t>
      </w:r>
      <w:r>
        <w:rPr>
          <w:color w:val="000048"/>
        </w:rPr>
        <w:t xml:space="preserve"> দুই</w:t>
      </w:r>
      <w:r>
        <w:rPr>
          <w:color w:val="000046"/>
        </w:rPr>
        <w:t xml:space="preserve"> মাস</w:t>
      </w:r>
      <w:r>
        <w:rPr>
          <w:color w:val="350000"/>
        </w:rPr>
        <w:t xml:space="preserve"> আগে</w:t>
      </w:r>
      <w:r>
        <w:rPr>
          <w:color w:val="000000"/>
        </w:rPr>
        <w:t xml:space="preserve"> করেছিলাম</w:t>
      </w:r>
      <w:r>
        <w:rPr>
          <w:color w:val="370000"/>
        </w:rPr>
        <w:t xml:space="preserve"> তো</w:t>
      </w:r>
      <w:r>
        <w:rPr>
          <w:color w:val="000040"/>
        </w:rPr>
        <w:t xml:space="preserve"> আজ</w:t>
      </w:r>
      <w:r>
        <w:rPr>
          <w:color w:val="000028"/>
        </w:rPr>
        <w:t xml:space="preserve"> কেন</w:t>
      </w:r>
      <w:r>
        <w:rPr>
          <w:color w:val="00001C"/>
        </w:rPr>
        <w:t xml:space="preserve"> টাকা</w:t>
      </w:r>
      <w:r>
        <w:rPr>
          <w:color w:val="000067"/>
        </w:rPr>
        <w:t xml:space="preserve"> পাইলেন</w:t>
      </w:r>
      <w:r>
        <w:rPr>
          <w:color w:val="00003A"/>
        </w:rPr>
        <w:t xml:space="preserve"> আর</w:t>
      </w:r>
      <w:r>
        <w:rPr>
          <w:color w:val="000031"/>
        </w:rPr>
        <w:t xml:space="preserve"> কেটে</w:t>
      </w:r>
      <w:r>
        <w:rPr>
          <w:color w:val="000000"/>
        </w:rPr>
        <w:t xml:space="preserve"> নিলেন</w:t>
      </w:r>
      <w:r>
        <w:br/>
      </w:r>
      <w:r>
        <w:rPr>
          <w:color w:val="1B0000"/>
        </w:rPr>
        <w:t xml:space="preserve"> আমার</w:t>
      </w:r>
      <w:r>
        <w:rPr>
          <w:color w:val="000022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2C"/>
        </w:rPr>
        <w:t xml:space="preserve"> একটা</w:t>
      </w:r>
      <w:r>
        <w:rPr>
          <w:color w:val="000094"/>
        </w:rPr>
        <w:t xml:space="preserve"> সাবস্ক্রিপশন</w:t>
      </w:r>
      <w:r>
        <w:rPr>
          <w:color w:val="000057"/>
        </w:rPr>
        <w:t xml:space="preserve"> সার্ভিসের</w:t>
      </w:r>
      <w:r>
        <w:rPr>
          <w:color w:val="00003B"/>
        </w:rPr>
        <w:t xml:space="preserve"> চার্জ</w:t>
      </w:r>
      <w:r>
        <w:rPr>
          <w:color w:val="00005E"/>
        </w:rPr>
        <w:t xml:space="preserve"> বাবদ</w:t>
      </w:r>
      <w:r>
        <w:rPr>
          <w:color w:val="00001C"/>
        </w:rPr>
        <w:t xml:space="preserve"> টাকা</w:t>
      </w:r>
      <w:r>
        <w:rPr>
          <w:color w:val="000031"/>
        </w:rPr>
        <w:t xml:space="preserve"> কেটে</w:t>
      </w:r>
      <w:r>
        <w:rPr>
          <w:color w:val="00003E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2E0000"/>
        </w:rPr>
        <w:t xml:space="preserve"> কোন</w:t>
      </w:r>
      <w:r>
        <w:rPr>
          <w:color w:val="000094"/>
        </w:rPr>
        <w:t xml:space="preserve"> সাবস্ক্রিপশন</w:t>
      </w:r>
      <w:r>
        <w:rPr>
          <w:color w:val="00003D"/>
        </w:rPr>
        <w:t xml:space="preserve"> ব্যবহার</w:t>
      </w:r>
      <w:r>
        <w:rPr>
          <w:color w:val="330000"/>
        </w:rPr>
        <w:t xml:space="preserve"> করছি</w:t>
      </w:r>
      <w:r>
        <w:rPr>
          <w:color w:val="000000"/>
        </w:rPr>
        <w:t xml:space="preserve"> না</w:t>
      </w:r>
      <w:r>
        <w:br/>
      </w:r>
      <w:r>
        <w:rPr>
          <w:color w:val="6D0000"/>
        </w:rPr>
        <w:t xml:space="preserve"> by</w:t>
      </w:r>
      <w:r>
        <w:rPr>
          <w:color w:val="00002C"/>
        </w:rPr>
        <w:t xml:space="preserve"> bkash</w:t>
      </w:r>
      <w:r>
        <w:rPr>
          <w:color w:val="00003D"/>
        </w:rPr>
        <w:t xml:space="preserve"> number</w:t>
      </w:r>
      <w:r>
        <w:rPr>
          <w:color w:val="000068"/>
        </w:rPr>
        <w:t xml:space="preserve"> take</w:t>
      </w:r>
      <w:r>
        <w:rPr>
          <w:color w:val="00005B"/>
        </w:rPr>
        <w:t xml:space="preserve"> kete</w:t>
      </w:r>
      <w:r>
        <w:rPr>
          <w:color w:val="00006F"/>
        </w:rPr>
        <w:t xml:space="preserve"> niye</w:t>
      </w:r>
      <w:r>
        <w:rPr>
          <w:color w:val="00007C"/>
        </w:rPr>
        <w:t xml:space="preserve"> jasse</w:t>
      </w:r>
      <w:r>
        <w:br/>
      </w:r>
      <w:r>
        <w:rPr>
          <w:color w:val="000088"/>
        </w:rPr>
        <w:t xml:space="preserve"> প্রতি</w:t>
      </w:r>
      <w:r>
        <w:rPr>
          <w:color w:val="00007A"/>
        </w:rPr>
        <w:t xml:space="preserve"> মাসে</w:t>
      </w:r>
      <w:r>
        <w:rPr>
          <w:color w:val="00003B"/>
        </w:rPr>
        <w:t xml:space="preserve"> টাকা</w:t>
      </w:r>
      <w:r>
        <w:rPr>
          <w:color w:val="000069"/>
        </w:rPr>
        <w:t xml:space="preserve"> কেটে</w:t>
      </w:r>
      <w:r>
        <w:rPr>
          <w:color w:val="000081"/>
        </w:rPr>
        <w:t xml:space="preserve"> নেই</w:t>
      </w:r>
      <w:r>
        <w:br/>
      </w:r>
      <w:r>
        <w:rPr>
          <w:color w:val="6C0000"/>
        </w:rPr>
        <w:t xml:space="preserve"> ভাইয়া</w:t>
      </w:r>
      <w:r>
        <w:rPr>
          <w:color w:val="300000"/>
        </w:rPr>
        <w:t xml:space="preserve"> আমার</w:t>
      </w:r>
      <w:r>
        <w:rPr>
          <w:color w:val="00003D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কেটে</w:t>
      </w:r>
      <w:r>
        <w:rPr>
          <w:color w:val="000077"/>
        </w:rPr>
        <w:t xml:space="preserve"> নিচ্ছে</w:t>
      </w:r>
      <w:r>
        <w:rPr>
          <w:color w:val="7F0000"/>
        </w:rPr>
        <w:t xml:space="preserve"> কারণ</w:t>
      </w:r>
      <w:r>
        <w:rPr>
          <w:color w:val="350000"/>
        </w:rPr>
        <w:t xml:space="preserve"> কি</w:t>
      </w:r>
      <w:r>
        <w:br/>
      </w:r>
      <w:r>
        <w:rPr>
          <w:color w:val="36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51"/>
        </w:rPr>
        <w:t xml:space="preserve"> thake</w:t>
      </w:r>
      <w:r>
        <w:rPr>
          <w:color w:val="000067"/>
        </w:rPr>
        <w:t xml:space="preserve"> proti</w:t>
      </w:r>
      <w:r>
        <w:rPr>
          <w:color w:val="000053"/>
        </w:rPr>
        <w:t xml:space="preserve"> month</w:t>
      </w:r>
      <w:r>
        <w:rPr>
          <w:color w:val="2E0000"/>
        </w:rPr>
        <w:t xml:space="preserve"> a</w:t>
      </w:r>
      <w:r>
        <w:rPr>
          <w:color w:val="000030"/>
        </w:rPr>
        <w:t xml:space="preserve"> taka</w:t>
      </w:r>
      <w:r>
        <w:rPr>
          <w:color w:val="00005B"/>
        </w:rPr>
        <w:t xml:space="preserve"> kata</w:t>
      </w:r>
      <w:r>
        <w:rPr>
          <w:color w:val="00006B"/>
        </w:rPr>
        <w:t xml:space="preserve"> nia</w:t>
      </w:r>
      <w:r>
        <w:rPr>
          <w:color w:val="000064"/>
        </w:rPr>
        <w:t xml:space="preserve"> jasse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3E"/>
        </w:rPr>
        <w:t xml:space="preserve"> থেকে</w:t>
      </w:r>
      <w:r>
        <w:rPr>
          <w:color w:val="000076"/>
        </w:rPr>
        <w:t xml:space="preserve"> প্রতি</w:t>
      </w:r>
      <w:r>
        <w:rPr>
          <w:color w:val="000069"/>
        </w:rPr>
        <w:t xml:space="preserve"> মাসে</w:t>
      </w:r>
      <w:r>
        <w:rPr>
          <w:color w:val="000033"/>
        </w:rPr>
        <w:t xml:space="preserve"> টাকা</w:t>
      </w:r>
      <w:r>
        <w:rPr>
          <w:color w:val="00005B"/>
        </w:rPr>
        <w:t xml:space="preserve"> কেটে</w:t>
      </w:r>
      <w:r>
        <w:rPr>
          <w:color w:val="7F0000"/>
        </w:rPr>
        <w:t xml:space="preserve"> নিয়েছে</w:t>
      </w:r>
      <w:r>
        <w:br/>
      </w:r>
      <w:r>
        <w:rPr>
          <w:color w:val="370000"/>
        </w:rPr>
        <w:t xml:space="preserve"> আমার</w:t>
      </w:r>
      <w:r>
        <w:rPr>
          <w:color w:val="000039"/>
        </w:rPr>
        <w:t xml:space="preserve"> টাকা</w:t>
      </w:r>
      <w:r>
        <w:rPr>
          <w:color w:val="000065"/>
        </w:rPr>
        <w:t xml:space="preserve"> কেটে</w:t>
      </w:r>
      <w:r>
        <w:rPr>
          <w:color w:val="910000"/>
        </w:rPr>
        <w:t xml:space="preserve"> নেয়</w:t>
      </w:r>
      <w:r>
        <w:rPr>
          <w:color w:val="000052"/>
        </w:rPr>
        <w:t xml:space="preserve"> কেন</w:t>
      </w:r>
      <w:r>
        <w:rPr>
          <w:color w:val="8F0000"/>
        </w:rPr>
        <w:t xml:space="preserve"> আপু</w:t>
      </w:r>
      <w:r>
        <w:br/>
      </w:r>
      <w:r>
        <w:rPr>
          <w:color w:val="000051"/>
        </w:rPr>
        <w:t xml:space="preserve"> টাকা</w:t>
      </w:r>
      <w:r>
        <w:rPr>
          <w:color w:val="000073"/>
        </w:rPr>
        <w:t xml:space="preserve"> কেন</w:t>
      </w:r>
      <w:r>
        <w:rPr>
          <w:color w:val="0000D4"/>
        </w:rPr>
        <w:t xml:space="preserve"> কাটছে</w:t>
      </w:r>
      <w:r>
        <w:br/>
      </w:r>
      <w:r>
        <w:rPr>
          <w:color w:val="000082"/>
        </w:rPr>
        <w:t xml:space="preserve"> subscription</w:t>
      </w:r>
      <w:r>
        <w:rPr>
          <w:color w:val="00007B"/>
        </w:rPr>
        <w:t xml:space="preserve"> service</w:t>
      </w:r>
      <w:r>
        <w:rPr>
          <w:color w:val="000081"/>
        </w:rPr>
        <w:t xml:space="preserve"> bondho</w:t>
      </w:r>
      <w:r>
        <w:rPr>
          <w:color w:val="500000"/>
        </w:rPr>
        <w:t xml:space="preserve"> korte</w:t>
      </w:r>
      <w:r>
        <w:rPr>
          <w:color w:val="000060"/>
        </w:rPr>
        <w:t xml:space="preserve"> chai</w:t>
      </w:r>
      <w:r>
        <w:br/>
      </w:r>
      <w:r>
        <w:rPr>
          <w:color w:val="000091"/>
        </w:rPr>
        <w:t xml:space="preserve"> বিকাস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9C"/>
        </w:rPr>
        <w:t xml:space="preserve"> নিছে</w:t>
      </w:r>
      <w:r>
        <w:rPr>
          <w:color w:val="00005D"/>
        </w:rPr>
        <w:t xml:space="preserve"> কেন</w:t>
      </w:r>
      <w:r>
        <w:br/>
      </w:r>
      <w:r>
        <w:rPr>
          <w:color w:val="00001D"/>
        </w:rPr>
        <w:t xml:space="preserve"> বিকাশ</w:t>
      </w:r>
      <w:r>
        <w:rPr>
          <w:color w:val="1E0000"/>
        </w:rPr>
        <w:t xml:space="preserve"> আমার</w:t>
      </w:r>
      <w:r>
        <w:rPr>
          <w:color w:val="00001F"/>
        </w:rPr>
        <w:t xml:space="preserve"> টাকা</w:t>
      </w:r>
      <w:r>
        <w:rPr>
          <w:color w:val="000041"/>
        </w:rPr>
        <w:t xml:space="preserve"> চলে</w:t>
      </w:r>
      <w:r>
        <w:rPr>
          <w:color w:val="000068"/>
        </w:rPr>
        <w:t xml:space="preserve"> গেছেন</w:t>
      </w:r>
      <w:r>
        <w:rPr>
          <w:color w:val="4C0000"/>
        </w:rPr>
        <w:t xml:space="preserve"> আপনারা</w:t>
      </w:r>
      <w:r>
        <w:rPr>
          <w:color w:val="210000"/>
        </w:rPr>
        <w:t xml:space="preserve"> কি</w:t>
      </w:r>
      <w:r>
        <w:rPr>
          <w:color w:val="00009A"/>
        </w:rPr>
        <w:t xml:space="preserve"> সাহায্য</w:t>
      </w:r>
      <w:r>
        <w:rPr>
          <w:color w:val="270000"/>
        </w:rPr>
        <w:t xml:space="preserve"> করতে</w:t>
      </w:r>
      <w:r>
        <w:rPr>
          <w:color w:val="5B0000"/>
        </w:rPr>
        <w:t xml:space="preserve"> পারেন</w:t>
      </w:r>
      <w:r>
        <w:rPr>
          <w:color w:val="00009A"/>
        </w:rPr>
        <w:t xml:space="preserve"> সাহায্য</w:t>
      </w:r>
      <w:r>
        <w:rPr>
          <w:color w:val="4F0000"/>
        </w:rPr>
        <w:t xml:space="preserve"> করেন</w:t>
      </w:r>
      <w:r>
        <w:br/>
      </w:r>
      <w:r>
        <w:rPr>
          <w:color w:val="720000"/>
        </w:rPr>
        <w:t xml:space="preserve"> ভাইয়া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4D0000"/>
        </w:rPr>
        <w:t xml:space="preserve"> করে</w:t>
      </w:r>
      <w:r>
        <w:rPr>
          <w:color w:val="00005D"/>
        </w:rPr>
        <w:t xml:space="preserve"> কেটে</w:t>
      </w:r>
      <w:r>
        <w:rPr>
          <w:color w:val="00007E"/>
        </w:rPr>
        <w:t xml:space="preserve"> নিচ্ছে</w:t>
      </w:r>
      <w:r>
        <w:rPr>
          <w:color w:val="00005E"/>
        </w:rPr>
        <w:t xml:space="preserve"> কেনো</w:t>
      </w:r>
      <w:r>
        <w:br/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25"/>
        </w:rPr>
        <w:t xml:space="preserve"> থেকে</w:t>
      </w:r>
      <w:r>
        <w:rPr>
          <w:color w:val="4D0000"/>
        </w:rPr>
        <w:t xml:space="preserve"> আপনারা</w:t>
      </w:r>
      <w:r>
        <w:rPr>
          <w:color w:val="00001F"/>
        </w:rPr>
        <w:t xml:space="preserve"> টাকা</w:t>
      </w:r>
      <w:r>
        <w:rPr>
          <w:color w:val="2E0000"/>
        </w:rPr>
        <w:t xml:space="preserve"> করে</w:t>
      </w:r>
      <w:r>
        <w:rPr>
          <w:color w:val="8B0000"/>
        </w:rPr>
        <w:t xml:space="preserve"> নিয়ে</w:t>
      </w:r>
      <w:r>
        <w:rPr>
          <w:color w:val="000066"/>
        </w:rPr>
        <w:t xml:space="preserve"> যান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এই</w:t>
      </w:r>
      <w:r>
        <w:rPr>
          <w:color w:val="8B0000"/>
        </w:rPr>
        <w:t xml:space="preserve"> নিয়ে</w:t>
      </w:r>
      <w:r>
        <w:rPr>
          <w:color w:val="4A0000"/>
        </w:rPr>
        <w:t xml:space="preserve"> অনেক</w:t>
      </w:r>
      <w:r>
        <w:rPr>
          <w:color w:val="000041"/>
        </w:rPr>
        <w:t xml:space="preserve"> বার</w:t>
      </w:r>
      <w:r>
        <w:rPr>
          <w:color w:val="00006F"/>
        </w:rPr>
        <w:t xml:space="preserve"> নিছেন</w:t>
      </w:r>
      <w:r>
        <w:br/>
      </w:r>
      <w:r>
        <w:rPr>
          <w:color w:val="2A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2F"/>
        </w:rPr>
        <w:t xml:space="preserve"> account</w:t>
      </w:r>
      <w:r>
        <w:rPr>
          <w:color w:val="000034"/>
        </w:rPr>
        <w:t xml:space="preserve"> থেকে</w:t>
      </w:r>
      <w:r>
        <w:rPr>
          <w:color w:val="000087"/>
        </w:rPr>
        <w:t xml:space="preserve"> massage</w:t>
      </w:r>
      <w:r>
        <w:rPr>
          <w:color w:val="4F0000"/>
        </w:rPr>
        <w:t xml:space="preserve"> ar</w:t>
      </w:r>
      <w:r>
        <w:rPr>
          <w:color w:val="590000"/>
        </w:rPr>
        <w:t xml:space="preserve"> মাধ্যমে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6E0000"/>
        </w:rPr>
        <w:t xml:space="preserve"> নেয়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50"/>
        </w:rPr>
        <w:t xml:space="preserve"> teke</w:t>
      </w:r>
      <w:r>
        <w:rPr>
          <w:color w:val="00002F"/>
        </w:rPr>
        <w:t xml:space="preserve"> taka</w:t>
      </w:r>
      <w:r>
        <w:rPr>
          <w:color w:val="000048"/>
        </w:rPr>
        <w:t xml:space="preserve"> kete</w:t>
      </w:r>
      <w:r>
        <w:rPr>
          <w:color w:val="000060"/>
        </w:rPr>
        <w:t xml:space="preserve"> niche</w:t>
      </w:r>
      <w:r>
        <w:rPr>
          <w:color w:val="00004C"/>
        </w:rPr>
        <w:t xml:space="preserve"> on</w:t>
      </w:r>
      <w:r>
        <w:rPr>
          <w:color w:val="00004A"/>
        </w:rPr>
        <w:t xml:space="preserve"> mobile</w:t>
      </w:r>
      <w:r>
        <w:rPr>
          <w:color w:val="00005E"/>
        </w:rPr>
        <w:t xml:space="preserve"> bangladesh</w:t>
      </w:r>
      <w:r>
        <w:rPr>
          <w:color w:val="000086"/>
        </w:rPr>
        <w:t xml:space="preserve"> tecnolgis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97"/>
        </w:rPr>
        <w:t xml:space="preserve"> চলে</w:t>
      </w:r>
      <w:r>
        <w:rPr>
          <w:color w:val="410000"/>
        </w:rPr>
        <w:t xml:space="preserve"> যায়</w:t>
      </w:r>
      <w:r>
        <w:rPr>
          <w:color w:val="410000"/>
        </w:rPr>
        <w:t xml:space="preserve"> আমাকে</w:t>
      </w:r>
      <w:r>
        <w:rPr>
          <w:color w:val="000059"/>
        </w:rPr>
        <w:t xml:space="preserve"> সাহায্য</w:t>
      </w:r>
      <w:r>
        <w:rPr>
          <w:color w:val="570000"/>
        </w:rPr>
        <w:t xml:space="preserve"> করুন</w:t>
      </w:r>
      <w:r>
        <w:rPr>
          <w:color w:val="440000"/>
        </w:rPr>
        <w:t xml:space="preserve"> আগে</w:t>
      </w:r>
      <w:r>
        <w:rPr>
          <w:color w:val="000047"/>
        </w:rPr>
        <w:t xml:space="preserve"> টাকা</w:t>
      </w:r>
      <w:r>
        <w:rPr>
          <w:color w:val="000097"/>
        </w:rPr>
        <w:t xml:space="preserve"> চলে</w:t>
      </w:r>
      <w:r>
        <w:rPr>
          <w:color w:val="00003C"/>
        </w:rPr>
        <w:t xml:space="preserve"> গেছে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64"/>
        </w:rPr>
        <w:t xml:space="preserve"> পেমেন্ট</w:t>
      </w:r>
      <w:r>
        <w:rPr>
          <w:color w:val="640000"/>
        </w:rPr>
        <w:t xml:space="preserve"> হয়</w:t>
      </w:r>
      <w:r>
        <w:rPr>
          <w:color w:val="00004C"/>
        </w:rPr>
        <w:t xml:space="preserve"> কেন</w:t>
      </w:r>
      <w:r>
        <w:rPr>
          <w:color w:val="0000AB"/>
        </w:rPr>
        <w:t xml:space="preserve"> আটো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60"/>
        </w:rPr>
        <w:t xml:space="preserve"> নেওয়া</w:t>
      </w:r>
      <w:r>
        <w:rPr>
          <w:color w:val="00007E"/>
        </w:rPr>
        <w:t xml:space="preserve"> হচ্চে</w:t>
      </w:r>
      <w:r>
        <w:rPr>
          <w:color w:val="710000"/>
        </w:rPr>
        <w:t xml:space="preserve"> এটার</w:t>
      </w:r>
      <w:r>
        <w:rPr>
          <w:color w:val="000066"/>
        </w:rPr>
        <w:t xml:space="preserve"> কারন</w:t>
      </w:r>
      <w:r>
        <w:rPr>
          <w:color w:val="2E0000"/>
        </w:rPr>
        <w:t xml:space="preserve"> কি</w:t>
      </w:r>
      <w:r>
        <w:br/>
      </w:r>
      <w:r>
        <w:rPr>
          <w:color w:val="5E0000"/>
        </w:rPr>
        <w:t xml:space="preserve"> ভাইয়া</w:t>
      </w:r>
      <w:r>
        <w:rPr>
          <w:color w:val="000044"/>
        </w:rPr>
        <w:t xml:space="preserve"> একটা</w:t>
      </w:r>
      <w:r>
        <w:rPr>
          <w:color w:val="000064"/>
        </w:rPr>
        <w:t xml:space="preserve"> মেসেজ</w:t>
      </w:r>
      <w:r>
        <w:rPr>
          <w:color w:val="850000"/>
        </w:rPr>
        <w:t xml:space="preserve"> এসে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D"/>
        </w:rPr>
        <w:t xml:space="preserve"> কেটে</w:t>
      </w:r>
      <w:r>
        <w:rPr>
          <w:color w:val="00005F"/>
        </w:rPr>
        <w:t xml:space="preserve"> নেই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70"/>
        </w:rPr>
        <w:t xml:space="preserve"> কেটে</w:t>
      </w:r>
      <w:r>
        <w:rPr>
          <w:color w:val="00008E"/>
        </w:rPr>
        <w:t xml:space="preserve"> নেওয়া</w:t>
      </w:r>
      <w:r>
        <w:rPr>
          <w:color w:val="000078"/>
        </w:rPr>
        <w:t xml:space="preserve"> হয়েছে</w:t>
      </w:r>
      <w:r>
        <w:rPr>
          <w:color w:val="000040"/>
        </w:rPr>
        <w:t xml:space="preserve"> টাকা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8C"/>
        </w:rPr>
        <w:t xml:space="preserve"> কেটে</w:t>
      </w:r>
      <w:r>
        <w:rPr>
          <w:color w:val="000058"/>
        </w:rPr>
        <w:t xml:space="preserve"> নেওয়া</w:t>
      </w:r>
      <w:r>
        <w:rPr>
          <w:color w:val="000073"/>
        </w:rPr>
        <w:t xml:space="preserve"> হচ্চে</w:t>
      </w:r>
      <w:r>
        <w:rPr>
          <w:color w:val="000038"/>
        </w:rPr>
        <w:t xml:space="preserve"> কেন</w:t>
      </w:r>
      <w:r>
        <w:rPr>
          <w:color w:val="00004F"/>
        </w:rPr>
        <w:t xml:space="preserve"> টাকা</w:t>
      </w:r>
      <w:r>
        <w:rPr>
          <w:color w:val="00008C"/>
        </w:rPr>
        <w:t xml:space="preserve"> কেটে</w:t>
      </w:r>
      <w:r>
        <w:rPr>
          <w:color w:val="00005F"/>
        </w:rPr>
        <w:t xml:space="preserve"> নিছে</w:t>
      </w:r>
      <w:r>
        <w:br/>
      </w:r>
      <w:r>
        <w:rPr>
          <w:color w:val="6E0000"/>
        </w:rPr>
        <w:t xml:space="preserve"> ভাইয়া</w:t>
      </w:r>
      <w:r>
        <w:rPr>
          <w:color w:val="310000"/>
        </w:rPr>
        <w:t xml:space="preserve"> আমার</w:t>
      </w:r>
      <w:r>
        <w:rPr>
          <w:color w:val="480000"/>
        </w:rPr>
        <w:t xml:space="preserve"> এই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4A0000"/>
        </w:rPr>
        <w:t xml:space="preserve"> করে</w:t>
      </w:r>
      <w:r>
        <w:rPr>
          <w:color w:val="00005A"/>
        </w:rPr>
        <w:t xml:space="preserve"> কেটে</w:t>
      </w:r>
      <w:r>
        <w:rPr>
          <w:color w:val="000079"/>
        </w:rPr>
        <w:t xml:space="preserve"> নিচ্ছে</w:t>
      </w:r>
      <w:r>
        <w:rPr>
          <w:color w:val="00005A"/>
        </w:rPr>
        <w:t xml:space="preserve"> কেনো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40"/>
        </w:rPr>
        <w:t xml:space="preserve"> একটা</w:t>
      </w:r>
      <w:r>
        <w:rPr>
          <w:color w:val="000091"/>
        </w:rPr>
        <w:t xml:space="preserve"> ম্যাসেস</w:t>
      </w:r>
      <w:r>
        <w:rPr>
          <w:color w:val="7E0000"/>
        </w:rPr>
        <w:t xml:space="preserve"> এসে</w:t>
      </w:r>
      <w:r>
        <w:rPr>
          <w:color w:val="000029"/>
        </w:rPr>
        <w:t xml:space="preserve"> টাকা</w:t>
      </w:r>
      <w:r>
        <w:rPr>
          <w:color w:val="000048"/>
        </w:rPr>
        <w:t xml:space="preserve"> কেটে</w:t>
      </w:r>
      <w:r>
        <w:rPr>
          <w:color w:val="680000"/>
        </w:rPr>
        <w:t xml:space="preserve"> নেয়</w:t>
      </w:r>
      <w:r>
        <w:br/>
      </w:r>
      <w:r>
        <w:rPr>
          <w:color w:val="340000"/>
        </w:rPr>
        <w:t xml:space="preserve"> এই</w:t>
      </w:r>
      <w:r>
        <w:rPr>
          <w:color w:val="610000"/>
        </w:rPr>
        <w:t xml:space="preserve"> মাত্র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00006B"/>
        </w:rPr>
        <w:t xml:space="preserve"> নিলো</w:t>
      </w:r>
      <w:r>
        <w:rPr>
          <w:color w:val="280000"/>
        </w:rPr>
        <w:t xml:space="preserve"> কি</w:t>
      </w:r>
      <w:r>
        <w:rPr>
          <w:color w:val="5D0000"/>
        </w:rPr>
        <w:t xml:space="preserve"> কারনে</w:t>
      </w:r>
      <w:r>
        <w:rPr>
          <w:color w:val="440000"/>
        </w:rPr>
        <w:t xml:space="preserve"> আমাকে</w:t>
      </w:r>
      <w:r>
        <w:rPr>
          <w:color w:val="460000"/>
        </w:rPr>
        <w:t xml:space="preserve"> একটু</w:t>
      </w:r>
      <w:r>
        <w:rPr>
          <w:color w:val="00004B"/>
        </w:rPr>
        <w:t xml:space="preserve"> জানাবেন</w:t>
      </w:r>
      <w:r>
        <w:rPr>
          <w:color w:val="500000"/>
        </w:rPr>
        <w:t xml:space="preserve"> প্লিজ</w:t>
      </w:r>
      <w:r>
        <w:br/>
      </w:r>
      <w:r>
        <w:rPr>
          <w:color w:val="000047"/>
        </w:rPr>
        <w:t xml:space="preserve"> due</w:t>
      </w:r>
      <w:r>
        <w:rPr>
          <w:color w:val="000023"/>
        </w:rPr>
        <w:t xml:space="preserve"> to</w:t>
      </w:r>
      <w:r>
        <w:rPr>
          <w:color w:val="000056"/>
        </w:rPr>
        <w:t xml:space="preserve"> insufficient</w:t>
      </w:r>
      <w:r>
        <w:rPr>
          <w:color w:val="000000"/>
        </w:rPr>
        <w:t xml:space="preserve"> balance</w:t>
      </w:r>
      <w:r>
        <w:rPr>
          <w:color w:val="000047"/>
        </w:rPr>
        <w:t xml:space="preserve"> scheduled</w:t>
      </w:r>
      <w:r>
        <w:rPr>
          <w:color w:val="000046"/>
        </w:rPr>
        <w:t xml:space="preserve"> cycle</w:t>
      </w:r>
      <w:r>
        <w:rPr>
          <w:color w:val="00002C"/>
        </w:rPr>
        <w:t xml:space="preserve"> payment</w:t>
      </w:r>
      <w:r>
        <w:rPr>
          <w:color w:val="450000"/>
        </w:rPr>
        <w:t xml:space="preserve"> could</w:t>
      </w:r>
      <w:r>
        <w:rPr>
          <w:color w:val="00002F"/>
        </w:rPr>
        <w:t xml:space="preserve"> not</w:t>
      </w:r>
      <w:r>
        <w:rPr>
          <w:color w:val="3B0000"/>
        </w:rPr>
        <w:t xml:space="preserve"> be</w:t>
      </w:r>
      <w:r>
        <w:rPr>
          <w:color w:val="000047"/>
        </w:rPr>
        <w:t xml:space="preserve"> debited</w:t>
      </w:r>
      <w:r>
        <w:rPr>
          <w:color w:val="310000"/>
        </w:rPr>
        <w:t xml:space="preserve"> for</w:t>
      </w:r>
      <w:r>
        <w:rPr>
          <w:color w:val="00003A"/>
        </w:rPr>
        <w:t xml:space="preserve"> subscription</w:t>
      </w:r>
      <w:r>
        <w:rPr>
          <w:color w:val="00004A"/>
        </w:rPr>
        <w:t xml:space="preserve"> reference</w:t>
      </w:r>
      <w:r>
        <w:rPr>
          <w:color w:val="000000"/>
        </w:rPr>
        <w:t xml:space="preserve"> asmdc</w:t>
      </w:r>
      <w:r>
        <w:rPr>
          <w:color w:val="300000"/>
        </w:rPr>
        <w:t xml:space="preserve"> of</w:t>
      </w:r>
      <w:r>
        <w:rPr>
          <w:color w:val="000039"/>
        </w:rPr>
        <w:t xml:space="preserve"> fundesh</w:t>
      </w:r>
      <w:r>
        <w:rPr>
          <w:color w:val="2F0000"/>
        </w:rPr>
        <w:t xml:space="preserve"> এটা</w:t>
      </w:r>
      <w:r>
        <w:rPr>
          <w:color w:val="360000"/>
        </w:rPr>
        <w:t xml:space="preserve"> আসছে</w:t>
      </w:r>
      <w:r>
        <w:rPr>
          <w:color w:val="000024"/>
        </w:rPr>
        <w:t xml:space="preserve"> কেন</w:t>
      </w:r>
      <w:r>
        <w:br/>
      </w:r>
      <w:r>
        <w:rPr>
          <w:color w:val="300000"/>
        </w:rPr>
        <w:t xml:space="preserve"> আমার</w:t>
      </w:r>
      <w:r>
        <w:rPr>
          <w:color w:val="00008A"/>
        </w:rPr>
        <w:t xml:space="preserve"> একাউন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7E"/>
        </w:rPr>
        <w:t xml:space="preserve"> কাটা</w:t>
      </w:r>
      <w:r>
        <w:rPr>
          <w:color w:val="000073"/>
        </w:rPr>
        <w:t xml:space="preserve"> হলো</w:t>
      </w:r>
      <w:r>
        <w:rPr>
          <w:color w:val="000058"/>
        </w:rPr>
        <w:t xml:space="preserve"> কেনো</w:t>
      </w:r>
      <w:r>
        <w:br/>
      </w:r>
      <w:r>
        <w:rPr>
          <w:color w:val="2D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5D"/>
        </w:rPr>
        <w:t xml:space="preserve"> টাকা</w:t>
      </w:r>
      <w:r>
        <w:rPr>
          <w:color w:val="0000AB"/>
        </w:rPr>
        <w:t xml:space="preserve"> ডুকাইলেই</w:t>
      </w:r>
      <w:r>
        <w:rPr>
          <w:color w:val="00005D"/>
        </w:rPr>
        <w:t xml:space="preserve"> টাকা</w:t>
      </w:r>
      <w:r>
        <w:rPr>
          <w:color w:val="000052"/>
        </w:rPr>
        <w:t xml:space="preserve"> কেটে</w:t>
      </w:r>
      <w:r>
        <w:rPr>
          <w:color w:val="00006F"/>
        </w:rPr>
        <w:t xml:space="preserve"> নিচ্ছে</w:t>
      </w:r>
      <w:r>
        <w:br/>
      </w:r>
      <w:r>
        <w:rPr>
          <w:color w:val="400000"/>
        </w:rPr>
        <w:t xml:space="preserve"> sir</w:t>
      </w:r>
      <w:r>
        <w:rPr>
          <w:color w:val="00004B"/>
        </w:rPr>
        <w:t xml:space="preserve"> why</w:t>
      </w:r>
      <w:r>
        <w:rPr>
          <w:color w:val="00006F"/>
        </w:rPr>
        <w:t xml:space="preserve"> deduct</w:t>
      </w:r>
      <w:r>
        <w:rPr>
          <w:color w:val="00008B"/>
        </w:rPr>
        <w:t xml:space="preserve"> rupees</w:t>
      </w:r>
      <w:r>
        <w:rPr>
          <w:color w:val="000044"/>
        </w:rPr>
        <w:t xml:space="preserve"> from</w:t>
      </w:r>
      <w:r>
        <w:rPr>
          <w:color w:val="000035"/>
        </w:rPr>
        <w:t xml:space="preserve"> my</w:t>
      </w:r>
      <w:r>
        <w:rPr>
          <w:color w:val="00007D"/>
        </w:rPr>
        <w:t xml:space="preserve"> development</w:t>
      </w:r>
      <w:r>
        <w:br/>
      </w:r>
      <w:r>
        <w:rPr>
          <w:color w:val="00003A"/>
        </w:rPr>
        <w:t xml:space="preserve"> টাকা</w:t>
      </w:r>
      <w:r>
        <w:rPr>
          <w:color w:val="000067"/>
        </w:rPr>
        <w:t xml:space="preserve"> একটি</w:t>
      </w:r>
      <w:r>
        <w:rPr>
          <w:color w:val="000056"/>
        </w:rPr>
        <w:t xml:space="preserve"> নাম্বারে</w:t>
      </w:r>
      <w:r>
        <w:rPr>
          <w:color w:val="000066"/>
        </w:rPr>
        <w:t xml:space="preserve"> কেটে</w:t>
      </w:r>
      <w:r>
        <w:rPr>
          <w:color w:val="800000"/>
        </w:rPr>
        <w:t xml:space="preserve"> নিয়ে</w:t>
      </w:r>
      <w:r>
        <w:rPr>
          <w:color w:val="000061"/>
        </w:rPr>
        <w:t xml:space="preserve"> গেছে</w:t>
      </w:r>
      <w:r>
        <w:rPr>
          <w:color w:val="000052"/>
        </w:rPr>
        <w:t xml:space="preserve"> কেন</w:t>
      </w:r>
      <w:r>
        <w:br/>
      </w:r>
      <w:r>
        <w:rPr>
          <w:color w:val="000000"/>
        </w:rPr>
        <w:t xml:space="preserve"> screenshot_-</w:t>
      </w:r>
      <w:r>
        <w:rPr>
          <w:color w:val="000056"/>
        </w:rPr>
        <w:t xml:space="preserve"> লাস্ট</w:t>
      </w:r>
      <w:r>
        <w:rPr>
          <w:color w:val="00006D"/>
        </w:rPr>
        <w:t xml:space="preserve"> ম্যাসেজে</w:t>
      </w:r>
      <w:r>
        <w:rPr>
          <w:color w:val="4E0000"/>
        </w:rPr>
        <w:t xml:space="preserve"> দেখেন</w:t>
      </w:r>
      <w:r>
        <w:rPr>
          <w:color w:val="00001F"/>
        </w:rPr>
        <w:t xml:space="preserve"> টাকা</w:t>
      </w:r>
      <w:r>
        <w:rPr>
          <w:color w:val="000053"/>
        </w:rPr>
        <w:t xml:space="preserve"> কিসের</w:t>
      </w:r>
      <w:r>
        <w:rPr>
          <w:color w:val="330000"/>
        </w:rPr>
        <w:t xml:space="preserve"> জন্য</w:t>
      </w:r>
      <w:r>
        <w:rPr>
          <w:color w:val="000039"/>
        </w:rPr>
        <w:t xml:space="preserve"> পেমেন্ট</w:t>
      </w:r>
      <w:r>
        <w:rPr>
          <w:color w:val="00005D"/>
        </w:rPr>
        <w:t xml:space="preserve"> হিসেবে</w:t>
      </w:r>
      <w:r>
        <w:rPr>
          <w:color w:val="000059"/>
        </w:rPr>
        <w:t xml:space="preserve"> অটোমেটিক</w:t>
      </w:r>
      <w:r>
        <w:rPr>
          <w:color w:val="000036"/>
        </w:rPr>
        <w:t xml:space="preserve"> কেটে</w:t>
      </w:r>
      <w:r>
        <w:rPr>
          <w:color w:val="4C0000"/>
        </w:rPr>
        <w:t xml:space="preserve"> নিয়েছে</w:t>
      </w:r>
      <w:r>
        <w:br/>
      </w:r>
      <w:r>
        <w:rPr>
          <w:color w:val="000038"/>
        </w:rPr>
        <w:t xml:space="preserve"> goto</w:t>
      </w:r>
      <w:r>
        <w:rPr>
          <w:color w:val="00003E"/>
        </w:rPr>
        <w:t xml:space="preserve"> tarik</w:t>
      </w:r>
      <w:r>
        <w:rPr>
          <w:color w:val="230000"/>
        </w:rPr>
        <w:t xml:space="preserve"> amr</w:t>
      </w:r>
      <w:r>
        <w:rPr>
          <w:color w:val="000040"/>
        </w:rPr>
        <w:t xml:space="preserve"> accout</w:t>
      </w:r>
      <w:r>
        <w:rPr>
          <w:color w:val="000034"/>
        </w:rPr>
        <w:t xml:space="preserve"> teke</w:t>
      </w:r>
      <w:r>
        <w:rPr>
          <w:color w:val="000000"/>
        </w:rPr>
        <w:t xml:space="preserve"> tk</w:t>
      </w:r>
      <w:r>
        <w:rPr>
          <w:color w:val="0000B0"/>
        </w:rPr>
        <w:t xml:space="preserve"> peymet</w:t>
      </w:r>
      <w:r>
        <w:rPr>
          <w:color w:val="00002F"/>
        </w:rPr>
        <w:t xml:space="preserve"> kete</w:t>
      </w:r>
      <w:r>
        <w:rPr>
          <w:color w:val="00003F"/>
        </w:rPr>
        <w:t xml:space="preserve"> newa</w:t>
      </w:r>
      <w:r>
        <w:rPr>
          <w:color w:val="000037"/>
        </w:rPr>
        <w:t xml:space="preserve"> hoise</w:t>
      </w:r>
      <w:r>
        <w:rPr>
          <w:color w:val="220000"/>
        </w:rPr>
        <w:t xml:space="preserve"> but</w:t>
      </w:r>
      <w:r>
        <w:rPr>
          <w:color w:val="1A0000"/>
        </w:rPr>
        <w:t xml:space="preserve"> ami</w:t>
      </w:r>
      <w:r>
        <w:rPr>
          <w:color w:val="000028"/>
        </w:rPr>
        <w:t xml:space="preserve"> kono</w:t>
      </w:r>
      <w:r>
        <w:rPr>
          <w:color w:val="0000B0"/>
        </w:rPr>
        <w:t xml:space="preserve"> peymet</w:t>
      </w:r>
      <w:r>
        <w:rPr>
          <w:color w:val="00004B"/>
        </w:rPr>
        <w:t xml:space="preserve"> korini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68"/>
        </w:rPr>
        <w:t xml:space="preserve"> প্রতি</w:t>
      </w:r>
      <w:r>
        <w:rPr>
          <w:color w:val="00005D"/>
        </w:rPr>
        <w:t xml:space="preserve"> মাসে</w:t>
      </w:r>
      <w:r>
        <w:rPr>
          <w:color w:val="00002D"/>
        </w:rPr>
        <w:t xml:space="preserve"> টাকা</w:t>
      </w:r>
      <w:r>
        <w:rPr>
          <w:color w:val="430000"/>
        </w:rPr>
        <w:t xml:space="preserve"> করে</w:t>
      </w:r>
      <w:r>
        <w:rPr>
          <w:color w:val="000050"/>
        </w:rPr>
        <w:t xml:space="preserve"> কেটে</w:t>
      </w:r>
      <w:r>
        <w:rPr>
          <w:color w:val="000090"/>
        </w:rPr>
        <w:t xml:space="preserve"> নেয়</w:t>
      </w:r>
      <w:r>
        <w:rPr>
          <w:color w:val="000041"/>
        </w:rPr>
        <w:t xml:space="preserve"> কেন</w:t>
      </w:r>
      <w:r>
        <w:br/>
      </w:r>
      <w:r>
        <w:rPr>
          <w:color w:val="360000"/>
        </w:rPr>
        <w:t xml:space="preserve"> amar</w:t>
      </w:r>
      <w:r>
        <w:rPr>
          <w:color w:val="00003B"/>
        </w:rPr>
        <w:t xml:space="preserve"> taka</w:t>
      </w:r>
      <w:r>
        <w:rPr>
          <w:color w:val="000071"/>
        </w:rPr>
        <w:t xml:space="preserve"> kata</w:t>
      </w:r>
      <w:r>
        <w:rPr>
          <w:color w:val="0000AA"/>
        </w:rPr>
        <w:t xml:space="preserve"> neca</w:t>
      </w:r>
      <w:r>
        <w:rPr>
          <w:color w:val="7F0000"/>
        </w:rPr>
        <w:t xml:space="preserve"> kan</w:t>
      </w:r>
      <w:r>
        <w:br/>
      </w:r>
      <w:r>
        <w:rPr>
          <w:color w:val="710000"/>
        </w:rPr>
        <w:t xml:space="preserve"> aske</w:t>
      </w:r>
      <w:r>
        <w:rPr>
          <w:color w:val="000068"/>
        </w:rPr>
        <w:t xml:space="preserve"> min</w:t>
      </w:r>
      <w:r>
        <w:rPr>
          <w:color w:val="290000"/>
        </w:rPr>
        <w:t xml:space="preserve"> a</w:t>
      </w:r>
      <w:r>
        <w:rPr>
          <w:color w:val="270000"/>
        </w:rPr>
        <w:t xml:space="preserve"> amar</w:t>
      </w:r>
      <w:r>
        <w:rPr>
          <w:color w:val="000024"/>
        </w:rPr>
        <w:t xml:space="preserve"> account</w:t>
      </w:r>
      <w:r>
        <w:rPr>
          <w:color w:val="00004A"/>
        </w:rPr>
        <w:t xml:space="preserve"> thaka</w:t>
      </w:r>
      <w:r>
        <w:rPr>
          <w:color w:val="000066"/>
        </w:rPr>
        <w:t xml:space="preserve"> automatic</w:t>
      </w:r>
      <w:r>
        <w:rPr>
          <w:color w:val="000038"/>
        </w:rPr>
        <w:t xml:space="preserve"> payment</w:t>
      </w:r>
      <w:r>
        <w:rPr>
          <w:color w:val="620000"/>
        </w:rPr>
        <w:t xml:space="preserve"> hoa</w:t>
      </w:r>
      <w:r>
        <w:rPr>
          <w:color w:val="570000"/>
        </w:rPr>
        <w:t xml:space="preserve"> gasa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7A"/>
        </w:rPr>
        <w:t xml:space="preserve"> কেটে</w:t>
      </w:r>
      <w:r>
        <w:rPr>
          <w:color w:val="AB0000"/>
        </w:rPr>
        <w:t xml:space="preserve"> নিয়েছে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00"/>
        </w:rPr>
        <w:t xml:space="preserve"> ৳করে</w:t>
      </w:r>
      <w:r>
        <w:rPr>
          <w:color w:val="00007D"/>
        </w:rPr>
        <w:t xml:space="preserve"> কেটে</w:t>
      </w:r>
      <w:r>
        <w:rPr>
          <w:color w:val="B40000"/>
        </w:rPr>
        <w:t xml:space="preserve"> নেয়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7B"/>
        </w:rPr>
        <w:t xml:space="preserve"> sedule</w:t>
      </w:r>
      <w:r>
        <w:rPr>
          <w:color w:val="000045"/>
        </w:rPr>
        <w:t xml:space="preserve"> on</w:t>
      </w:r>
      <w:r>
        <w:rPr>
          <w:color w:val="4C0000"/>
        </w:rPr>
        <w:t xml:space="preserve"> asa</w:t>
      </w:r>
      <w:r>
        <w:rPr>
          <w:color w:val="00006A"/>
        </w:rPr>
        <w:t xml:space="preserve"> masa</w:t>
      </w:r>
      <w:r>
        <w:rPr>
          <w:color w:val="00002A"/>
        </w:rPr>
        <w:t xml:space="preserve"> tk</w:t>
      </w:r>
      <w:r>
        <w:rPr>
          <w:color w:val="000052"/>
        </w:rPr>
        <w:t xml:space="preserve"> kata</w:t>
      </w:r>
      <w:r>
        <w:rPr>
          <w:color w:val="000051"/>
        </w:rPr>
        <w:t xml:space="preserve"> bondo</w:t>
      </w:r>
      <w:r>
        <w:rPr>
          <w:color w:val="490000"/>
        </w:rPr>
        <w:t xml:space="preserve"> korta</w:t>
      </w:r>
      <w:r>
        <w:rPr>
          <w:color w:val="000043"/>
        </w:rPr>
        <w:t xml:space="preserve"> cai</w:t>
      </w:r>
      <w:r>
        <w:br/>
      </w:r>
      <w:r>
        <w:rPr>
          <w:color w:val="2D0000"/>
        </w:rPr>
        <w:t xml:space="preserve"> ami</w:t>
      </w:r>
      <w:r>
        <w:rPr>
          <w:color w:val="4D0000"/>
        </w:rPr>
        <w:t xml:space="preserve"> jante</w:t>
      </w:r>
      <w:r>
        <w:rPr>
          <w:color w:val="000069"/>
        </w:rPr>
        <w:t xml:space="preserve"> chassi</w:t>
      </w:r>
      <w:r>
        <w:rPr>
          <w:color w:val="3C0000"/>
        </w:rPr>
        <w:t xml:space="preserve"> amr</w:t>
      </w:r>
      <w:r>
        <w:rPr>
          <w:color w:val="000039"/>
        </w:rPr>
        <w:t xml:space="preserve"> theke</w:t>
      </w:r>
      <w:r>
        <w:rPr>
          <w:color w:val="000035"/>
        </w:rPr>
        <w:t xml:space="preserve"> taka</w:t>
      </w:r>
      <w:r>
        <w:rPr>
          <w:color w:val="000052"/>
        </w:rPr>
        <w:t xml:space="preserve"> kete</w:t>
      </w:r>
      <w:r>
        <w:rPr>
          <w:color w:val="000063"/>
        </w:rPr>
        <w:t xml:space="preserve"> niye</w:t>
      </w:r>
      <w:r>
        <w:rPr>
          <w:color w:val="00008B"/>
        </w:rPr>
        <w:t xml:space="preserve"> felse</w:t>
      </w:r>
      <w:r>
        <w:rPr>
          <w:color w:val="000000"/>
        </w:rPr>
        <w:t xml:space="preserve"> kina</w:t>
      </w:r>
      <w:r>
        <w:br/>
      </w:r>
      <w:r>
        <w:rPr>
          <w:color w:val="20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66"/>
        </w:rPr>
        <w:t xml:space="preserve"> নাম্বার</w:t>
      </w:r>
      <w:r>
        <w:rPr>
          <w:color w:val="00005E"/>
        </w:rPr>
        <w:t xml:space="preserve"> আছে</w:t>
      </w:r>
      <w:r>
        <w:rPr>
          <w:color w:val="00004C"/>
        </w:rPr>
        <w:t xml:space="preserve"> ওই</w:t>
      </w:r>
      <w:r>
        <w:rPr>
          <w:color w:val="000066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3E"/>
        </w:rPr>
        <w:t xml:space="preserve"> বিকাশ</w:t>
      </w:r>
      <w:r>
        <w:rPr>
          <w:color w:val="00004C"/>
        </w:rPr>
        <w:t xml:space="preserve"> এপ</w:t>
      </w:r>
      <w:r>
        <w:rPr>
          <w:color w:val="00003E"/>
        </w:rPr>
        <w:t xml:space="preserve"> বিকাশ</w:t>
      </w:r>
      <w:r>
        <w:rPr>
          <w:color w:val="00003F"/>
        </w:rPr>
        <w:t xml:space="preserve"> চালু</w:t>
      </w:r>
      <w:r>
        <w:rPr>
          <w:color w:val="360000"/>
        </w:rPr>
        <w:t xml:space="preserve"> করা</w:t>
      </w:r>
      <w:r>
        <w:rPr>
          <w:color w:val="00005E"/>
        </w:rPr>
        <w:t xml:space="preserve"> আছে</w:t>
      </w:r>
      <w:r>
        <w:rPr>
          <w:color w:val="2C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68"/>
        </w:rPr>
        <w:t xml:space="preserve"> নেয়</w:t>
      </w:r>
      <w:r>
        <w:br/>
      </w:r>
      <w:r>
        <w:rPr>
          <w:color w:val="5C0000"/>
        </w:rPr>
        <w:t xml:space="preserve"> i</w:t>
      </w:r>
      <w:r>
        <w:rPr>
          <w:color w:val="550000"/>
        </w:rPr>
        <w:t xml:space="preserve"> was</w:t>
      </w:r>
      <w:r>
        <w:rPr>
          <w:color w:val="00006C"/>
        </w:rPr>
        <w:t xml:space="preserve"> charged</w:t>
      </w:r>
      <w:r>
        <w:rPr>
          <w:color w:val="000000"/>
        </w:rPr>
        <w:t xml:space="preserve"> taka</w:t>
      </w:r>
      <w:r>
        <w:rPr>
          <w:color w:val="000040"/>
        </w:rPr>
        <w:t xml:space="preserve"> from</w:t>
      </w:r>
      <w:r>
        <w:rPr>
          <w:color w:val="000022"/>
        </w:rPr>
        <w:t xml:space="preserve"> bkash</w:t>
      </w:r>
      <w:r>
        <w:rPr>
          <w:color w:val="5C0000"/>
        </w:rPr>
        <w:t xml:space="preserve"> i</w:t>
      </w:r>
      <w:r>
        <w:rPr>
          <w:color w:val="000040"/>
        </w:rPr>
        <w:t xml:space="preserve"> want</w:t>
      </w:r>
      <w:r>
        <w:rPr>
          <w:color w:val="000030"/>
        </w:rPr>
        <w:t xml:space="preserve"> to</w:t>
      </w:r>
      <w:r>
        <w:rPr>
          <w:color w:val="00004E"/>
        </w:rPr>
        <w:t xml:space="preserve"> know</w:t>
      </w:r>
      <w:r>
        <w:rPr>
          <w:color w:val="430000"/>
        </w:rPr>
        <w:t xml:space="preserve"> for</w:t>
      </w:r>
      <w:r>
        <w:rPr>
          <w:color w:val="5B0000"/>
        </w:rPr>
        <w:t xml:space="preserve"> which</w:t>
      </w:r>
      <w:r>
        <w:rPr>
          <w:color w:val="000050"/>
        </w:rPr>
        <w:t xml:space="preserve"> subscription</w:t>
      </w:r>
      <w:r>
        <w:br/>
      </w:r>
      <w:r>
        <w:rPr>
          <w:color w:val="3E0000"/>
        </w:rPr>
        <w:t xml:space="preserve"> amar</w:t>
      </w:r>
      <w:r>
        <w:rPr>
          <w:color w:val="000069"/>
        </w:rPr>
        <w:t xml:space="preserve"> bikas</w:t>
      </w:r>
      <w:r>
        <w:rPr>
          <w:color w:val="00004A"/>
        </w:rPr>
        <w:t xml:space="preserve"> theke</w:t>
      </w:r>
      <w:r>
        <w:rPr>
          <w:color w:val="000044"/>
        </w:rPr>
        <w:t xml:space="preserve"> taka</w:t>
      </w:r>
      <w:r>
        <w:rPr>
          <w:color w:val="00008A"/>
        </w:rPr>
        <w:t xml:space="preserve"> cole</w:t>
      </w:r>
      <w:r>
        <w:rPr>
          <w:color w:val="00008F"/>
        </w:rPr>
        <w:t xml:space="preserve"> jasse</w:t>
      </w:r>
      <w:r>
        <w:br/>
      </w:r>
      <w:r>
        <w:rPr>
          <w:color w:val="A30000"/>
        </w:rPr>
        <w:t xml:space="preserve"> আামার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5E"/>
        </w:rPr>
        <w:t xml:space="preserve"> কেটে</w:t>
      </w:r>
      <w:r>
        <w:rPr>
          <w:color w:val="760000"/>
        </w:rPr>
        <w:t xml:space="preserve"> নিয়ে</w:t>
      </w:r>
      <w:r>
        <w:rPr>
          <w:color w:val="00004C"/>
        </w:rPr>
        <w:t xml:space="preserve"> কেন</w:t>
      </w:r>
      <w:r>
        <w:br/>
      </w:r>
      <w:r>
        <w:rPr>
          <w:color w:val="640000"/>
        </w:rPr>
        <w:t xml:space="preserve"> একটু</w:t>
      </w:r>
      <w:r>
        <w:rPr>
          <w:color w:val="330000"/>
        </w:rPr>
        <w:t xml:space="preserve"> আগে</w:t>
      </w:r>
      <w:r>
        <w:rPr>
          <w:color w:val="330000"/>
        </w:rPr>
        <w:t xml:space="preserve"> আমার</w:t>
      </w:r>
      <w:r>
        <w:rPr>
          <w:color w:val="000000"/>
        </w:rPr>
        <w:t xml:space="preserve"> tk</w:t>
      </w:r>
      <w:r>
        <w:rPr>
          <w:color w:val="00008D"/>
        </w:rPr>
        <w:t xml:space="preserve"> সাবস্ক্রিপশন</w:t>
      </w:r>
      <w:r>
        <w:rPr>
          <w:color w:val="000048"/>
        </w:rPr>
        <w:t xml:space="preserve"> কেটেছে</w:t>
      </w:r>
      <w:r>
        <w:rPr>
          <w:color w:val="310000"/>
        </w:rPr>
        <w:t xml:space="preserve"> এটা</w:t>
      </w:r>
      <w:r>
        <w:rPr>
          <w:color w:val="1C0000"/>
        </w:rPr>
        <w:t xml:space="preserve"> কি</w:t>
      </w:r>
      <w:r>
        <w:rPr>
          <w:color w:val="00008D"/>
        </w:rPr>
        <w:t xml:space="preserve"> সাবস্ক্রিপশন</w:t>
      </w:r>
      <w:r>
        <w:rPr>
          <w:color w:val="370000"/>
        </w:rPr>
        <w:t xml:space="preserve"> ছিল</w:t>
      </w:r>
      <w:r>
        <w:rPr>
          <w:color w:val="330000"/>
        </w:rPr>
        <w:t xml:space="preserve"> আমার</w:t>
      </w:r>
      <w:r>
        <w:rPr>
          <w:color w:val="00004A"/>
        </w:rPr>
        <w:t xml:space="preserve"> জানা</w:t>
      </w:r>
      <w:r>
        <w:rPr>
          <w:color w:val="00002E"/>
        </w:rPr>
        <w:t xml:space="preserve"> নাই</w:t>
      </w:r>
      <w:r>
        <w:rPr>
          <w:color w:val="000048"/>
        </w:rPr>
        <w:t xml:space="preserve"> দয়া</w:t>
      </w:r>
      <w:r>
        <w:rPr>
          <w:color w:val="270000"/>
        </w:rPr>
        <w:t xml:space="preserve"> করে</w:t>
      </w:r>
      <w:r>
        <w:rPr>
          <w:color w:val="640000"/>
        </w:rPr>
        <w:t xml:space="preserve"> একটু</w:t>
      </w:r>
      <w:r>
        <w:rPr>
          <w:color w:val="3B0000"/>
        </w:rPr>
        <w:t xml:space="preserve"> বলবেন</w:t>
      </w:r>
      <w:r>
        <w:rPr>
          <w:color w:val="1C0000"/>
        </w:rPr>
        <w:t xml:space="preserve"> কি</w:t>
      </w:r>
      <w:r>
        <w:br/>
      </w:r>
      <w:r>
        <w:rPr>
          <w:color w:val="24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4C0000"/>
        </w:rPr>
        <w:t xml:space="preserve"> কিছু</w:t>
      </w:r>
      <w:r>
        <w:rPr>
          <w:color w:val="000051"/>
        </w:rPr>
        <w:t xml:space="preserve"> সময়</w:t>
      </w:r>
      <w:r>
        <w:rPr>
          <w:color w:val="470000"/>
        </w:rPr>
        <w:t xml:space="preserve"> আগে</w:t>
      </w:r>
      <w:r>
        <w:rPr>
          <w:color w:val="000025"/>
        </w:rPr>
        <w:t xml:space="preserve"> টাকা</w:t>
      </w:r>
      <w:r>
        <w:rPr>
          <w:color w:val="000072"/>
        </w:rPr>
        <w:t xml:space="preserve"> নিয়া</w:t>
      </w:r>
      <w:r>
        <w:rPr>
          <w:color w:val="000000"/>
        </w:rPr>
        <w:t xml:space="preserve"> গেছে</w:t>
      </w:r>
      <w:r>
        <w:rPr>
          <w:color w:val="240000"/>
        </w:rPr>
        <w:t xml:space="preserve"> আমি</w:t>
      </w:r>
      <w:r>
        <w:rPr>
          <w:color w:val="00007D"/>
        </w:rPr>
        <w:t xml:space="preserve"> কোথাও</w:t>
      </w:r>
      <w:r>
        <w:rPr>
          <w:color w:val="000045"/>
        </w:rPr>
        <w:t xml:space="preserve"> পেমেন্ট</w:t>
      </w:r>
      <w:r>
        <w:rPr>
          <w:color w:val="4B0000"/>
        </w:rPr>
        <w:t xml:space="preserve"> করি</w:t>
      </w:r>
      <w:r>
        <w:rPr>
          <w:color w:val="000000"/>
        </w:rPr>
        <w:t xml:space="preserve"> নাই</w:t>
      </w:r>
      <w:r>
        <w:br/>
      </w:r>
      <w:r>
        <w:rPr>
          <w:color w:val="3C0000"/>
        </w:rPr>
        <w:t xml:space="preserve"> vaiya</w:t>
      </w:r>
      <w:r>
        <w:rPr>
          <w:color w:val="4C0000"/>
        </w:rPr>
        <w:t xml:space="preserve"> amr</w:t>
      </w:r>
      <w:r>
        <w:rPr>
          <w:color w:val="000039"/>
        </w:rPr>
        <w:t xml:space="preserve"> account</w:t>
      </w:r>
      <w:r>
        <w:rPr>
          <w:color w:val="000022"/>
        </w:rPr>
        <w:t xml:space="preserve"> number</w:t>
      </w:r>
      <w:r>
        <w:rPr>
          <w:color w:val="00004C"/>
        </w:rPr>
        <w:t xml:space="preserve"> tka</w:t>
      </w:r>
      <w:r>
        <w:rPr>
          <w:color w:val="000057"/>
        </w:rPr>
        <w:t xml:space="preserve"> katar</w:t>
      </w:r>
      <w:r>
        <w:rPr>
          <w:color w:val="00004C"/>
        </w:rPr>
        <w:t xml:space="preserve"> moto</w:t>
      </w:r>
      <w:r>
        <w:rPr>
          <w:color w:val="000057"/>
        </w:rPr>
        <w:t xml:space="preserve"> kono</w:t>
      </w:r>
      <w:r>
        <w:rPr>
          <w:color w:val="000045"/>
        </w:rPr>
        <w:t xml:space="preserve"> kisu</w:t>
      </w:r>
      <w:r>
        <w:rPr>
          <w:color w:val="00001D"/>
        </w:rPr>
        <w:t xml:space="preserve"> ki</w:t>
      </w:r>
      <w:r>
        <w:rPr>
          <w:color w:val="4C0000"/>
        </w:rPr>
        <w:t xml:space="preserve"> amr</w:t>
      </w:r>
      <w:r>
        <w:rPr>
          <w:color w:val="000039"/>
        </w:rPr>
        <w:t xml:space="preserve"> account</w:t>
      </w:r>
      <w:r>
        <w:rPr>
          <w:color w:val="200000"/>
        </w:rPr>
        <w:t xml:space="preserve"> a</w:t>
      </w:r>
      <w:r>
        <w:rPr>
          <w:color w:val="3B0000"/>
        </w:rPr>
        <w:t xml:space="preserve"> asa</w:t>
      </w:r>
      <w:r>
        <w:rPr>
          <w:color w:val="410000"/>
        </w:rPr>
        <w:t xml:space="preserve"> ba</w:t>
      </w:r>
      <w:r>
        <w:rPr>
          <w:color w:val="000057"/>
        </w:rPr>
        <w:t xml:space="preserve"> kono</w:t>
      </w:r>
      <w:r>
        <w:rPr>
          <w:color w:val="00005F"/>
        </w:rPr>
        <w:t xml:space="preserve"> subcrive</w:t>
      </w:r>
      <w:r>
        <w:br/>
      </w:r>
      <w:r>
        <w:rPr>
          <w:color w:val="34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78"/>
        </w:rPr>
        <w:t xml:space="preserve"> theka</w:t>
      </w:r>
      <w:r>
        <w:rPr>
          <w:color w:val="000038"/>
        </w:rPr>
        <w:t xml:space="preserve"> taka</w:t>
      </w:r>
      <w:r>
        <w:rPr>
          <w:color w:val="000089"/>
        </w:rPr>
        <w:t xml:space="preserve"> keta</w:t>
      </w:r>
      <w:r>
        <w:rPr>
          <w:color w:val="000074"/>
        </w:rPr>
        <w:t xml:space="preserve"> neya</w:t>
      </w:r>
      <w:r>
        <w:rPr>
          <w:color w:val="000065"/>
        </w:rPr>
        <w:t xml:space="preserve"> hoise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36"/>
        </w:rPr>
        <w:t xml:space="preserve"> একটা</w:t>
      </w:r>
      <w:r>
        <w:rPr>
          <w:color w:val="000050"/>
        </w:rPr>
        <w:t xml:space="preserve"> মেসেজ</w:t>
      </w:r>
      <w:r>
        <w:rPr>
          <w:color w:val="6A0000"/>
        </w:rPr>
        <w:t xml:space="preserve"> এসে</w:t>
      </w:r>
      <w:r>
        <w:rPr>
          <w:color w:val="00006E"/>
        </w:rPr>
        <w:t xml:space="preserve"> কয়দিন</w:t>
      </w:r>
      <w:r>
        <w:rPr>
          <w:color w:val="6B0000"/>
        </w:rPr>
        <w:t xml:space="preserve"> পরপর</w:t>
      </w:r>
      <w:r>
        <w:rPr>
          <w:color w:val="4A0000"/>
        </w:rPr>
        <w:t xml:space="preserve"> এবং</w:t>
      </w:r>
      <w:r>
        <w:rPr>
          <w:color w:val="000022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4D0000"/>
        </w:rPr>
        <w:t xml:space="preserve"> নিয়ে</w:t>
      </w:r>
      <w:r>
        <w:rPr>
          <w:color w:val="000000"/>
        </w:rPr>
        <w:t xml:space="preserve"> যায়</w:t>
      </w:r>
      <w:r>
        <w:br/>
      </w:r>
      <w:r>
        <w:rPr>
          <w:color w:val="1A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4F"/>
        </w:rPr>
        <w:t xml:space="preserve"> কয়েক</w:t>
      </w:r>
      <w:r>
        <w:rPr>
          <w:color w:val="000036"/>
        </w:rPr>
        <w:t xml:space="preserve"> দিন</w:t>
      </w:r>
      <w:r>
        <w:rPr>
          <w:color w:val="6E0000"/>
        </w:rPr>
        <w:t xml:space="preserve"> পর</w:t>
      </w:r>
      <w:r>
        <w:rPr>
          <w:color w:val="6E0000"/>
        </w:rPr>
        <w:t xml:space="preserve"> পর</w:t>
      </w:r>
      <w:r>
        <w:rPr>
          <w:color w:val="000036"/>
        </w:rPr>
        <w:t xml:space="preserve"> টাকা</w:t>
      </w:r>
      <w:r>
        <w:rPr>
          <w:color w:val="270000"/>
        </w:rPr>
        <w:t xml:space="preserve"> করে</w:t>
      </w:r>
      <w:r>
        <w:rPr>
          <w:color w:val="00005F"/>
        </w:rPr>
        <w:t xml:space="preserve"> কেটে</w:t>
      </w:r>
      <w:r>
        <w:rPr>
          <w:color w:val="000043"/>
        </w:rPr>
        <w:t xml:space="preserve"> নেয়া</w:t>
      </w:r>
      <w:r>
        <w:rPr>
          <w:color w:val="320000"/>
        </w:rPr>
        <w:t xml:space="preserve"> হয়</w:t>
      </w:r>
      <w:r>
        <w:rPr>
          <w:color w:val="000044"/>
        </w:rPr>
        <w:t xml:space="preserve"> অটো</w:t>
      </w:r>
      <w:r>
        <w:rPr>
          <w:color w:val="00005D"/>
        </w:rPr>
        <w:t xml:space="preserve"> মেটিক</w:t>
      </w:r>
      <w:r>
        <w:rPr>
          <w:color w:val="000036"/>
        </w:rPr>
        <w:t xml:space="preserve"> টাকা</w:t>
      </w:r>
      <w:r>
        <w:rPr>
          <w:color w:val="00002C"/>
        </w:rPr>
        <w:t xml:space="preserve"> টা</w:t>
      </w:r>
      <w:r>
        <w:rPr>
          <w:color w:val="00005F"/>
        </w:rPr>
        <w:t xml:space="preserve"> কেটে</w:t>
      </w:r>
      <w:r>
        <w:rPr>
          <w:color w:val="440000"/>
        </w:rPr>
        <w:t xml:space="preserve"> নেয়</w:t>
      </w:r>
      <w:r>
        <w:br/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9B"/>
        </w:rPr>
        <w:t xml:space="preserve"> টাাকা</w:t>
      </w:r>
      <w:r>
        <w:rPr>
          <w:color w:val="00004A"/>
        </w:rPr>
        <w:t xml:space="preserve"> কেটে</w:t>
      </w:r>
      <w:r>
        <w:rPr>
          <w:color w:val="00005E"/>
        </w:rPr>
        <w:t xml:space="preserve"> নেওয়া</w:t>
      </w:r>
      <w:r>
        <w:rPr>
          <w:color w:val="00004F"/>
        </w:rPr>
        <w:t xml:space="preserve"> হয়েছে</w:t>
      </w:r>
      <w:r>
        <w:rPr>
          <w:color w:val="2D0000"/>
        </w:rPr>
        <w:t xml:space="preserve"> কি</w:t>
      </w:r>
      <w:r>
        <w:rPr>
          <w:color w:val="6E0000"/>
        </w:rPr>
        <w:t xml:space="preserve"> কারণে</w:t>
      </w:r>
      <w:r>
        <w:br/>
      </w:r>
      <w:r>
        <w:rPr>
          <w:color w:val="4B0000"/>
        </w:rPr>
        <w:t xml:space="preserve"> amar</w:t>
      </w:r>
      <w:r>
        <w:rPr>
          <w:color w:val="00006B"/>
        </w:rPr>
        <w:t xml:space="preserve"> bikash</w:t>
      </w:r>
      <w:r>
        <w:rPr>
          <w:color w:val="000059"/>
        </w:rPr>
        <w:t xml:space="preserve"> theke</w:t>
      </w:r>
      <w:r>
        <w:rPr>
          <w:color w:val="000050"/>
        </w:rPr>
        <w:t xml:space="preserve"> tk</w:t>
      </w:r>
      <w:r>
        <w:rPr>
          <w:color w:val="0000B6"/>
        </w:rPr>
        <w:t xml:space="preserve"> katce</w:t>
      </w:r>
      <w:r>
        <w:rPr>
          <w:color w:val="000000"/>
        </w:rPr>
        <w:t xml:space="preserve"> kno</w:t>
      </w:r>
      <w:r>
        <w:br/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6"/>
        </w:rPr>
        <w:t xml:space="preserve"> thake</w:t>
      </w:r>
      <w:r>
        <w:rPr>
          <w:color w:val="390000"/>
        </w:rPr>
        <w:t xml:space="preserve"> aj</w:t>
      </w:r>
      <w:r>
        <w:rPr>
          <w:color w:val="00002C"/>
        </w:rPr>
        <w:t xml:space="preserve"> akta</w:t>
      </w:r>
      <w:r>
        <w:rPr>
          <w:color w:val="00001E"/>
        </w:rPr>
        <w:t xml:space="preserve"> tk</w:t>
      </w:r>
      <w:r>
        <w:rPr>
          <w:color w:val="2C0000"/>
        </w:rPr>
        <w:t xml:space="preserve"> ar</w:t>
      </w:r>
      <w:r>
        <w:rPr>
          <w:color w:val="00002A"/>
        </w:rPr>
        <w:t xml:space="preserve"> payment</w:t>
      </w:r>
      <w:r>
        <w:rPr>
          <w:color w:val="00005A"/>
        </w:rPr>
        <w:t xml:space="preserve"> hoiese</w:t>
      </w:r>
      <w:r>
        <w:rPr>
          <w:color w:val="000057"/>
        </w:rPr>
        <w:t xml:space="preserve"> jaita</w:t>
      </w:r>
      <w:r>
        <w:rPr>
          <w:color w:val="350000"/>
        </w:rPr>
        <w:t xml:space="preserve"> ami</w:t>
      </w:r>
      <w:r>
        <w:rPr>
          <w:color w:val="000051"/>
        </w:rPr>
        <w:t xml:space="preserve"> korinai</w:t>
      </w:r>
      <w:r>
        <w:rPr>
          <w:color w:val="2A0000"/>
        </w:rPr>
        <w:t xml:space="preserve"> ai</w:t>
      </w:r>
      <w:r>
        <w:rPr>
          <w:color w:val="000052"/>
        </w:rPr>
        <w:t xml:space="preserve"> bisoya</w:t>
      </w:r>
      <w:r>
        <w:rPr>
          <w:color w:val="350000"/>
        </w:rPr>
        <w:t xml:space="preserve"> ami</w:t>
      </w:r>
      <w:r>
        <w:rPr>
          <w:color w:val="2E0000"/>
        </w:rPr>
        <w:t xml:space="preserve"> help</w:t>
      </w:r>
      <w:r>
        <w:rPr>
          <w:color w:val="00003E"/>
        </w:rPr>
        <w:t xml:space="preserve"> chassi</w:t>
      </w:r>
      <w:r>
        <w:rPr>
          <w:color w:val="3E0000"/>
        </w:rPr>
        <w:t xml:space="preserve"> aita</w:t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0"/>
        </w:rPr>
        <w:t xml:space="preserve"> id</w:t>
      </w:r>
      <w:r>
        <w:rPr>
          <w:color w:val="000000"/>
        </w:rPr>
        <w:t xml:space="preserve"> no</w:t>
      </w:r>
      <w:r>
        <w:br/>
      </w:r>
      <w:r>
        <w:rPr>
          <w:color w:val="660000"/>
        </w:rPr>
        <w:t xml:space="preserve"> ভাই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60"/>
        </w:rPr>
        <w:t xml:space="preserve"> কেটে</w:t>
      </w:r>
      <w:r>
        <w:rPr>
          <w:color w:val="00007A"/>
        </w:rPr>
        <w:t xml:space="preserve"> নেওয়া</w:t>
      </w:r>
      <w:r>
        <w:rPr>
          <w:color w:val="000067"/>
        </w:rPr>
        <w:t xml:space="preserve"> হয়েছে</w:t>
      </w:r>
      <w:r>
        <w:rPr>
          <w:color w:val="000061"/>
        </w:rPr>
        <w:t xml:space="preserve"> কেনো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590000"/>
        </w:rPr>
        <w:t xml:space="preserve"> করে</w:t>
      </w:r>
      <w:r>
        <w:rPr>
          <w:color w:val="00006C"/>
        </w:rPr>
        <w:t xml:space="preserve"> কেটে</w:t>
      </w:r>
      <w:r>
        <w:rPr>
          <w:color w:val="000089"/>
        </w:rPr>
        <w:t xml:space="preserve"> নেওয়া</w:t>
      </w:r>
      <w:r>
        <w:rPr>
          <w:color w:val="000065"/>
        </w:rPr>
        <w:t xml:space="preserve"> হচ্ছে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43"/>
        </w:rPr>
        <w:t xml:space="preserve"> টাকা</w:t>
      </w:r>
      <w:r>
        <w:rPr>
          <w:color w:val="620000"/>
        </w:rPr>
        <w:t xml:space="preserve"> করে</w:t>
      </w:r>
      <w:r>
        <w:rPr>
          <w:color w:val="000076"/>
        </w:rPr>
        <w:t xml:space="preserve"> কেটে</w:t>
      </w:r>
      <w:r>
        <w:rPr>
          <w:color w:val="000095"/>
        </w:rPr>
        <w:t xml:space="preserve"> নেওয়া</w:t>
      </w:r>
      <w:r>
        <w:rPr>
          <w:color w:val="000000"/>
        </w:rPr>
        <w:t xml:space="preserve"> হচ্ছে</w:t>
      </w:r>
      <w:r>
        <w:br/>
      </w:r>
      <w:r>
        <w:rPr>
          <w:color w:val="540000"/>
        </w:rPr>
        <w:t xml:space="preserve"> amar</w:t>
      </w:r>
      <w:r>
        <w:rPr>
          <w:color w:val="000060"/>
        </w:rPr>
        <w:t xml:space="preserve"> bekash</w:t>
      </w:r>
      <w:r>
        <w:rPr>
          <w:color w:val="000027"/>
        </w:rPr>
        <w:t xml:space="preserve"> account</w:t>
      </w:r>
      <w:r>
        <w:rPr>
          <w:color w:val="000032"/>
        </w:rPr>
        <w:t xml:space="preserve"> theke</w:t>
      </w:r>
      <w:r>
        <w:rPr>
          <w:color w:val="540000"/>
        </w:rPr>
        <w:t xml:space="preserve"> amar</w:t>
      </w:r>
      <w:r>
        <w:rPr>
          <w:color w:val="00007B"/>
        </w:rPr>
        <w:t xml:space="preserve"> onumoti</w:t>
      </w:r>
      <w:r>
        <w:rPr>
          <w:color w:val="000072"/>
        </w:rPr>
        <w:t xml:space="preserve"> sara</w:t>
      </w:r>
      <w:r>
        <w:rPr>
          <w:color w:val="00002D"/>
        </w:rPr>
        <w:t xml:space="preserve"> tk</w:t>
      </w:r>
      <w:r>
        <w:rPr>
          <w:color w:val="000057"/>
        </w:rPr>
        <w:t xml:space="preserve"> kata</w:t>
      </w:r>
      <w:r>
        <w:rPr>
          <w:color w:val="00004E"/>
        </w:rPr>
        <w:t xml:space="preserve"> hocce</w:t>
      </w:r>
      <w:r>
        <w:br/>
      </w:r>
      <w:r>
        <w:rPr>
          <w:color w:val="50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E"/>
        </w:rPr>
        <w:t xml:space="preserve"> keno</w:t>
      </w:r>
      <w:r>
        <w:rPr>
          <w:color w:val="000046"/>
        </w:rPr>
        <w:t xml:space="preserve"> taka</w:t>
      </w:r>
      <w:r>
        <w:rPr>
          <w:color w:val="00006C"/>
        </w:rPr>
        <w:t xml:space="preserve"> kete</w:t>
      </w:r>
      <w:r>
        <w:rPr>
          <w:color w:val="00009A"/>
        </w:rPr>
        <w:t xml:space="preserve"> nilo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56"/>
        </w:rPr>
        <w:t xml:space="preserve"> keno</w:t>
      </w:r>
      <w:r>
        <w:rPr>
          <w:color w:val="000081"/>
        </w:rPr>
        <w:t xml:space="preserve"> taka</w:t>
      </w:r>
      <w:r>
        <w:rPr>
          <w:color w:val="000063"/>
        </w:rPr>
        <w:t xml:space="preserve"> kete</w:t>
      </w:r>
      <w:r>
        <w:rPr>
          <w:color w:val="00008D"/>
        </w:rPr>
        <w:t xml:space="preserve"> nilo</w:t>
      </w:r>
      <w:r>
        <w:rPr>
          <w:color w:val="000081"/>
        </w:rPr>
        <w:t xml:space="preserve"> taka</w:t>
      </w:r>
      <w:r>
        <w:br/>
      </w:r>
      <w:r>
        <w:rPr>
          <w:color w:val="4F0000"/>
        </w:rPr>
        <w:t xml:space="preserve"> ভাইয়া</w:t>
      </w:r>
      <w:r>
        <w:rPr>
          <w:color w:val="000044"/>
        </w:rPr>
        <w:t xml:space="preserve"> পেমেন্ট</w:t>
      </w:r>
      <w:r>
        <w:rPr>
          <w:color w:val="00006E"/>
        </w:rPr>
        <w:t xml:space="preserve"> হিসেবে</w:t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76"/>
        </w:rPr>
        <w:t xml:space="preserve"> বিশ</w:t>
      </w:r>
      <w:r>
        <w:rPr>
          <w:color w:val="000024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40"/>
        </w:rPr>
        <w:t xml:space="preserve"> কেটে</w:t>
      </w:r>
      <w:r>
        <w:rPr>
          <w:color w:val="000051"/>
        </w:rPr>
        <w:t xml:space="preserve"> নেওয়া</w:t>
      </w:r>
      <w:r>
        <w:rPr>
          <w:color w:val="440000"/>
        </w:rPr>
        <w:t xml:space="preserve"> হয়</w:t>
      </w:r>
      <w:r>
        <w:rPr>
          <w:color w:val="000034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32"/>
        </w:rPr>
        <w:t xml:space="preserve"> থেকে</w:t>
      </w:r>
      <w:r>
        <w:rPr>
          <w:color w:val="560000"/>
        </w:rPr>
        <w:t xml:space="preserve"> কিছু</w:t>
      </w:r>
      <w:r>
        <w:rPr>
          <w:color w:val="880000"/>
        </w:rPr>
        <w:t xml:space="preserve"> খন</w:t>
      </w:r>
      <w:r>
        <w:rPr>
          <w:color w:val="500000"/>
        </w:rPr>
        <w:t xml:space="preserve"> আগে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00005E"/>
        </w:rPr>
        <w:t xml:space="preserve"> নেওয়া</w:t>
      </w:r>
      <w:r>
        <w:rPr>
          <w:color w:val="00004F"/>
        </w:rPr>
        <w:t xml:space="preserve"> হয়েছে</w:t>
      </w:r>
      <w:r>
        <w:rPr>
          <w:color w:val="00004A"/>
        </w:rPr>
        <w:t xml:space="preserve"> কেনো</w:t>
      </w:r>
      <w:r>
        <w:br/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73"/>
        </w:rPr>
        <w:t xml:space="preserve"> কেটে</w:t>
      </w:r>
      <w:r>
        <w:rPr>
          <w:color w:val="A50000"/>
        </w:rPr>
        <w:t xml:space="preserve"> নেয়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7F"/>
        </w:rPr>
        <w:t xml:space="preserve"> ken</w:t>
      </w:r>
      <w:r>
        <w:rPr>
          <w:color w:val="000043"/>
        </w:rPr>
        <w:t xml:space="preserve"> taka</w:t>
      </w:r>
      <w:r>
        <w:rPr>
          <w:color w:val="000067"/>
        </w:rPr>
        <w:t xml:space="preserve"> kete</w:t>
      </w:r>
      <w:r>
        <w:rPr>
          <w:color w:val="000093"/>
        </w:rPr>
        <w:t xml:space="preserve"> nilo</w:t>
      </w:r>
      <w:r>
        <w:br/>
      </w:r>
      <w:r>
        <w:rPr>
          <w:color w:val="000030"/>
        </w:rPr>
        <w:t xml:space="preserve"> টাকা</w:t>
      </w:r>
      <w:r>
        <w:rPr>
          <w:color w:val="460000"/>
        </w:rPr>
        <w:t xml:space="preserve"> করে</w:t>
      </w:r>
      <w:r>
        <w:rPr>
          <w:color w:val="0000A5"/>
        </w:rPr>
        <w:t xml:space="preserve"> পতি</w:t>
      </w:r>
      <w:r>
        <w:rPr>
          <w:color w:val="000062"/>
        </w:rPr>
        <w:t xml:space="preserve"> মাসে</w:t>
      </w:r>
      <w:r>
        <w:rPr>
          <w:color w:val="000055"/>
        </w:rPr>
        <w:t xml:space="preserve"> কেটে</w:t>
      </w:r>
      <w:r>
        <w:rPr>
          <w:color w:val="000072"/>
        </w:rPr>
        <w:t xml:space="preserve"> নিচ্ছে</w:t>
      </w:r>
      <w:r>
        <w:br/>
      </w:r>
      <w:r>
        <w:rPr>
          <w:color w:val="350000"/>
        </w:rPr>
        <w:t xml:space="preserve"> আমার</w:t>
      </w:r>
      <w:r>
        <w:rPr>
          <w:color w:val="000042"/>
        </w:rPr>
        <w:t xml:space="preserve"> থেকে</w:t>
      </w:r>
      <w:r>
        <w:rPr>
          <w:color w:val="00009F"/>
        </w:rPr>
        <w:t xml:space="preserve"> অটোমেটিক</w:t>
      </w:r>
      <w:r>
        <w:rPr>
          <w:color w:val="000037"/>
        </w:rPr>
        <w:t xml:space="preserve"> টাকা</w:t>
      </w:r>
      <w:r>
        <w:rPr>
          <w:color w:val="000061"/>
        </w:rPr>
        <w:t xml:space="preserve"> কেটে</w:t>
      </w:r>
      <w:r>
        <w:rPr>
          <w:color w:val="8C0000"/>
        </w:rPr>
        <w:t xml:space="preserve"> নেয়</w:t>
      </w:r>
      <w:r>
        <w:br/>
      </w:r>
      <w:r>
        <w:rPr>
          <w:color w:val="1D0000"/>
        </w:rPr>
        <w:t xml:space="preserve"> আমার</w:t>
      </w:r>
      <w:r>
        <w:rPr>
          <w:color w:val="00002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6C"/>
        </w:rPr>
        <w:t xml:space="preserve"> কেটে</w:t>
      </w:r>
      <w:r>
        <w:rPr>
          <w:color w:val="00004B"/>
        </w:rPr>
        <w:t xml:space="preserve"> নেয়া</w:t>
      </w:r>
      <w:r>
        <w:rPr>
          <w:color w:val="390000"/>
        </w:rPr>
        <w:t xml:space="preserve"> হয়</w:t>
      </w:r>
      <w:r>
        <w:rPr>
          <w:color w:val="00002B"/>
        </w:rPr>
        <w:t xml:space="preserve"> কেন</w:t>
      </w:r>
      <w:r>
        <w:rPr>
          <w:color w:val="00006C"/>
        </w:rPr>
        <w:t xml:space="preserve"> সাবস্কিপসন</w:t>
      </w:r>
      <w:r>
        <w:rPr>
          <w:color w:val="410000"/>
        </w:rPr>
        <w:t xml:space="preserve"> এবং</w:t>
      </w:r>
      <w:r>
        <w:rPr>
          <w:color w:val="000039"/>
        </w:rPr>
        <w:t xml:space="preserve"> পেমেন্ট</w:t>
      </w:r>
      <w:r>
        <w:rPr>
          <w:color w:val="000070"/>
        </w:rPr>
        <w:t xml:space="preserve"> লেখে</w:t>
      </w:r>
      <w:r>
        <w:rPr>
          <w:color w:val="00006C"/>
        </w:rPr>
        <w:t xml:space="preserve"> কেটে</w:t>
      </w:r>
      <w:r>
        <w:rPr>
          <w:color w:val="4D0000"/>
        </w:rPr>
        <w:t xml:space="preserve"> নেয়</w:t>
      </w:r>
      <w:r>
        <w:rPr>
          <w:color w:val="00002B"/>
        </w:rPr>
        <w:t xml:space="preserve"> কেন</w:t>
      </w:r>
      <w:r>
        <w:br/>
      </w:r>
      <w:r>
        <w:rPr>
          <w:color w:val="5F0000"/>
        </w:rPr>
        <w:t xml:space="preserve"> vaia</w:t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53"/>
        </w:rPr>
        <w:t xml:space="preserve"> take</w:t>
      </w:r>
      <w:r>
        <w:rPr>
          <w:color w:val="000088"/>
        </w:rPr>
        <w:t xml:space="preserve"> automitk</w:t>
      </w:r>
      <w:r>
        <w:rPr>
          <w:color w:val="00002F"/>
        </w:rPr>
        <w:t xml:space="preserve"> taka</w:t>
      </w:r>
      <w:r>
        <w:rPr>
          <w:color w:val="000073"/>
        </w:rPr>
        <w:t xml:space="preserve"> keta</w:t>
      </w:r>
      <w:r>
        <w:rPr>
          <w:color w:val="00004C"/>
        </w:rPr>
        <w:t xml:space="preserve"> jai</w:t>
      </w:r>
      <w:r>
        <w:rPr>
          <w:color w:val="4A0000"/>
        </w:rPr>
        <w:t xml:space="preserve"> kano</w:t>
      </w:r>
      <w:r>
        <w:br/>
      </w:r>
      <w:r>
        <w:rPr>
          <w:color w:val="210000"/>
        </w:rPr>
        <w:t xml:space="preserve"> আমার</w:t>
      </w:r>
      <w:r>
        <w:rPr>
          <w:color w:val="000029"/>
        </w:rPr>
        <w:t xml:space="preserve"> থেকে</w:t>
      </w:r>
      <w:r>
        <w:rPr>
          <w:color w:val="000068"/>
        </w:rPr>
        <w:t xml:space="preserve"> মিনিটে</w:t>
      </w:r>
      <w:r>
        <w:rPr>
          <w:color w:val="000022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6D"/>
        </w:rPr>
        <w:t xml:space="preserve"> রেখে</w:t>
      </w:r>
      <w:r>
        <w:rPr>
          <w:color w:val="000000"/>
        </w:rPr>
        <w:t xml:space="preserve"> দিয়েছে</w:t>
      </w:r>
      <w:r>
        <w:rPr>
          <w:color w:val="2E0000"/>
        </w:rPr>
        <w:t xml:space="preserve"> কিন্তু</w:t>
      </w:r>
      <w:r>
        <w:rPr>
          <w:color w:val="220000"/>
        </w:rPr>
        <w:t xml:space="preserve"> আমি</w:t>
      </w:r>
      <w:r>
        <w:rPr>
          <w:color w:val="630000"/>
        </w:rPr>
        <w:t xml:space="preserve"> জানি</w:t>
      </w:r>
      <w:r>
        <w:rPr>
          <w:color w:val="000029"/>
        </w:rPr>
        <w:t xml:space="preserve"> না</w:t>
      </w:r>
      <w:r>
        <w:rPr>
          <w:color w:val="540000"/>
        </w:rPr>
        <w:t xml:space="preserve"> এইটা</w:t>
      </w:r>
      <w:r>
        <w:rPr>
          <w:color w:val="250000"/>
        </w:rPr>
        <w:t xml:space="preserve"> কি</w:t>
      </w:r>
      <w:r>
        <w:rPr>
          <w:color w:val="3A0000"/>
        </w:rPr>
        <w:t xml:space="preserve"> জন্য</w:t>
      </w:r>
      <w:r>
        <w:rPr>
          <w:color w:val="380000"/>
        </w:rPr>
        <w:t xml:space="preserve"> করা</w:t>
      </w:r>
      <w:r>
        <w:rPr>
          <w:color w:val="000041"/>
        </w:rPr>
        <w:t xml:space="preserve"> হয়েছে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77"/>
        </w:rPr>
        <w:t xml:space="preserve"> আজকে</w:t>
      </w:r>
      <w:r>
        <w:rPr>
          <w:color w:val="000037"/>
        </w:rPr>
        <w:t xml:space="preserve"> টাকা</w:t>
      </w:r>
      <w:r>
        <w:rPr>
          <w:color w:val="000061"/>
        </w:rPr>
        <w:t xml:space="preserve"> কেটে</w:t>
      </w:r>
      <w:r>
        <w:rPr>
          <w:color w:val="000084"/>
        </w:rPr>
        <w:t xml:space="preserve"> নিছে</w:t>
      </w:r>
      <w:r>
        <w:rPr>
          <w:color w:val="00004E"/>
        </w:rPr>
        <w:t xml:space="preserve"> কেন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6"/>
        </w:rPr>
        <w:t xml:space="preserve"> নাম্বার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50"/>
        </w:rPr>
        <w:t xml:space="preserve"> কেটে</w:t>
      </w:r>
      <w:r>
        <w:rPr>
          <w:color w:val="640000"/>
        </w:rPr>
        <w:t xml:space="preserve"> নিয়ে</w:t>
      </w:r>
      <w:r>
        <w:rPr>
          <w:color w:val="520000"/>
        </w:rPr>
        <w:t xml:space="preserve"> যায়</w:t>
      </w:r>
      <w:r>
        <w:rPr>
          <w:color w:val="000040"/>
        </w:rPr>
        <w:t xml:space="preserve"> কেন</w:t>
      </w:r>
      <w:r>
        <w:rPr>
          <w:color w:val="000067"/>
        </w:rPr>
        <w:t xml:space="preserve"> প্রতি</w:t>
      </w:r>
      <w:r>
        <w:rPr>
          <w:color w:val="00005C"/>
        </w:rPr>
        <w:t xml:space="preserve"> মাসে</w:t>
      </w:r>
      <w:r>
        <w:rPr>
          <w:color w:val="00002D"/>
        </w:rPr>
        <w:t xml:space="preserve"> টাকা</w:t>
      </w:r>
      <w:r>
        <w:rPr>
          <w:color w:val="420000"/>
        </w:rPr>
        <w:t xml:space="preserve"> করে</w:t>
      </w:r>
      <w:r>
        <w:br/>
      </w:r>
      <w:r>
        <w:rPr>
          <w:color w:val="00005D"/>
        </w:rPr>
        <w:t xml:space="preserve"> মিনিট</w:t>
      </w:r>
      <w:r>
        <w:rPr>
          <w:color w:val="410000"/>
        </w:rPr>
        <w:t xml:space="preserve"> আগে</w:t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78"/>
        </w:rPr>
        <w:t xml:space="preserve"> কেটে</w:t>
      </w:r>
      <w:r>
        <w:rPr>
          <w:color w:val="000098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কি</w:t>
      </w:r>
      <w:r>
        <w:rPr>
          <w:color w:val="390000"/>
        </w:rPr>
        <w:t xml:space="preserve"> জন্য</w:t>
      </w:r>
      <w:r>
        <w:rPr>
          <w:color w:val="000078"/>
        </w:rPr>
        <w:t xml:space="preserve"> কেটে</w:t>
      </w:r>
      <w:r>
        <w:rPr>
          <w:color w:val="000098"/>
        </w:rPr>
        <w:t xml:space="preserve"> নেওয়া</w:t>
      </w:r>
      <w:r>
        <w:rPr>
          <w:color w:val="00004E"/>
        </w:rPr>
        <w:t xml:space="preserve"> হলো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72"/>
        </w:rPr>
        <w:t xml:space="preserve"> প্রতি</w:t>
      </w:r>
      <w:r>
        <w:rPr>
          <w:color w:val="000066"/>
        </w:rPr>
        <w:t xml:space="preserve"> মাসে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কেটে</w:t>
      </w:r>
      <w:r>
        <w:rPr>
          <w:color w:val="00006F"/>
        </w:rPr>
        <w:t xml:space="preserve"> নেওয়া</w:t>
      </w:r>
      <w:r>
        <w:rPr>
          <w:color w:val="000052"/>
        </w:rPr>
        <w:t xml:space="preserve"> হচ্ছে</w:t>
      </w:r>
      <w:r>
        <w:br/>
      </w:r>
      <w:r>
        <w:rPr>
          <w:color w:val="55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26"/>
        </w:rPr>
        <w:t xml:space="preserve"> number</w:t>
      </w:r>
      <w:r>
        <w:rPr>
          <w:color w:val="550000"/>
        </w:rPr>
        <w:t xml:space="preserve"> amr</w:t>
      </w:r>
      <w:r>
        <w:rPr>
          <w:color w:val="00003F"/>
        </w:rPr>
        <w:t xml:space="preserve"> account</w:t>
      </w:r>
      <w:r>
        <w:rPr>
          <w:color w:val="000028"/>
        </w:rPr>
        <w:t xml:space="preserve"> theke</w:t>
      </w:r>
      <w:r>
        <w:rPr>
          <w:color w:val="000025"/>
        </w:rPr>
        <w:t xml:space="preserve"> taka</w:t>
      </w:r>
      <w:r>
        <w:rPr>
          <w:color w:val="00002D"/>
        </w:rPr>
        <w:t xml:space="preserve"> kore</w:t>
      </w:r>
      <w:r>
        <w:rPr>
          <w:color w:val="000039"/>
        </w:rPr>
        <w:t xml:space="preserve"> kete</w:t>
      </w:r>
      <w:r>
        <w:rPr>
          <w:color w:val="000045"/>
        </w:rPr>
        <w:t xml:space="preserve"> niye</w:t>
      </w:r>
      <w:r>
        <w:rPr>
          <w:color w:val="3B0000"/>
        </w:rPr>
        <w:t xml:space="preserve"> jay</w:t>
      </w:r>
      <w:r>
        <w:rPr>
          <w:color w:val="00004C"/>
        </w:rPr>
        <w:t xml:space="preserve"> may</w:t>
      </w:r>
      <w:r>
        <w:rPr>
          <w:color w:val="420000"/>
        </w:rPr>
        <w:t xml:space="preserve"> be</w:t>
      </w:r>
      <w:r>
        <w:rPr>
          <w:color w:val="000030"/>
        </w:rPr>
        <w:t xml:space="preserve"> kono</w:t>
      </w:r>
      <w:r>
        <w:rPr>
          <w:color w:val="00006A"/>
        </w:rPr>
        <w:t xml:space="preserve"> subscricption</w:t>
      </w:r>
      <w:r>
        <w:rPr>
          <w:color w:val="00003E"/>
        </w:rPr>
        <w:t xml:space="preserve"> service</w:t>
      </w:r>
      <w:r>
        <w:rPr>
          <w:color w:val="000042"/>
        </w:rPr>
        <w:t xml:space="preserve"> chalu</w:t>
      </w:r>
      <w:r>
        <w:rPr>
          <w:color w:val="00002F"/>
        </w:rPr>
        <w:t xml:space="preserve"> ase</w:t>
      </w:r>
      <w:r>
        <w:br/>
      </w:r>
      <w:r>
        <w:rPr>
          <w:color w:val="000062"/>
        </w:rPr>
        <w:t xml:space="preserve"> আজকে</w:t>
      </w:r>
      <w:r>
        <w:rPr>
          <w:color w:val="7E0000"/>
        </w:rPr>
        <w:t xml:space="preserve"> আমরা</w:t>
      </w:r>
      <w:r>
        <w:rPr>
          <w:color w:val="000037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0"/>
        </w:rPr>
        <w:t xml:space="preserve"> কেন</w:t>
      </w:r>
      <w:r>
        <w:rPr>
          <w:color w:val="000050"/>
        </w:rPr>
        <w:t xml:space="preserve"> কেটে</w:t>
      </w:r>
      <w:r>
        <w:rPr>
          <w:color w:val="8F0000"/>
        </w:rPr>
        <w:t xml:space="preserve"> নিল</w:t>
      </w:r>
      <w:r>
        <w:br/>
      </w:r>
      <w:r>
        <w:rPr>
          <w:color w:val="530000"/>
        </w:rPr>
        <w:t xml:space="preserve"> amer</w:t>
      </w:r>
      <w:r>
        <w:rPr>
          <w:color w:val="00005D"/>
        </w:rPr>
        <w:t xml:space="preserve"> phone</w:t>
      </w:r>
      <w:r>
        <w:rPr>
          <w:color w:val="000058"/>
        </w:rPr>
        <w:t xml:space="preserve"> thake</w:t>
      </w:r>
      <w:r>
        <w:rPr>
          <w:color w:val="00008D"/>
        </w:rPr>
        <w:t xml:space="preserve"> paymentdekhiye</w:t>
      </w:r>
      <w:r>
        <w:rPr>
          <w:color w:val="000000"/>
        </w:rPr>
        <w:t xml:space="preserve"> tk</w:t>
      </w:r>
      <w:r>
        <w:rPr>
          <w:color w:val="00004F"/>
        </w:rPr>
        <w:t xml:space="preserve"> kete</w:t>
      </w:r>
      <w:r>
        <w:rPr>
          <w:color w:val="00007A"/>
        </w:rPr>
        <w:t xml:space="preserve"> neoya</w:t>
      </w:r>
      <w:r>
        <w:rPr>
          <w:color w:val="000000"/>
        </w:rPr>
        <w:t xml:space="preserve"> hoyse</w:t>
      </w:r>
      <w:r>
        <w:rPr>
          <w:color w:val="000000"/>
        </w:rPr>
        <w:t xml:space="preserve"> kano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72"/>
        </w:rPr>
        <w:t xml:space="preserve"> প্রতি</w:t>
      </w:r>
      <w:r>
        <w:rPr>
          <w:color w:val="000066"/>
        </w:rPr>
        <w:t xml:space="preserve"> মাসে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কেটে</w:t>
      </w:r>
      <w:r>
        <w:rPr>
          <w:color w:val="00006F"/>
        </w:rPr>
        <w:t xml:space="preserve"> নেওয়া</w:t>
      </w:r>
      <w:r>
        <w:rPr>
          <w:color w:val="000052"/>
        </w:rPr>
        <w:t xml:space="preserve"> হচ্ছে</w:t>
      </w:r>
      <w:r>
        <w:br/>
      </w:r>
      <w:r>
        <w:rPr>
          <w:color w:val="000048"/>
        </w:rPr>
        <w:t xml:space="preserve"> bikash</w:t>
      </w:r>
      <w:r>
        <w:rPr>
          <w:color w:val="00005F"/>
        </w:rPr>
        <w:t xml:space="preserve"> thake</w:t>
      </w:r>
      <w:r>
        <w:rPr>
          <w:color w:val="000038"/>
        </w:rPr>
        <w:t xml:space="preserve"> taka</w:t>
      </w:r>
      <w:r>
        <w:rPr>
          <w:color w:val="00008F"/>
        </w:rPr>
        <w:t xml:space="preserve"> kati</w:t>
      </w:r>
      <w:r>
        <w:rPr>
          <w:color w:val="00008B"/>
        </w:rPr>
        <w:t xml:space="preserve"> nica</w:t>
      </w:r>
      <w:r>
        <w:rPr>
          <w:color w:val="550000"/>
        </w:rPr>
        <w:t xml:space="preserve"> vai</w:t>
      </w:r>
      <w:r>
        <w:br/>
      </w:r>
      <w:r>
        <w:rPr>
          <w:color w:val="530000"/>
        </w:rPr>
        <w:t xml:space="preserve"> amer</w:t>
      </w:r>
      <w:r>
        <w:rPr>
          <w:color w:val="00005D"/>
        </w:rPr>
        <w:t xml:space="preserve"> phone</w:t>
      </w:r>
      <w:r>
        <w:rPr>
          <w:color w:val="000058"/>
        </w:rPr>
        <w:t xml:space="preserve"> thake</w:t>
      </w:r>
      <w:r>
        <w:rPr>
          <w:color w:val="00008D"/>
        </w:rPr>
        <w:t xml:space="preserve"> paymentdekhiye</w:t>
      </w:r>
      <w:r>
        <w:rPr>
          <w:color w:val="000000"/>
        </w:rPr>
        <w:t xml:space="preserve"> tk</w:t>
      </w:r>
      <w:r>
        <w:rPr>
          <w:color w:val="00004F"/>
        </w:rPr>
        <w:t xml:space="preserve"> kete</w:t>
      </w:r>
      <w:r>
        <w:rPr>
          <w:color w:val="00007A"/>
        </w:rPr>
        <w:t xml:space="preserve"> neoya</w:t>
      </w:r>
      <w:r>
        <w:rPr>
          <w:color w:val="000000"/>
        </w:rPr>
        <w:t xml:space="preserve"> hoyse</w:t>
      </w:r>
      <w:r>
        <w:rPr>
          <w:color w:val="000000"/>
        </w:rPr>
        <w:t xml:space="preserve"> kano</w:t>
      </w:r>
      <w:r>
        <w:br/>
      </w:r>
      <w:r>
        <w:rPr>
          <w:color w:val="480000"/>
        </w:rPr>
        <w:t xml:space="preserve"> amake</w:t>
      </w:r>
      <w:r>
        <w:rPr>
          <w:color w:val="00005A"/>
        </w:rPr>
        <w:t xml:space="preserve"> janan</w:t>
      </w:r>
      <w:r>
        <w:rPr>
          <w:color w:val="280000"/>
        </w:rPr>
        <w:t xml:space="preserve"> amar</w:t>
      </w:r>
      <w:r>
        <w:rPr>
          <w:color w:val="000063"/>
        </w:rPr>
        <w:t xml:space="preserve"> kiser</w:t>
      </w:r>
      <w:r>
        <w:rPr>
          <w:color w:val="00002C"/>
        </w:rPr>
        <w:t xml:space="preserve"> taka</w:t>
      </w:r>
      <w:r>
        <w:rPr>
          <w:color w:val="000054"/>
        </w:rPr>
        <w:t xml:space="preserve"> kata</w:t>
      </w:r>
      <w:r>
        <w:rPr>
          <w:color w:val="00007E"/>
        </w:rPr>
        <w:t xml:space="preserve"> hoace</w:t>
      </w:r>
      <w:r>
        <w:rPr>
          <w:color w:val="00007A"/>
        </w:rPr>
        <w:t xml:space="preserve"> nombore</w:t>
      </w:r>
      <w:r>
        <w:br/>
      </w:r>
      <w:r>
        <w:rPr>
          <w:color w:val="560000"/>
        </w:rPr>
        <w:t xml:space="preserve"> are</w:t>
      </w:r>
      <w:r>
        <w:rPr>
          <w:color w:val="450000"/>
        </w:rPr>
        <w:t xml:space="preserve"> vai</w:t>
      </w:r>
      <w:r>
        <w:rPr>
          <w:color w:val="00002D"/>
        </w:rPr>
        <w:t xml:space="preserve"> taka</w:t>
      </w:r>
      <w:r>
        <w:rPr>
          <w:color w:val="000031"/>
        </w:rPr>
        <w:t xml:space="preserve"> ta</w:t>
      </w:r>
      <w:r>
        <w:rPr>
          <w:color w:val="000027"/>
        </w:rPr>
        <w:t xml:space="preserve"> ki</w:t>
      </w:r>
      <w:r>
        <w:rPr>
          <w:color w:val="000074"/>
        </w:rPr>
        <w:t xml:space="preserve"> protidin</w:t>
      </w:r>
      <w:r>
        <w:rPr>
          <w:color w:val="000046"/>
        </w:rPr>
        <w:t xml:space="preserve"> kete</w:t>
      </w:r>
      <w:r>
        <w:rPr>
          <w:color w:val="000072"/>
        </w:rPr>
        <w:t xml:space="preserve"> nibe</w:t>
      </w:r>
      <w:r>
        <w:rPr>
          <w:color w:val="490000"/>
        </w:rPr>
        <w:t xml:space="preserve"> naki</w:t>
      </w:r>
      <w:r>
        <w:rPr>
          <w:color w:val="000000"/>
        </w:rPr>
        <w:t xml:space="preserve"> eita</w:t>
      </w:r>
      <w:r>
        <w:rPr>
          <w:color w:val="000030"/>
        </w:rPr>
        <w:t xml:space="preserve"> to</w:t>
      </w:r>
      <w:r>
        <w:rPr>
          <w:color w:val="540000"/>
        </w:rPr>
        <w:t xml:space="preserve"> bolben</w:t>
      </w:r>
      <w:r>
        <w:br/>
      </w:r>
      <w:r>
        <w:rPr>
          <w:color w:val="330000"/>
        </w:rPr>
        <w:t xml:space="preserve"> vai</w:t>
      </w:r>
      <w:r>
        <w:rPr>
          <w:color w:val="1F0000"/>
        </w:rPr>
        <w:t xml:space="preserve"> amar</w:t>
      </w:r>
      <w:r>
        <w:rPr>
          <w:color w:val="000035"/>
        </w:rPr>
        <w:t xml:space="preserve"> mobile</w:t>
      </w:r>
      <w:r>
        <w:rPr>
          <w:color w:val="600000"/>
        </w:rPr>
        <w:t xml:space="preserve"> takey</w:t>
      </w:r>
      <w:r>
        <w:rPr>
          <w:color w:val="000060"/>
        </w:rPr>
        <w:t xml:space="preserve"> poisa</w:t>
      </w:r>
      <w:r>
        <w:rPr>
          <w:color w:val="000040"/>
        </w:rPr>
        <w:t xml:space="preserve"> kata</w:t>
      </w:r>
      <w:r>
        <w:rPr>
          <w:color w:val="00005C"/>
        </w:rPr>
        <w:t xml:space="preserve"> pala</w:t>
      </w:r>
      <w:r>
        <w:rPr>
          <w:color w:val="000060"/>
        </w:rPr>
        <w:t xml:space="preserve"> pote</w:t>
      </w:r>
      <w:r>
        <w:rPr>
          <w:color w:val="000052"/>
        </w:rPr>
        <w:t xml:space="preserve"> masa</w:t>
      </w:r>
      <w:r>
        <w:rPr>
          <w:color w:val="370000"/>
        </w:rPr>
        <w:t xml:space="preserve"> কী</w:t>
      </w:r>
      <w:r>
        <w:rPr>
          <w:color w:val="00003D"/>
        </w:rPr>
        <w:t xml:space="preserve"> কারন</w:t>
      </w:r>
      <w:r>
        <w:rPr>
          <w:color w:val="000041"/>
        </w:rPr>
        <w:t xml:space="preserve"> কাটে</w:t>
      </w:r>
      <w:r>
        <w:br/>
      </w:r>
      <w:r>
        <w:rPr>
          <w:color w:val="0000D1"/>
        </w:rPr>
        <w:t xml:space="preserve"> পতিদিন</w:t>
      </w:r>
      <w:r>
        <w:rPr>
          <w:color w:val="000000"/>
        </w:rPr>
        <w:t xml:space="preserve"> টাকা</w:t>
      </w:r>
      <w:r>
        <w:rPr>
          <w:color w:val="900000"/>
        </w:rPr>
        <w:t xml:space="preserve"> নেয়</w:t>
      </w:r>
      <w:r>
        <w:br/>
      </w:r>
      <w:r>
        <w:rPr>
          <w:color w:val="5A0000"/>
        </w:rPr>
        <w:t xml:space="preserve"> amr</w:t>
      </w:r>
      <w:r>
        <w:rPr>
          <w:color w:val="00009F"/>
        </w:rPr>
        <w:t xml:space="preserve"> matro</w:t>
      </w:r>
      <w:r>
        <w:rPr>
          <w:color w:val="00004E"/>
        </w:rPr>
        <w:t xml:space="preserve"> taka</w:t>
      </w:r>
      <w:r>
        <w:rPr>
          <w:color w:val="000066"/>
        </w:rPr>
        <w:t xml:space="preserve"> kno</w:t>
      </w:r>
      <w:r>
        <w:rPr>
          <w:color w:val="000079"/>
        </w:rPr>
        <w:t xml:space="preserve"> kete</w:t>
      </w:r>
      <w:r>
        <w:rPr>
          <w:color w:val="000000"/>
        </w:rPr>
        <w:t xml:space="preserve"> nilo</w:t>
      </w:r>
      <w:r>
        <w:br/>
      </w:r>
      <w:r>
        <w:rPr>
          <w:color w:val="390000"/>
        </w:rPr>
        <w:t xml:space="preserve"> amr</w:t>
      </w:r>
      <w:r>
        <w:rPr>
          <w:color w:val="000089"/>
        </w:rPr>
        <w:t xml:space="preserve"> ph</w:t>
      </w:r>
      <w:r>
        <w:rPr>
          <w:color w:val="000055"/>
        </w:rPr>
        <w:t xml:space="preserve"> thake</w:t>
      </w:r>
      <w:r>
        <w:rPr>
          <w:color w:val="00006F"/>
        </w:rPr>
        <w:t xml:space="preserve"> kiser</w:t>
      </w:r>
      <w:r>
        <w:rPr>
          <w:color w:val="000031"/>
        </w:rPr>
        <w:t xml:space="preserve"> taka</w:t>
      </w:r>
      <w:r>
        <w:rPr>
          <w:color w:val="00005E"/>
        </w:rPr>
        <w:t xml:space="preserve"> kata</w:t>
      </w:r>
      <w:r>
        <w:rPr>
          <w:color w:val="00006C"/>
        </w:rPr>
        <w:t xml:space="preserve"> hoyece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470000"/>
        </w:rPr>
        <w:t xml:space="preserve"> এ</w:t>
      </w:r>
      <w:r>
        <w:rPr>
          <w:color w:val="00005C"/>
        </w:rPr>
        <w:t xml:space="preserve"> টাকা</w:t>
      </w:r>
      <w:r>
        <w:rPr>
          <w:color w:val="7B0000"/>
        </w:rPr>
        <w:t xml:space="preserve"> থাকলে</w:t>
      </w:r>
      <w:r>
        <w:rPr>
          <w:color w:val="00005C"/>
        </w:rPr>
        <w:t xml:space="preserve"> টাকা</w:t>
      </w:r>
      <w:r>
        <w:rPr>
          <w:color w:val="430000"/>
        </w:rPr>
        <w:t xml:space="preserve"> করে</w:t>
      </w:r>
      <w:r>
        <w:rPr>
          <w:color w:val="000051"/>
        </w:rPr>
        <w:t xml:space="preserve"> কেটে</w:t>
      </w:r>
      <w:r>
        <w:rPr>
          <w:color w:val="650000"/>
        </w:rPr>
        <w:t xml:space="preserve"> নিয়ে</w:t>
      </w:r>
      <w:r>
        <w:rPr>
          <w:color w:val="000060"/>
        </w:rPr>
        <w:t xml:space="preserve"> যাচ্ছে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00"/>
        </w:rPr>
        <w:t xml:space="preserve"> ৳করে</w:t>
      </w:r>
      <w:r>
        <w:rPr>
          <w:color w:val="00007D"/>
        </w:rPr>
        <w:t xml:space="preserve"> কেটে</w:t>
      </w:r>
      <w:r>
        <w:rPr>
          <w:color w:val="B40000"/>
        </w:rPr>
        <w:t xml:space="preserve"> নেয়</w:t>
      </w:r>
      <w:r>
        <w:br/>
      </w:r>
      <w:r>
        <w:rPr>
          <w:color w:val="3E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A1"/>
        </w:rPr>
        <w:t xml:space="preserve"> নাম্ব্ার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6F"/>
        </w:rPr>
        <w:t xml:space="preserve"> কাটা</w:t>
      </w:r>
      <w:r>
        <w:rPr>
          <w:color w:val="6D0000"/>
        </w:rPr>
        <w:t xml:space="preserve"> হইছে</w:t>
      </w:r>
      <w:r>
        <w:rPr>
          <w:color w:val="00003F"/>
        </w:rPr>
        <w:t xml:space="preserve"> কেন</w:t>
      </w:r>
      <w:r>
        <w:br/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B3"/>
        </w:rPr>
        <w:t xml:space="preserve"> কাটে</w:t>
      </w:r>
      <w:r>
        <w:rPr>
          <w:color w:val="00007E"/>
        </w:rPr>
        <w:t xml:space="preserve"> কেনো</w:t>
      </w:r>
      <w:r>
        <w:br/>
      </w:r>
      <w:r>
        <w:rPr>
          <w:color w:val="310000"/>
        </w:rPr>
        <w:t xml:space="preserve"> amr</w:t>
      </w:r>
      <w:r>
        <w:rPr>
          <w:color w:val="000042"/>
        </w:rPr>
        <w:t xml:space="preserve"> bikas</w:t>
      </w:r>
      <w:r>
        <w:rPr>
          <w:color w:val="000069"/>
        </w:rPr>
        <w:t xml:space="preserve"> thaky</w:t>
      </w:r>
      <w:r>
        <w:rPr>
          <w:color w:val="00002B"/>
        </w:rPr>
        <w:t xml:space="preserve"> taka</w:t>
      </w:r>
      <w:r>
        <w:rPr>
          <w:color w:val="000073"/>
        </w:rPr>
        <w:t xml:space="preserve"> kyty</w:t>
      </w:r>
      <w:r>
        <w:rPr>
          <w:color w:val="00006D"/>
        </w:rPr>
        <w:t xml:space="preserve"> nawa</w:t>
      </w:r>
      <w:r>
        <w:rPr>
          <w:color w:val="00007B"/>
        </w:rPr>
        <w:t xml:space="preserve"> hoycy</w:t>
      </w:r>
      <w:r>
        <w:rPr>
          <w:color w:val="430000"/>
        </w:rPr>
        <w:t xml:space="preserve"> kano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অ্যাকাউন্ট</w:t>
      </w:r>
      <w:r>
        <w:rPr>
          <w:color w:val="000020"/>
        </w:rPr>
        <w:t xml:space="preserve"> টি</w:t>
      </w:r>
      <w:r>
        <w:rPr>
          <w:color w:val="230000"/>
        </w:rPr>
        <w:t xml:space="preserve"> তে</w:t>
      </w:r>
      <w:r>
        <w:rPr>
          <w:color w:val="000019"/>
        </w:rPr>
        <w:t xml:space="preserve"> একটা</w:t>
      </w:r>
      <w:r>
        <w:rPr>
          <w:color w:val="00002A"/>
        </w:rPr>
        <w:t xml:space="preserve"> এসএমএস</w:t>
      </w:r>
      <w:r>
        <w:rPr>
          <w:color w:val="5B0000"/>
        </w:rPr>
        <w:t xml:space="preserve"> আসার</w:t>
      </w:r>
      <w:r>
        <w:rPr>
          <w:color w:val="430000"/>
        </w:rPr>
        <w:t xml:space="preserve"> পর</w:t>
      </w:r>
      <w:r>
        <w:rPr>
          <w:color w:val="000031"/>
        </w:rPr>
        <w:t xml:space="preserve"> টাকা</w:t>
      </w:r>
      <w:r>
        <w:rPr>
          <w:color w:val="180000"/>
        </w:rPr>
        <w:t xml:space="preserve"> করে</w:t>
      </w:r>
      <w:r>
        <w:rPr>
          <w:color w:val="00003A"/>
        </w:rPr>
        <w:t xml:space="preserve"> কেটে</w:t>
      </w:r>
      <w:r>
        <w:rPr>
          <w:color w:val="000033"/>
        </w:rPr>
        <w:t xml:space="preserve"> নেয়</w:t>
      </w:r>
      <w:r>
        <w:rPr>
          <w:color w:val="170000"/>
        </w:rPr>
        <w:t xml:space="preserve"> এই</w:t>
      </w:r>
      <w:r>
        <w:rPr>
          <w:color w:val="000031"/>
        </w:rPr>
        <w:t xml:space="preserve"> টাকা</w:t>
      </w:r>
      <w:r>
        <w:rPr>
          <w:color w:val="00002E"/>
        </w:rPr>
        <w:t xml:space="preserve"> নেওয়ার</w:t>
      </w:r>
      <w:r>
        <w:rPr>
          <w:color w:val="290000"/>
        </w:rPr>
        <w:t xml:space="preserve"> কারণ</w:t>
      </w:r>
      <w:r>
        <w:rPr>
          <w:color w:val="00001A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280000"/>
        </w:rPr>
        <w:t xml:space="preserve"> এইটা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অ্যাকাউন্ট</w:t>
      </w:r>
      <w:r>
        <w:rPr>
          <w:color w:val="000023"/>
        </w:rPr>
        <w:t xml:space="preserve"> নম্বর</w:t>
      </w:r>
      <w:r>
        <w:rPr>
          <w:color w:val="00001C"/>
        </w:rPr>
        <w:t xml:space="preserve"> payment</w:t>
      </w:r>
      <w:r>
        <w:rPr>
          <w:color w:val="000029"/>
        </w:rPr>
        <w:t xml:space="preserve"> tk</w:t>
      </w:r>
      <w:r>
        <w:rPr>
          <w:color w:val="000016"/>
        </w:rPr>
        <w:t xml:space="preserve"> to</w:t>
      </w:r>
      <w:r>
        <w:rPr>
          <w:color w:val="00002D"/>
        </w:rPr>
        <w:t xml:space="preserve"> onmobile</w:t>
      </w:r>
      <w:r>
        <w:rPr>
          <w:color w:val="00002A"/>
        </w:rPr>
        <w:t xml:space="preserve"> bangladesh</w:t>
      </w:r>
      <w:r>
        <w:rPr>
          <w:color w:val="00002E"/>
        </w:rPr>
        <w:t xml:space="preserve"> technologies</w:t>
      </w:r>
      <w:r>
        <w:rPr>
          <w:color w:val="00002E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1C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24"/>
        </w:rPr>
        <w:t xml:space="preserve"> balance</w:t>
      </w:r>
      <w:r>
        <w:rPr>
          <w:color w:val="000029"/>
        </w:rPr>
        <w:t xml:space="preserve"> tk</w:t>
      </w:r>
      <w:r>
        <w:rPr>
          <w:color w:val="00002C"/>
        </w:rPr>
        <w:t xml:space="preserve"> trxid</w:t>
      </w:r>
      <w:r>
        <w:rPr>
          <w:color w:val="000000"/>
        </w:rPr>
        <w:t xml:space="preserve"> bgskbfgr</w:t>
      </w:r>
      <w:r>
        <w:rPr>
          <w:color w:val="280000"/>
        </w:rPr>
        <w:t xml:space="preserve"> at</w:t>
      </w:r>
      <w:r>
        <w:rPr>
          <w:color w:val="000038"/>
        </w:rPr>
        <w:t xml:space="preserve"> উপরোক্ত</w:t>
      </w:r>
      <w:r>
        <w:rPr>
          <w:color w:val="00003C"/>
        </w:rPr>
        <w:t xml:space="preserve"> এসএমএসটি</w:t>
      </w:r>
      <w:r>
        <w:rPr>
          <w:color w:val="5B0000"/>
        </w:rPr>
        <w:t xml:space="preserve"> আসার</w:t>
      </w:r>
      <w:r>
        <w:rPr>
          <w:color w:val="430000"/>
        </w:rPr>
        <w:t xml:space="preserve"> পর</w:t>
      </w:r>
      <w:r>
        <w:rPr>
          <w:color w:val="00003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33"/>
        </w:rPr>
        <w:t xml:space="preserve"> নেয়</w:t>
      </w:r>
      <w:r>
        <w:br/>
      </w:r>
      <w:r>
        <w:rPr>
          <w:color w:val="630000"/>
        </w:rPr>
        <w:t xml:space="preserve"> amer</w:t>
      </w:r>
      <w:r>
        <w:rPr>
          <w:color w:val="00002E"/>
        </w:rPr>
        <w:t xml:space="preserve"> bkash</w:t>
      </w:r>
      <w:r>
        <w:rPr>
          <w:color w:val="000043"/>
        </w:rPr>
        <w:t xml:space="preserve"> theke</w:t>
      </w:r>
      <w:r>
        <w:rPr>
          <w:color w:val="000072"/>
        </w:rPr>
        <w:t xml:space="preserve"> ajke</w:t>
      </w:r>
      <w:r>
        <w:rPr>
          <w:color w:val="00003C"/>
        </w:rPr>
        <w:t xml:space="preserve"> tk</w:t>
      </w:r>
      <w:r>
        <w:rPr>
          <w:color w:val="00005F"/>
        </w:rPr>
        <w:t xml:space="preserve"> kete</w:t>
      </w:r>
      <w:r>
        <w:rPr>
          <w:color w:val="00007E"/>
        </w:rPr>
        <w:t xml:space="preserve"> niche</w:t>
      </w:r>
      <w:r>
        <w:rPr>
          <w:color w:val="000050"/>
        </w:rPr>
        <w:t xml:space="preserve"> kno</w:t>
      </w:r>
      <w:r>
        <w:br/>
      </w:r>
      <w:r>
        <w:rPr>
          <w:color w:val="300000"/>
        </w:rPr>
        <w:t xml:space="preserve"> আমি</w:t>
      </w:r>
      <w:r>
        <w:rPr>
          <w:color w:val="00004F"/>
        </w:rPr>
        <w:t xml:space="preserve"> জানতে</w:t>
      </w:r>
      <w:r>
        <w:rPr>
          <w:color w:val="000052"/>
        </w:rPr>
        <w:t xml:space="preserve"> চাচ্ছি</w:t>
      </w:r>
      <w:r>
        <w:rPr>
          <w:color w:val="2E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6F"/>
        </w:rPr>
        <w:t xml:space="preserve"> গতকাল</w:t>
      </w:r>
      <w:r>
        <w:rPr>
          <w:color w:val="000030"/>
        </w:rPr>
        <w:t xml:space="preserve"> টাকা</w:t>
      </w:r>
      <w:r>
        <w:rPr>
          <w:color w:val="000055"/>
        </w:rPr>
        <w:t xml:space="preserve"> কেটে</w:t>
      </w:r>
      <w:r>
        <w:rPr>
          <w:color w:val="000074"/>
        </w:rPr>
        <w:t xml:space="preserve"> নিছে</w:t>
      </w:r>
      <w:r>
        <w:rPr>
          <w:color w:val="000045"/>
        </w:rPr>
        <w:t xml:space="preserve"> কেন</w:t>
      </w:r>
      <w:r>
        <w:br/>
      </w:r>
      <w:r>
        <w:rPr>
          <w:color w:val="1A0000"/>
        </w:rPr>
        <w:t xml:space="preserve"> আমার</w:t>
      </w:r>
      <w:r>
        <w:rPr>
          <w:color w:val="000062"/>
        </w:rPr>
        <w:t xml:space="preserve"> কাচতেকে</w:t>
      </w:r>
      <w:r>
        <w:rPr>
          <w:color w:val="000062"/>
        </w:rPr>
        <w:t xml:space="preserve"> কিচু</w:t>
      </w:r>
      <w:r>
        <w:rPr>
          <w:color w:val="000036"/>
        </w:rPr>
        <w:t xml:space="preserve"> দিন</w:t>
      </w:r>
      <w:r>
        <w:rPr>
          <w:color w:val="6D0000"/>
        </w:rPr>
        <w:t xml:space="preserve"> পর</w:t>
      </w:r>
      <w:r>
        <w:rPr>
          <w:color w:val="6D0000"/>
        </w:rPr>
        <w:t xml:space="preserve"> পর</w:t>
      </w:r>
      <w:r>
        <w:rPr>
          <w:color w:val="00001B"/>
        </w:rPr>
        <w:t xml:space="preserve"> টাকা</w:t>
      </w:r>
      <w:r>
        <w:rPr>
          <w:color w:val="270000"/>
        </w:rPr>
        <w:t xml:space="preserve"> করে</w:t>
      </w:r>
      <w:r>
        <w:rPr>
          <w:color w:val="00002F"/>
        </w:rPr>
        <w:t xml:space="preserve"> কেটে</w:t>
      </w:r>
      <w:r>
        <w:rPr>
          <w:color w:val="00003C"/>
        </w:rPr>
        <w:t xml:space="preserve"> নেওয়া</w:t>
      </w:r>
      <w:r>
        <w:rPr>
          <w:color w:val="00004E"/>
        </w:rPr>
        <w:t xml:space="preserve"> হচ্চে</w:t>
      </w:r>
      <w:r>
        <w:rPr>
          <w:color w:val="000026"/>
        </w:rPr>
        <w:t xml:space="preserve"> কেন</w:t>
      </w:r>
      <w:r>
        <w:rPr>
          <w:color w:val="000038"/>
        </w:rPr>
        <w:t xml:space="preserve"> সেটা</w:t>
      </w:r>
      <w:r>
        <w:rPr>
          <w:color w:val="000062"/>
        </w:rPr>
        <w:t xml:space="preserve"> বুচতেচি</w:t>
      </w:r>
      <w:r>
        <w:rPr>
          <w:color w:val="000020"/>
        </w:rPr>
        <w:t xml:space="preserve"> না</w:t>
      </w:r>
      <w:r>
        <w:br/>
      </w:r>
      <w:r>
        <w:rPr>
          <w:color w:val="000048"/>
        </w:rPr>
        <w:t xml:space="preserve"> scheduled</w:t>
      </w:r>
      <w:r>
        <w:rPr>
          <w:color w:val="000047"/>
        </w:rPr>
        <w:t xml:space="preserve"> cycle</w:t>
      </w:r>
      <w:r>
        <w:rPr>
          <w:color w:val="00002C"/>
        </w:rPr>
        <w:t xml:space="preserve"> payment</w:t>
      </w:r>
      <w:r>
        <w:rPr>
          <w:color w:val="460000"/>
        </w:rPr>
        <w:t xml:space="preserve"> could</w:t>
      </w:r>
      <w:r>
        <w:rPr>
          <w:color w:val="00002F"/>
        </w:rPr>
        <w:t xml:space="preserve"> not</w:t>
      </w:r>
      <w:r>
        <w:rPr>
          <w:color w:val="3B0000"/>
        </w:rPr>
        <w:t xml:space="preserve"> be</w:t>
      </w:r>
      <w:r>
        <w:rPr>
          <w:color w:val="000048"/>
        </w:rPr>
        <w:t xml:space="preserve"> debited</w:t>
      </w:r>
      <w:r>
        <w:rPr>
          <w:color w:val="310000"/>
        </w:rPr>
        <w:t xml:space="preserve"> for</w:t>
      </w:r>
      <w:r>
        <w:rPr>
          <w:color w:val="00003A"/>
        </w:rPr>
        <w:t xml:space="preserve"> subscription</w:t>
      </w:r>
      <w:r>
        <w:rPr>
          <w:color w:val="00004B"/>
        </w:rPr>
        <w:t xml:space="preserve"> reference</w:t>
      </w:r>
      <w:r>
        <w:rPr>
          <w:color w:val="00005F"/>
        </w:rPr>
        <w:t xml:space="preserve"> btrkmtvk</w:t>
      </w:r>
      <w:r>
        <w:rPr>
          <w:color w:val="310000"/>
        </w:rPr>
        <w:t xml:space="preserve"> of</w:t>
      </w:r>
      <w:r>
        <w:rPr>
          <w:color w:val="000000"/>
        </w:rPr>
        <w:t xml:space="preserve"> ghoori</w:t>
      </w:r>
      <w:r>
        <w:rPr>
          <w:color w:val="000000"/>
        </w:rPr>
        <w:t xml:space="preserve"> মেসেজ</w:t>
      </w:r>
      <w:r>
        <w:rPr>
          <w:color w:val="00002A"/>
        </w:rPr>
        <w:t xml:space="preserve"> টা</w:t>
      </w:r>
      <w:r>
        <w:rPr>
          <w:color w:val="00004F"/>
        </w:rPr>
        <w:t xml:space="preserve"> বুঝতে</w:t>
      </w:r>
      <w:r>
        <w:rPr>
          <w:color w:val="00002B"/>
        </w:rPr>
        <w:t xml:space="preserve"> পারি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একটু</w:t>
      </w:r>
      <w:r>
        <w:rPr>
          <w:color w:val="3A0000"/>
        </w:rPr>
        <w:t xml:space="preserve"> বলবেন</w:t>
      </w:r>
      <w:r>
        <w:br/>
      </w:r>
      <w:r>
        <w:rPr>
          <w:color w:val="530000"/>
        </w:rPr>
        <w:t xml:space="preserve"> amer</w:t>
      </w:r>
      <w:r>
        <w:rPr>
          <w:color w:val="000027"/>
        </w:rPr>
        <w:t xml:space="preserve"> bkash</w:t>
      </w:r>
      <w:r>
        <w:rPr>
          <w:color w:val="00005B"/>
        </w:rPr>
        <w:t xml:space="preserve"> thaka</w:t>
      </w:r>
      <w:r>
        <w:rPr>
          <w:color w:val="000034"/>
        </w:rPr>
        <w:t xml:space="preserve"> taka</w:t>
      </w:r>
      <w:r>
        <w:rPr>
          <w:color w:val="00008E"/>
        </w:rPr>
        <w:t xml:space="preserve"> kita</w:t>
      </w:r>
      <w:r>
        <w:rPr>
          <w:color w:val="00008E"/>
        </w:rPr>
        <w:t xml:space="preserve"> nicca</w:t>
      </w:r>
      <w:r>
        <w:rPr>
          <w:color w:val="000043"/>
        </w:rPr>
        <w:t xml:space="preserve"> kno</w:t>
      </w:r>
      <w:r>
        <w:br/>
      </w:r>
      <w:r>
        <w:rPr>
          <w:color w:val="280000"/>
        </w:rPr>
        <w:t xml:space="preserve"> আমার</w:t>
      </w:r>
      <w:r>
        <w:rPr>
          <w:color w:val="000099"/>
        </w:rPr>
        <w:t xml:space="preserve"> অজান্তে</w:t>
      </w:r>
      <w:r>
        <w:rPr>
          <w:color w:val="740000"/>
        </w:rPr>
        <w:t xml:space="preserve"> আমরা</w:t>
      </w:r>
      <w:r>
        <w:rPr>
          <w:color w:val="000032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49"/>
        </w:rPr>
        <w:t xml:space="preserve"> কেটে</w:t>
      </w:r>
      <w:r>
        <w:rPr>
          <w:color w:val="00005D"/>
        </w:rPr>
        <w:t xml:space="preserve"> নেওয়া</w:t>
      </w:r>
      <w:r>
        <w:rPr>
          <w:color w:val="000000"/>
        </w:rPr>
        <w:t xml:space="preserve"> হইছে</w:t>
      </w:r>
      <w:r>
        <w:rPr>
          <w:color w:val="380000"/>
        </w:rPr>
        <w:t xml:space="preserve"> কিন্তু</w:t>
      </w:r>
      <w:r>
        <w:rPr>
          <w:color w:val="00003B"/>
        </w:rPr>
        <w:t xml:space="preserve"> কেন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47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69"/>
        </w:rPr>
        <w:t xml:space="preserve"> কেটে</w:t>
      </w:r>
      <w:r>
        <w:rPr>
          <w:color w:val="0000AB"/>
        </w:rPr>
        <w:t xml:space="preserve"> নিলো</w:t>
      </w:r>
      <w:r>
        <w:rPr>
          <w:color w:val="000055"/>
        </w:rPr>
        <w:t xml:space="preserve"> কেন</w:t>
      </w:r>
      <w:r>
        <w:br/>
      </w:r>
      <w:r>
        <w:rPr>
          <w:color w:val="2B0000"/>
        </w:rPr>
        <w:t xml:space="preserve"> আমার</w:t>
      </w:r>
      <w:r>
        <w:rPr>
          <w:color w:val="00006C"/>
        </w:rPr>
        <w:t xml:space="preserve"> ফোন</w:t>
      </w:r>
      <w:r>
        <w:rPr>
          <w:color w:val="00006C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71"/>
        </w:rPr>
        <w:t xml:space="preserve"> কাটা</w:t>
      </w:r>
      <w:r>
        <w:rPr>
          <w:color w:val="750000"/>
        </w:rPr>
        <w:t xml:space="preserve"> হল</w:t>
      </w:r>
      <w:r>
        <w:rPr>
          <w:color w:val="000040"/>
        </w:rPr>
        <w:t xml:space="preserve"> কেন</w:t>
      </w:r>
      <w:r>
        <w:rPr>
          <w:color w:val="00002A"/>
        </w:rPr>
        <w:t xml:space="preserve"> বিকাশ</w:t>
      </w:r>
      <w:r>
        <w:rPr>
          <w:color w:val="000045"/>
        </w:rPr>
        <w:t xml:space="preserve"> নাম্বার</w:t>
      </w:r>
      <w:r>
        <w:rPr>
          <w:color w:val="00006C"/>
        </w:rPr>
        <w:t xml:space="preserve"> থেকে</w:t>
      </w:r>
      <w:r>
        <w:br/>
      </w:r>
      <w:r>
        <w:rPr>
          <w:color w:val="000070"/>
        </w:rPr>
        <w:t xml:space="preserve"> content</w:t>
      </w:r>
      <w:r>
        <w:rPr>
          <w:color w:val="000080"/>
        </w:rPr>
        <w:t xml:space="preserve"> mettres</w:t>
      </w:r>
      <w:r>
        <w:rPr>
          <w:color w:val="000053"/>
        </w:rPr>
        <w:t xml:space="preserve"> নামে</w:t>
      </w:r>
      <w:r>
        <w:rPr>
          <w:color w:val="21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71"/>
        </w:rPr>
        <w:t xml:space="preserve"> কাটতেছে</w:t>
      </w:r>
      <w:r>
        <w:rPr>
          <w:color w:val="560000"/>
        </w:rPr>
        <w:t xml:space="preserve"> এইটা</w:t>
      </w:r>
      <w:r>
        <w:rPr>
          <w:color w:val="000032"/>
        </w:rPr>
        <w:t xml:space="preserve"> কেন</w:t>
      </w:r>
      <w:r>
        <w:rPr>
          <w:color w:val="000000"/>
        </w:rPr>
        <w:t xml:space="preserve"> হয়</w:t>
      </w:r>
      <w:r>
        <w:br/>
      </w:r>
      <w:r>
        <w:rPr>
          <w:color w:val="3D0000"/>
        </w:rPr>
        <w:t xml:space="preserve"> স্যার</w:t>
      </w:r>
      <w:r>
        <w:rPr>
          <w:color w:val="3F0000"/>
        </w:rPr>
        <w:t xml:space="preserve"> একটু</w:t>
      </w:r>
      <w:r>
        <w:rPr>
          <w:color w:val="400000"/>
        </w:rPr>
        <w:t xml:space="preserve"> আগে</w:t>
      </w:r>
      <w:r>
        <w:rPr>
          <w:color w:val="3D0000"/>
        </w:rPr>
        <w:t xml:space="preserve"> আমাকে</w:t>
      </w:r>
      <w:r>
        <w:rPr>
          <w:color w:val="000028"/>
        </w:rPr>
        <w:t xml:space="preserve"> না</w:t>
      </w:r>
      <w:r>
        <w:rPr>
          <w:color w:val="000077"/>
        </w:rPr>
        <w:t xml:space="preserve"> জানিয়ে</w:t>
      </w:r>
      <w:r>
        <w:rPr>
          <w:color w:val="000020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200000"/>
        </w:rPr>
        <w:t xml:space="preserve"> আমার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6E"/>
        </w:rPr>
        <w:t xml:space="preserve"> নেয়া</w:t>
      </w:r>
      <w:r>
        <w:rPr>
          <w:color w:val="4B0000"/>
        </w:rPr>
        <w:t xml:space="preserve"> হয়েছে</w:t>
      </w:r>
      <w:r>
        <w:rPr>
          <w:color w:val="000030"/>
        </w:rPr>
        <w:t xml:space="preserve"> কেন</w:t>
      </w:r>
      <w:r>
        <w:br/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2B"/>
        </w:rPr>
        <w:t xml:space="preserve"> e</w:t>
      </w:r>
      <w:r>
        <w:rPr>
          <w:color w:val="000028"/>
        </w:rPr>
        <w:t xml:space="preserve"> tk</w:t>
      </w:r>
      <w:r>
        <w:rPr>
          <w:color w:val="000048"/>
        </w:rPr>
        <w:t xml:space="preserve"> subscription</w:t>
      </w:r>
      <w:r>
        <w:rPr>
          <w:color w:val="000037"/>
        </w:rPr>
        <w:t xml:space="preserve"> payment</w:t>
      </w:r>
      <w:r>
        <w:rPr>
          <w:color w:val="000035"/>
        </w:rPr>
        <w:t xml:space="preserve"> kora</w:t>
      </w:r>
      <w:r>
        <w:rPr>
          <w:color w:val="4C0000"/>
        </w:rPr>
        <w:t xml:space="preserve"> holo</w:t>
      </w:r>
      <w:r>
        <w:rPr>
          <w:color w:val="360000"/>
        </w:rPr>
        <w:t xml:space="preserve"> kintu</w:t>
      </w:r>
      <w:r>
        <w:rPr>
          <w:color w:val="230000"/>
        </w:rPr>
        <w:t xml:space="preserve"> ami</w:t>
      </w:r>
      <w:r>
        <w:rPr>
          <w:color w:val="000035"/>
        </w:rPr>
        <w:t xml:space="preserve"> kno</w:t>
      </w:r>
      <w:r>
        <w:rPr>
          <w:color w:val="000054"/>
        </w:rPr>
        <w:t xml:space="preserve"> kisu</w:t>
      </w:r>
      <w:r>
        <w:rPr>
          <w:color w:val="000059"/>
        </w:rPr>
        <w:t xml:space="preserve"> subscribe</w:t>
      </w:r>
      <w:r>
        <w:rPr>
          <w:color w:val="450000"/>
        </w:rPr>
        <w:t xml:space="preserve"> kori</w:t>
      </w:r>
      <w:r>
        <w:rPr>
          <w:color w:val="000000"/>
        </w:rPr>
        <w:t xml:space="preserve"> nai</w:t>
      </w:r>
      <w:r>
        <w:rPr>
          <w:color w:val="000075"/>
        </w:rPr>
        <w:t xml:space="preserve"> bujhtesi</w:t>
      </w:r>
      <w:r>
        <w:rPr>
          <w:color w:val="000000"/>
        </w:rPr>
        <w:t xml:space="preserve"> na</w:t>
      </w:r>
      <w:r>
        <w:br/>
      </w:r>
      <w:r>
        <w:rPr>
          <w:color w:val="490000"/>
        </w:rPr>
        <w:t xml:space="preserve"> আচ্ছা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6B"/>
        </w:rPr>
        <w:t xml:space="preserve"> থেকা</w:t>
      </w:r>
      <w:r>
        <w:rPr>
          <w:color w:val="00001F"/>
        </w:rPr>
        <w:t xml:space="preserve"> টাকা</w:t>
      </w:r>
      <w:r>
        <w:rPr>
          <w:color w:val="000054"/>
        </w:rPr>
        <w:t xml:space="preserve"> কিসের</w:t>
      </w:r>
      <w:r>
        <w:rPr>
          <w:color w:val="000064"/>
        </w:rPr>
        <w:t xml:space="preserve"> কাইটা</w:t>
      </w:r>
      <w:r>
        <w:rPr>
          <w:color w:val="000069"/>
        </w:rPr>
        <w:t xml:space="preserve"> নিলেন</w:t>
      </w:r>
      <w:r>
        <w:rPr>
          <w:color w:val="000069"/>
        </w:rPr>
        <w:t xml:space="preserve"> বুজলাম</w:t>
      </w:r>
      <w:r>
        <w:rPr>
          <w:color w:val="000025"/>
        </w:rPr>
        <w:t xml:space="preserve"> না</w:t>
      </w:r>
      <w:r>
        <w:rPr>
          <w:color w:val="3D0000"/>
        </w:rPr>
        <w:t xml:space="preserve"> তো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6E"/>
        </w:rPr>
        <w:t xml:space="preserve"> tyky</w:t>
      </w:r>
      <w:r>
        <w:rPr>
          <w:color w:val="000072"/>
        </w:rPr>
        <w:t xml:space="preserve"> takt</w:t>
      </w:r>
      <w:r>
        <w:rPr>
          <w:color w:val="00006B"/>
        </w:rPr>
        <w:t xml:space="preserve"> kyty</w:t>
      </w:r>
      <w:r>
        <w:rPr>
          <w:color w:val="00006E"/>
        </w:rPr>
        <w:t xml:space="preserve"> nisy</w:t>
      </w:r>
      <w:r>
        <w:rPr>
          <w:color w:val="000023"/>
        </w:rPr>
        <w:t xml:space="preserve"> ki</w:t>
      </w:r>
      <w:r>
        <w:rPr>
          <w:color w:val="6E0000"/>
        </w:rPr>
        <w:t xml:space="preserve"> karony</w:t>
      </w:r>
      <w:r>
        <w:br/>
      </w:r>
      <w:r>
        <w:rPr>
          <w:color w:val="000000"/>
        </w:rPr>
        <w:t xml:space="preserve"> ৳</w:t>
      </w:r>
      <w:r>
        <w:rPr>
          <w:color w:val="000088"/>
        </w:rPr>
        <w:t xml:space="preserve"> কেটে</w:t>
      </w:r>
      <w:r>
        <w:rPr>
          <w:color w:val="0000B8"/>
        </w:rPr>
        <w:t xml:space="preserve"> নিছে</w:t>
      </w:r>
      <w:r>
        <w:rPr>
          <w:color w:val="00006E"/>
        </w:rPr>
        <w:t xml:space="preserve"> কেন</w:t>
      </w:r>
      <w:r>
        <w:br/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31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2F"/>
        </w:rPr>
        <w:t xml:space="preserve"> কেন</w:t>
      </w:r>
      <w:r>
        <w:rPr>
          <w:color w:val="770000"/>
        </w:rPr>
        <w:t xml:space="preserve"> স্যার</w:t>
      </w:r>
      <w:r>
        <w:rPr>
          <w:color w:val="000074"/>
        </w:rPr>
        <w:t xml:space="preserve"> সারবিছ</w:t>
      </w:r>
      <w:r>
        <w:rPr>
          <w:color w:val="000035"/>
        </w:rPr>
        <w:t xml:space="preserve"> টা</w:t>
      </w:r>
      <w:r>
        <w:rPr>
          <w:color w:val="00005C"/>
        </w:rPr>
        <w:t xml:space="preserve"> বন্দ</w:t>
      </w:r>
      <w:r>
        <w:rPr>
          <w:color w:val="300000"/>
        </w:rPr>
        <w:t xml:space="preserve"> করে</w:t>
      </w:r>
      <w:r>
        <w:rPr>
          <w:color w:val="000046"/>
        </w:rPr>
        <w:t xml:space="preserve"> দেন</w:t>
      </w:r>
      <w:r>
        <w:rPr>
          <w:color w:val="770000"/>
        </w:rPr>
        <w:t xml:space="preserve"> স্যার</w:t>
      </w:r>
      <w:r>
        <w:rPr>
          <w:color w:val="2E0000"/>
        </w:rPr>
        <w:t xml:space="preserve"> এই</w:t>
      </w:r>
      <w:r>
        <w:rPr>
          <w:color w:val="000033"/>
        </w:rPr>
        <w:t xml:space="preserve"> নাম্বার</w:t>
      </w:r>
      <w:r>
        <w:br/>
      </w:r>
      <w:r>
        <w:rPr>
          <w:color w:val="240000"/>
        </w:rPr>
        <w:t xml:space="preserve"> আমার</w:t>
      </w:r>
      <w:r>
        <w:rPr>
          <w:color w:val="00004C"/>
        </w:rPr>
        <w:t xml:space="preserve"> অ্যাকাউন্ট</w:t>
      </w:r>
      <w:r>
        <w:rPr>
          <w:color w:val="00002E"/>
        </w:rPr>
        <w:t xml:space="preserve"> থেকে</w:t>
      </w:r>
      <w:r>
        <w:rPr>
          <w:color w:val="000057"/>
        </w:rPr>
        <w:t xml:space="preserve"> প্রতি</w:t>
      </w:r>
      <w:r>
        <w:rPr>
          <w:color w:val="00009C"/>
        </w:rPr>
        <w:t xml:space="preserve"> মাসে</w:t>
      </w:r>
      <w:r>
        <w:rPr>
          <w:color w:val="00009C"/>
        </w:rPr>
        <w:t xml:space="preserve"> মাসে</w:t>
      </w:r>
      <w:r>
        <w:rPr>
          <w:color w:val="380000"/>
        </w:rPr>
        <w:t xml:space="preserve"> করে</w:t>
      </w:r>
      <w:r>
        <w:rPr>
          <w:color w:val="000026"/>
        </w:rPr>
        <w:t xml:space="preserve"> টাকা</w:t>
      </w:r>
      <w:r>
        <w:rPr>
          <w:color w:val="000043"/>
        </w:rPr>
        <w:t xml:space="preserve"> কেটে</w:t>
      </w:r>
      <w:r>
        <w:rPr>
          <w:color w:val="000065"/>
        </w:rPr>
        <w:t xml:space="preserve"> নেওয়া</w:t>
      </w:r>
      <w:r>
        <w:rPr>
          <w:color w:val="00003E"/>
        </w:rPr>
        <w:t xml:space="preserve"> হচ্ছে</w:t>
      </w:r>
      <w:r>
        <w:br/>
      </w:r>
      <w:r>
        <w:rPr>
          <w:color w:val="000089"/>
        </w:rPr>
        <w:t xml:space="preserve"> ৳</w:t>
      </w:r>
      <w:r>
        <w:rPr>
          <w:color w:val="000066"/>
        </w:rPr>
        <w:t xml:space="preserve"> কেটে</w:t>
      </w:r>
      <w:r>
        <w:rPr>
          <w:color w:val="000081"/>
        </w:rPr>
        <w:t xml:space="preserve"> নেওয়া</w:t>
      </w:r>
      <w:r>
        <w:rPr>
          <w:color w:val="6C0000"/>
        </w:rPr>
        <w:t xml:space="preserve"> হয়</w:t>
      </w:r>
      <w:r>
        <w:rPr>
          <w:color w:val="000053"/>
        </w:rPr>
        <w:t xml:space="preserve"> কেন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A9"/>
        </w:rPr>
        <w:t xml:space="preserve"> সাপ্তাহিক</w:t>
      </w:r>
      <w:r>
        <w:rPr>
          <w:color w:val="000056"/>
        </w:rPr>
        <w:t xml:space="preserve"> কেটে</w:t>
      </w:r>
      <w:r>
        <w:rPr>
          <w:color w:val="7C0000"/>
        </w:rPr>
        <w:t xml:space="preserve"> নেয়</w:t>
      </w:r>
      <w:r>
        <w:rPr>
          <w:color w:val="000000"/>
        </w:rPr>
        <w:t xml:space="preserve"> কেনো</w:t>
      </w:r>
      <w:r>
        <w:br/>
      </w:r>
      <w:r>
        <w:rPr>
          <w:color w:val="00003F"/>
        </w:rPr>
        <w:t xml:space="preserve"> টাকা</w:t>
      </w:r>
      <w:r>
        <w:rPr>
          <w:color w:val="00006E"/>
        </w:rPr>
        <w:t xml:space="preserve"> কেটে</w:t>
      </w:r>
      <w:r>
        <w:rPr>
          <w:color w:val="00008C"/>
        </w:rPr>
        <w:t xml:space="preserve"> নেওয়া</w:t>
      </w:r>
      <w:r>
        <w:rPr>
          <w:color w:val="000090"/>
        </w:rPr>
        <w:t xml:space="preserve"> হলো</w:t>
      </w:r>
      <w:r>
        <w:rPr>
          <w:color w:val="000059"/>
        </w:rPr>
        <w:t xml:space="preserve"> কেন</w:t>
      </w:r>
      <w:r>
        <w:br/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62"/>
        </w:rPr>
        <w:t xml:space="preserve"> একবার</w:t>
      </w:r>
      <w:r>
        <w:rPr>
          <w:color w:val="00004D"/>
        </w:rPr>
        <w:t xml:space="preserve"> টাকা</w:t>
      </w:r>
      <w:r>
        <w:rPr>
          <w:color w:val="000052"/>
        </w:rPr>
        <w:t xml:space="preserve"> আবার</w:t>
      </w:r>
      <w:r>
        <w:rPr>
          <w:color w:val="00004D"/>
        </w:rPr>
        <w:t xml:space="preserve"> টাকা</w:t>
      </w:r>
      <w:r>
        <w:rPr>
          <w:color w:val="000044"/>
        </w:rPr>
        <w:t xml:space="preserve"> কেনো</w:t>
      </w:r>
      <w:r>
        <w:rPr>
          <w:color w:val="000061"/>
        </w:rPr>
        <w:t xml:space="preserve"> কাটা</w:t>
      </w:r>
      <w:r>
        <w:rPr>
          <w:color w:val="000048"/>
        </w:rPr>
        <w:t xml:space="preserve"> হয়েছে</w:t>
      </w:r>
      <w:r>
        <w:rPr>
          <w:color w:val="000072"/>
        </w:rPr>
        <w:t xml:space="preserve"> যানতে</w:t>
      </w:r>
      <w:r>
        <w:rPr>
          <w:color w:val="000040"/>
        </w:rPr>
        <w:t xml:space="preserve"> পারি</w:t>
      </w:r>
      <w:r>
        <w:br/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48"/>
        </w:rPr>
        <w:t xml:space="preserve"> এড</w:t>
      </w:r>
      <w:r>
        <w:rPr>
          <w:color w:val="00007E"/>
        </w:rPr>
        <w:t xml:space="preserve"> টেকনোলজি</w:t>
      </w:r>
      <w:r>
        <w:rPr>
          <w:color w:val="00005B"/>
        </w:rPr>
        <w:t xml:space="preserve"> নামে</w:t>
      </w:r>
      <w:r>
        <w:rPr>
          <w:color w:val="400000"/>
        </w:rPr>
        <w:t xml:space="preserve"> জন্য</w:t>
      </w:r>
      <w:r>
        <w:rPr>
          <w:color w:val="000026"/>
        </w:rPr>
        <w:t xml:space="preserve"> টাকা</w:t>
      </w:r>
      <w:r>
        <w:rPr>
          <w:color w:val="000047"/>
        </w:rPr>
        <w:t xml:space="preserve"> পেমেন্ট</w:t>
      </w:r>
      <w:r>
        <w:rPr>
          <w:color w:val="00007C"/>
        </w:rPr>
        <w:t xml:space="preserve"> কাটতেছে</w:t>
      </w:r>
      <w:r>
        <w:rPr>
          <w:color w:val="000037"/>
        </w:rPr>
        <w:t xml:space="preserve"> কেন</w:t>
      </w:r>
      <w:r>
        <w:br/>
      </w:r>
      <w:r>
        <w:rPr>
          <w:color w:val="000049"/>
        </w:rPr>
        <w:t xml:space="preserve"> গতকাল</w:t>
      </w:r>
      <w:r>
        <w:rPr>
          <w:color w:val="000054"/>
        </w:rPr>
        <w:t xml:space="preserve"> দেখলাম</w:t>
      </w:r>
      <w:r>
        <w:rPr>
          <w:color w:val="000027"/>
        </w:rPr>
        <w:t xml:space="preserve"> একাউন্ট</w:t>
      </w:r>
      <w:r>
        <w:rPr>
          <w:color w:val="000026"/>
        </w:rPr>
        <w:t xml:space="preserve"> থেকে</w:t>
      </w:r>
      <w:r>
        <w:rPr>
          <w:color w:val="000032"/>
        </w:rPr>
        <w:t xml:space="preserve"> একটা</w:t>
      </w:r>
      <w:r>
        <w:rPr>
          <w:color w:val="000077"/>
        </w:rPr>
        <w:t xml:space="preserve"> পেমেন্ট</w:t>
      </w:r>
      <w:r>
        <w:rPr>
          <w:color w:val="00003C"/>
        </w:rPr>
        <w:t xml:space="preserve"> হয়েছে</w:t>
      </w:r>
      <w:r>
        <w:rPr>
          <w:color w:val="510000"/>
        </w:rPr>
        <w:t xml:space="preserve"> তবে</w:t>
      </w:r>
      <w:r>
        <w:rPr>
          <w:color w:val="1F0000"/>
        </w:rPr>
        <w:t xml:space="preserve"> আমি</w:t>
      </w:r>
      <w:r>
        <w:rPr>
          <w:color w:val="3D0000"/>
        </w:rPr>
        <w:t xml:space="preserve"> কোনো</w:t>
      </w:r>
      <w:r>
        <w:rPr>
          <w:color w:val="000077"/>
        </w:rPr>
        <w:t xml:space="preserve"> পেমেন্ট</w:t>
      </w:r>
      <w:r>
        <w:rPr>
          <w:color w:val="000000"/>
        </w:rPr>
        <w:t xml:space="preserve"> করিনি</w:t>
      </w:r>
      <w:r>
        <w:rPr>
          <w:color w:val="650000"/>
        </w:rPr>
        <w:t xml:space="preserve"> বিষয়টা</w:t>
      </w:r>
      <w:r>
        <w:rPr>
          <w:color w:val="540000"/>
        </w:rPr>
        <w:t xml:space="preserve"> দেখবেন</w:t>
      </w:r>
      <w:r>
        <w:br/>
      </w:r>
      <w:r>
        <w:rPr>
          <w:color w:val="750000"/>
        </w:rPr>
        <w:t xml:space="preserve"> gotokl</w:t>
      </w:r>
      <w:r>
        <w:rPr>
          <w:color w:val="420000"/>
        </w:rPr>
        <w:t xml:space="preserve"> amer</w:t>
      </w:r>
      <w:r>
        <w:rPr>
          <w:color w:val="00004D"/>
        </w:rPr>
        <w:t xml:space="preserve"> acc</w:t>
      </w:r>
      <w:r>
        <w:rPr>
          <w:color w:val="00002C"/>
        </w:rPr>
        <w:t xml:space="preserve"> theke</w:t>
      </w:r>
      <w:r>
        <w:rPr>
          <w:color w:val="00003D"/>
        </w:rPr>
        <w:t xml:space="preserve"> ekta</w:t>
      </w:r>
      <w:r>
        <w:rPr>
          <w:color w:val="000075"/>
        </w:rPr>
        <w:t xml:space="preserve"> tranjektion</w:t>
      </w:r>
      <w:r>
        <w:rPr>
          <w:color w:val="000049"/>
        </w:rPr>
        <w:t xml:space="preserve"> hoise</w:t>
      </w:r>
      <w:r>
        <w:rPr>
          <w:color w:val="360000"/>
        </w:rPr>
        <w:t xml:space="preserve"> kintu</w:t>
      </w:r>
      <w:r>
        <w:rPr>
          <w:color w:val="230000"/>
        </w:rPr>
        <w:t xml:space="preserve"> ami</w:t>
      </w:r>
      <w:r>
        <w:rPr>
          <w:color w:val="000069"/>
        </w:rPr>
        <w:t xml:space="preserve"> korinai</w:t>
      </w:r>
      <w:r>
        <w:br/>
      </w:r>
      <w:r>
        <w:rPr>
          <w:color w:val="2B0000"/>
        </w:rPr>
        <w:t xml:space="preserve"> amar</w:t>
      </w:r>
      <w:r>
        <w:rPr>
          <w:color w:val="500000"/>
        </w:rPr>
        <w:t xml:space="preserve"> eta</w:t>
      </w:r>
      <w:r>
        <w:rPr>
          <w:color w:val="000059"/>
        </w:rPr>
        <w:t xml:space="preserve"> nambare</w:t>
      </w:r>
      <w:r>
        <w:rPr>
          <w:color w:val="00005E"/>
        </w:rPr>
        <w:t xml:space="preserve"> kichu</w:t>
      </w:r>
      <w:r>
        <w:rPr>
          <w:color w:val="00002F"/>
        </w:rPr>
        <w:t xml:space="preserve"> taka</w:t>
      </w:r>
      <w:r>
        <w:rPr>
          <w:color w:val="00005F"/>
        </w:rPr>
        <w:t xml:space="preserve"> asche</w:t>
      </w:r>
      <w:r>
        <w:rPr>
          <w:color w:val="000060"/>
        </w:rPr>
        <w:t xml:space="preserve"> kar</w:t>
      </w:r>
      <w:r>
        <w:rPr>
          <w:color w:val="00005D"/>
        </w:rPr>
        <w:t xml:space="preserve"> nambar</w:t>
      </w:r>
      <w:r>
        <w:rPr>
          <w:color w:val="000033"/>
        </w:rPr>
        <w:t xml:space="preserve"> theke</w:t>
      </w:r>
      <w:r>
        <w:rPr>
          <w:color w:val="00005F"/>
        </w:rPr>
        <w:t xml:space="preserve"> asche</w:t>
      </w:r>
      <w:r>
        <w:rPr>
          <w:color w:val="570000"/>
        </w:rPr>
        <w:t xml:space="preserve"> bolben</w:t>
      </w:r>
      <w:r>
        <w:br/>
      </w:r>
      <w:r>
        <w:rPr>
          <w:color w:val="35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E"/>
        </w:rPr>
        <w:t xml:space="preserve"> theke</w:t>
      </w:r>
      <w:r>
        <w:rPr>
          <w:color w:val="00007C"/>
        </w:rPr>
        <w:t xml:space="preserve"> proti</w:t>
      </w:r>
      <w:r>
        <w:rPr>
          <w:color w:val="00005E"/>
        </w:rPr>
        <w:t xml:space="preserve"> din</w:t>
      </w:r>
      <w:r>
        <w:rPr>
          <w:color w:val="000039"/>
        </w:rPr>
        <w:t xml:space="preserve"> taka</w:t>
      </w:r>
      <w:r>
        <w:rPr>
          <w:color w:val="00006B"/>
        </w:rPr>
        <w:t xml:space="preserve"> niye</w:t>
      </w:r>
      <w:r>
        <w:rPr>
          <w:color w:val="000081"/>
        </w:rPr>
        <w:t xml:space="preserve"> ney</w:t>
      </w:r>
      <w:r>
        <w:br/>
      </w:r>
      <w:r>
        <w:rPr>
          <w:color w:val="360000"/>
        </w:rPr>
        <w:t xml:space="preserve"> ai</w:t>
      </w:r>
      <w:r>
        <w:rPr>
          <w:color w:val="000023"/>
        </w:rPr>
        <w:t xml:space="preserve"> account</w:t>
      </w:r>
      <w:r>
        <w:rPr>
          <w:color w:val="00002B"/>
        </w:rPr>
        <w:t xml:space="preserve"> e</w:t>
      </w:r>
      <w:r>
        <w:rPr>
          <w:color w:val="000028"/>
        </w:rPr>
        <w:t xml:space="preserve"> tk</w:t>
      </w:r>
      <w:r>
        <w:rPr>
          <w:color w:val="00005C"/>
        </w:rPr>
        <w:t xml:space="preserve"> cash</w:t>
      </w:r>
      <w:r>
        <w:rPr>
          <w:color w:val="00005F"/>
        </w:rPr>
        <w:t xml:space="preserve"> back</w:t>
      </w:r>
      <w:r>
        <w:rPr>
          <w:color w:val="000070"/>
        </w:rPr>
        <w:t xml:space="preserve"> aicilo</w:t>
      </w:r>
      <w:r>
        <w:rPr>
          <w:color w:val="00005B"/>
        </w:rPr>
        <w:t xml:space="preserve"> kiser</w:t>
      </w:r>
      <w:r>
        <w:rPr>
          <w:color w:val="390000"/>
        </w:rPr>
        <w:t xml:space="preserve"> jonno</w:t>
      </w:r>
      <w:r>
        <w:rPr>
          <w:color w:val="00005C"/>
        </w:rPr>
        <w:t xml:space="preserve"> cash</w:t>
      </w:r>
      <w:r>
        <w:rPr>
          <w:color w:val="00005F"/>
        </w:rPr>
        <w:t xml:space="preserve"> back</w:t>
      </w:r>
      <w:r>
        <w:rPr>
          <w:color w:val="000055"/>
        </w:rPr>
        <w:t xml:space="preserve"> bolte</w:t>
      </w:r>
      <w:r>
        <w:rPr>
          <w:color w:val="000057"/>
        </w:rPr>
        <w:t xml:space="preserve"> parben</w:t>
      </w:r>
      <w:r>
        <w:br/>
      </w:r>
      <w:r>
        <w:rPr>
          <w:color w:val="2E0000"/>
        </w:rPr>
        <w:t xml:space="preserve"> ami</w:t>
      </w:r>
      <w:r>
        <w:rPr>
          <w:color w:val="000050"/>
        </w:rPr>
        <w:t xml:space="preserve"> ekta</w:t>
      </w:r>
      <w:r>
        <w:rPr>
          <w:color w:val="000059"/>
        </w:rPr>
        <w:t xml:space="preserve"> transaction</w:t>
      </w:r>
      <w:r>
        <w:rPr>
          <w:color w:val="00009B"/>
        </w:rPr>
        <w:t xml:space="preserve"> somoporke</w:t>
      </w:r>
      <w:r>
        <w:rPr>
          <w:color w:val="00009B"/>
        </w:rPr>
        <w:t xml:space="preserve"> jaante</w:t>
      </w:r>
      <w:r>
        <w:rPr>
          <w:color w:val="000000"/>
        </w:rPr>
        <w:t xml:space="preserve"> cai</w:t>
      </w:r>
      <w:r>
        <w:br/>
      </w:r>
      <w:r>
        <w:rPr>
          <w:color w:val="00004B"/>
        </w:rPr>
        <w:t xml:space="preserve"> কিছুক্ষন</w:t>
      </w:r>
      <w:r>
        <w:rPr>
          <w:color w:val="310000"/>
        </w:rPr>
        <w:t xml:space="preserve"> আগে</w:t>
      </w:r>
      <w:r>
        <w:rPr>
          <w:color w:val="24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6D0000"/>
        </w:rPr>
        <w:t xml:space="preserve"> আসছে</w:t>
      </w:r>
      <w:r>
        <w:rPr>
          <w:color w:val="00004E"/>
        </w:rPr>
        <w:t xml:space="preserve"> ডিসবার্সমেন্ট</w:t>
      </w:r>
      <w:r>
        <w:rPr>
          <w:color w:val="000048"/>
        </w:rPr>
        <w:t xml:space="preserve"> রিসিভ</w:t>
      </w:r>
      <w:r>
        <w:rPr>
          <w:color w:val="00003D"/>
        </w:rPr>
        <w:t xml:space="preserve"> লেখা</w:t>
      </w:r>
      <w:r>
        <w:rPr>
          <w:color w:val="3F0000"/>
        </w:rPr>
        <w:t xml:space="preserve"> এইটা</w:t>
      </w:r>
      <w:r>
        <w:rPr>
          <w:color w:val="000046"/>
        </w:rPr>
        <w:t xml:space="preserve"> কিসের</w:t>
      </w:r>
      <w:r>
        <w:rPr>
          <w:color w:val="000034"/>
        </w:rPr>
        <w:t xml:space="preserve"> টাকা</w:t>
      </w:r>
      <w:r>
        <w:rPr>
          <w:color w:val="6D0000"/>
        </w:rPr>
        <w:t xml:space="preserve"> আসছে</w:t>
      </w:r>
      <w:r>
        <w:rPr>
          <w:color w:val="000057"/>
        </w:rPr>
        <w:t xml:space="preserve"> বুঝতেছিনা</w:t>
      </w:r>
      <w:r>
        <w:rPr>
          <w:color w:val="00002F"/>
        </w:rPr>
        <w:t xml:space="preserve"> from</w:t>
      </w:r>
      <w:r>
        <w:rPr>
          <w:color w:val="000000"/>
        </w:rPr>
        <w:t xml:space="preserve"> dm</w:t>
      </w:r>
      <w:r>
        <w:rPr>
          <w:color w:val="000048"/>
        </w:rPr>
        <w:t xml:space="preserve"> lekha</w:t>
      </w:r>
      <w:r>
        <w:br/>
      </w:r>
      <w:r>
        <w:rPr>
          <w:color w:val="00005F"/>
        </w:rPr>
        <w:t xml:space="preserve"> কিছুক্ষন</w:t>
      </w:r>
      <w:r>
        <w:rPr>
          <w:color w:val="3E0000"/>
        </w:rPr>
        <w:t xml:space="preserve"> আগে</w:t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320000"/>
        </w:rPr>
        <w:t xml:space="preserve"> এ</w:t>
      </w:r>
      <w:r>
        <w:rPr>
          <w:color w:val="000041"/>
        </w:rPr>
        <w:t xml:space="preserve"> টাকা</w:t>
      </w:r>
      <w:r>
        <w:rPr>
          <w:color w:val="000054"/>
        </w:rPr>
        <w:t xml:space="preserve"> এসেছে</w:t>
      </w:r>
      <w:r>
        <w:rPr>
          <w:color w:val="000000"/>
        </w:rPr>
        <w:t xml:space="preserve"> dm</w:t>
      </w:r>
      <w:r>
        <w:rPr>
          <w:color w:val="2D0000"/>
        </w:rPr>
        <w:t xml:space="preserve"> এই</w:t>
      </w:r>
      <w:r>
        <w:rPr>
          <w:color w:val="00005D"/>
        </w:rPr>
        <w:t xml:space="preserve"> লিখা</w:t>
      </w:r>
      <w:r>
        <w:rPr>
          <w:color w:val="00002E"/>
        </w:rPr>
        <w:t xml:space="preserve"> আছে</w:t>
      </w:r>
      <w:r>
        <w:rPr>
          <w:color w:val="200000"/>
        </w:rPr>
        <w:t xml:space="preserve"> আমি</w:t>
      </w:r>
      <w:r>
        <w:rPr>
          <w:color w:val="000063"/>
        </w:rPr>
        <w:t xml:space="preserve"> বুঝতে</w:t>
      </w:r>
      <w:r>
        <w:rPr>
          <w:color w:val="000043"/>
        </w:rPr>
        <w:t xml:space="preserve"> পারছিনা</w:t>
      </w:r>
      <w:r>
        <w:rPr>
          <w:color w:val="000058"/>
        </w:rPr>
        <w:t xml:space="preserve"> কিসের</w:t>
      </w:r>
      <w:r>
        <w:rPr>
          <w:color w:val="000041"/>
        </w:rPr>
        <w:t xml:space="preserve"> টাকা</w:t>
      </w:r>
      <w:r>
        <w:rPr>
          <w:color w:val="000000"/>
        </w:rPr>
        <w:t xml:space="preserve"> আসছে</w:t>
      </w:r>
      <w:r>
        <w:br/>
      </w:r>
      <w:r>
        <w:rPr>
          <w:color w:val="000000"/>
        </w:rPr>
        <w:t xml:space="preserve"> dm</w:t>
      </w:r>
      <w:r>
        <w:rPr>
          <w:color w:val="7A0000"/>
        </w:rPr>
        <w:t xml:space="preserve"> এইটা</w:t>
      </w:r>
      <w:r>
        <w:rPr>
          <w:color w:val="000087"/>
        </w:rPr>
        <w:t xml:space="preserve"> কিসের</w:t>
      </w:r>
      <w:r>
        <w:rPr>
          <w:color w:val="000032"/>
        </w:rPr>
        <w:t xml:space="preserve"> টাকা</w:t>
      </w:r>
      <w:r>
        <w:rPr>
          <w:color w:val="690000"/>
        </w:rPr>
        <w:t xml:space="preserve"> আসছে</w:t>
      </w:r>
      <w:r>
        <w:rPr>
          <w:color w:val="00004E"/>
        </w:rPr>
        <w:t xml:space="preserve"> বিকাশে</w:t>
      </w:r>
      <w:r>
        <w:rPr>
          <w:color w:val="6C0000"/>
        </w:rPr>
        <w:t xml:space="preserve"> ভাইয়া</w:t>
      </w:r>
      <w:r>
        <w:br/>
      </w:r>
      <w:r>
        <w:rPr>
          <w:color w:val="00005B"/>
        </w:rPr>
        <w:t xml:space="preserve"> হঠাৎ</w:t>
      </w:r>
      <w:r>
        <w:rPr>
          <w:color w:val="00001D"/>
        </w:rPr>
        <w:t xml:space="preserve"> বিকাশ</w:t>
      </w:r>
      <w:r>
        <w:rPr>
          <w:color w:val="300000"/>
        </w:rPr>
        <w:t xml:space="preserve"> এ</w:t>
      </w:r>
      <w:r>
        <w:rPr>
          <w:color w:val="00005D"/>
        </w:rPr>
        <w:t xml:space="preserve"> ডিসবার্সমেন্ট</w:t>
      </w:r>
      <w:r>
        <w:rPr>
          <w:color w:val="000059"/>
        </w:rPr>
        <w:t xml:space="preserve"> লিখা</w:t>
      </w:r>
      <w:r>
        <w:rPr>
          <w:color w:val="400000"/>
        </w:rPr>
        <w:t xml:space="preserve"> কিছু</w:t>
      </w:r>
      <w:r>
        <w:rPr>
          <w:color w:val="00003E"/>
        </w:rPr>
        <w:t xml:space="preserve"> টাকা</w:t>
      </w:r>
      <w:r>
        <w:rPr>
          <w:color w:val="410000"/>
        </w:rPr>
        <w:t xml:space="preserve"> আসছে</w:t>
      </w:r>
      <w:r>
        <w:rPr>
          <w:color w:val="1E0000"/>
        </w:rPr>
        <w:t xml:space="preserve"> আমি</w:t>
      </w:r>
      <w:r>
        <w:rPr>
          <w:color w:val="000061"/>
        </w:rPr>
        <w:t xml:space="preserve"> জানিনা</w:t>
      </w:r>
      <w:r>
        <w:rPr>
          <w:color w:val="00004C"/>
        </w:rPr>
        <w:t xml:space="preserve"> কোথায়</w:t>
      </w:r>
      <w:r>
        <w:rPr>
          <w:color w:val="000025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50"/>
        </w:rPr>
        <w:t xml:space="preserve"> এসেছে</w:t>
      </w:r>
      <w:r>
        <w:br/>
      </w:r>
      <w:r>
        <w:rPr>
          <w:color w:val="000000"/>
        </w:rPr>
        <w:t xml:space="preserve"> dm</w:t>
      </w:r>
      <w:r>
        <w:rPr>
          <w:color w:val="000084"/>
        </w:rPr>
        <w:t xml:space="preserve"> eitar</w:t>
      </w:r>
      <w:r>
        <w:rPr>
          <w:color w:val="000099"/>
        </w:rPr>
        <w:t xml:space="preserve"> kicher</w:t>
      </w:r>
      <w:r>
        <w:rPr>
          <w:color w:val="000035"/>
        </w:rPr>
        <w:t xml:space="preserve"> taka</w:t>
      </w:r>
      <w:r>
        <w:rPr>
          <w:color w:val="00006B"/>
        </w:rPr>
        <w:t xml:space="preserve"> asche</w:t>
      </w:r>
      <w:r>
        <w:rPr>
          <w:color w:val="600000"/>
        </w:rPr>
        <w:t xml:space="preserve"> vaiya</w:t>
      </w:r>
      <w:r>
        <w:br/>
      </w:r>
      <w:r>
        <w:rPr>
          <w:color w:val="000069"/>
        </w:rPr>
        <w:t xml:space="preserve"> ডিসবার্সমেন্ট</w:t>
      </w:r>
      <w:r>
        <w:rPr>
          <w:color w:val="000062"/>
        </w:rPr>
        <w:t xml:space="preserve"> রিসিভ</w:t>
      </w:r>
      <w:r>
        <w:rPr>
          <w:color w:val="000053"/>
        </w:rPr>
        <w:t xml:space="preserve"> লেখা</w:t>
      </w:r>
      <w:r>
        <w:rPr>
          <w:color w:val="560000"/>
        </w:rPr>
        <w:t xml:space="preserve"> এইটা</w:t>
      </w:r>
      <w:r>
        <w:rPr>
          <w:color w:val="00005F"/>
        </w:rPr>
        <w:t xml:space="preserve"> কিসের</w:t>
      </w:r>
      <w:r>
        <w:rPr>
          <w:color w:val="000023"/>
        </w:rPr>
        <w:t xml:space="preserve"> টাকা</w:t>
      </w:r>
      <w:r>
        <w:rPr>
          <w:color w:val="4A0000"/>
        </w:rPr>
        <w:t xml:space="preserve"> আসছে</w:t>
      </w:r>
      <w:r>
        <w:rPr>
          <w:color w:val="000076"/>
        </w:rPr>
        <w:t xml:space="preserve"> বুঝতেছিনা</w:t>
      </w:r>
      <w:r>
        <w:br/>
      </w:r>
      <w:r>
        <w:rPr>
          <w:color w:val="22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00"/>
        </w:rPr>
        <w:t xml:space="preserve"> dm</w:t>
      </w:r>
      <w:r>
        <w:rPr>
          <w:color w:val="3B0000"/>
        </w:rPr>
        <w:t xml:space="preserve"> দিয়ে</w:t>
      </w:r>
      <w:r>
        <w:rPr>
          <w:color w:val="4A0000"/>
        </w:rPr>
        <w:t xml:space="preserve"> কিছু</w:t>
      </w:r>
      <w:r>
        <w:rPr>
          <w:color w:val="000024"/>
        </w:rPr>
        <w:t xml:space="preserve"> টাকা</w:t>
      </w:r>
      <w:r>
        <w:rPr>
          <w:color w:val="0000BA"/>
        </w:rPr>
        <w:t xml:space="preserve"> এসেছে</w:t>
      </w:r>
      <w:r>
        <w:rPr>
          <w:color w:val="580000"/>
        </w:rPr>
        <w:t xml:space="preserve"> এইটা</w:t>
      </w:r>
      <w:r>
        <w:rPr>
          <w:color w:val="260000"/>
        </w:rPr>
        <w:t xml:space="preserve"> কি</w:t>
      </w:r>
      <w:r>
        <w:rPr>
          <w:color w:val="000044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00002B"/>
        </w:rPr>
        <w:t xml:space="preserve"> থেকে</w:t>
      </w:r>
      <w:r>
        <w:rPr>
          <w:color w:val="0000BA"/>
        </w:rPr>
        <w:t xml:space="preserve"> এসেছে</w:t>
      </w:r>
      <w:r>
        <w:br/>
      </w:r>
      <w:r>
        <w:rPr>
          <w:color w:val="000050"/>
        </w:rPr>
        <w:t xml:space="preserve"> dm</w:t>
      </w:r>
      <w:r>
        <w:rPr>
          <w:color w:val="000052"/>
        </w:rPr>
        <w:t xml:space="preserve"> লিখা</w:t>
      </w:r>
      <w:r>
        <w:rPr>
          <w:color w:val="2F0000"/>
        </w:rPr>
        <w:t xml:space="preserve"> দিয়ে</w:t>
      </w:r>
      <w:r>
        <w:rPr>
          <w:color w:val="620000"/>
        </w:rPr>
        <w:t xml:space="preserve"> কিছুটা</w:t>
      </w:r>
      <w:r>
        <w:rPr>
          <w:color w:val="000039"/>
        </w:rPr>
        <w:t xml:space="preserve"> টাকা</w:t>
      </w:r>
      <w:r>
        <w:rPr>
          <w:color w:val="00002D"/>
        </w:rPr>
        <w:t xml:space="preserve"> বিকাশে</w:t>
      </w:r>
      <w:r>
        <w:rPr>
          <w:color w:val="000094"/>
        </w:rPr>
        <w:t xml:space="preserve"> এসেছে</w:t>
      </w:r>
      <w:r>
        <w:rPr>
          <w:color w:val="340000"/>
        </w:rPr>
        <w:t xml:space="preserve"> আমাকে</w:t>
      </w:r>
      <w:r>
        <w:rPr>
          <w:color w:val="000039"/>
        </w:rPr>
        <w:t xml:space="preserve"> জানাবেন</w:t>
      </w:r>
      <w:r>
        <w:rPr>
          <w:color w:val="00004D"/>
        </w:rPr>
        <w:t xml:space="preserve"> কিসের</w:t>
      </w:r>
      <w:r>
        <w:rPr>
          <w:color w:val="000039"/>
        </w:rPr>
        <w:t xml:space="preserve"> টাকা</w:t>
      </w:r>
      <w:r>
        <w:rPr>
          <w:color w:val="000094"/>
        </w:rPr>
        <w:t xml:space="preserve"> এসেছে</w:t>
      </w:r>
      <w:r>
        <w:br/>
      </w:r>
      <w:r>
        <w:rPr>
          <w:color w:val="260000"/>
        </w:rPr>
        <w:t xml:space="preserve"> amar</w:t>
      </w:r>
      <w:r>
        <w:rPr>
          <w:color w:val="000064"/>
        </w:rPr>
        <w:t xml:space="preserve"> disbursement</w:t>
      </w:r>
      <w:r>
        <w:rPr>
          <w:color w:val="00004F"/>
        </w:rPr>
        <w:t xml:space="preserve"> name</w:t>
      </w:r>
      <w:r>
        <w:rPr>
          <w:color w:val="000053"/>
        </w:rPr>
        <w:t xml:space="preserve"> kichu</w:t>
      </w:r>
      <w:r>
        <w:rPr>
          <w:color w:val="000053"/>
        </w:rPr>
        <w:t xml:space="preserve"> taka</w:t>
      </w:r>
      <w:r>
        <w:rPr>
          <w:color w:val="000036"/>
        </w:rPr>
        <w:t xml:space="preserve"> bikash</w:t>
      </w:r>
      <w:r>
        <w:rPr>
          <w:color w:val="00002C"/>
        </w:rPr>
        <w:t xml:space="preserve"> e</w:t>
      </w:r>
      <w:r>
        <w:rPr>
          <w:color w:val="00003A"/>
        </w:rPr>
        <w:t xml:space="preserve"> in</w:t>
      </w:r>
      <w:r>
        <w:rPr>
          <w:color w:val="00004F"/>
        </w:rPr>
        <w:t xml:space="preserve"> hoyeche</w:t>
      </w:r>
      <w:r>
        <w:rPr>
          <w:color w:val="550000"/>
        </w:rPr>
        <w:t xml:space="preserve"> eita</w:t>
      </w:r>
      <w:r>
        <w:rPr>
          <w:color w:val="000069"/>
        </w:rPr>
        <w:t xml:space="preserve"> kisher</w:t>
      </w:r>
      <w:r>
        <w:rPr>
          <w:color w:val="000053"/>
        </w:rPr>
        <w:t xml:space="preserve"> taka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360000"/>
        </w:rPr>
        <w:t xml:space="preserve"> এ</w:t>
      </w:r>
      <w:r>
        <w:rPr>
          <w:color w:val="000069"/>
        </w:rPr>
        <w:t xml:space="preserve"> ডিসবার্সমেন্ট</w:t>
      </w:r>
      <w:r>
        <w:rPr>
          <w:color w:val="000053"/>
        </w:rPr>
        <w:t xml:space="preserve"> নামে</w:t>
      </w:r>
      <w:r>
        <w:rPr>
          <w:color w:val="480000"/>
        </w:rPr>
        <w:t xml:space="preserve"> কিছু</w:t>
      </w:r>
      <w:r>
        <w:rPr>
          <w:color w:val="000046"/>
        </w:rPr>
        <w:t xml:space="preserve"> টাকা</w:t>
      </w:r>
      <w:r>
        <w:rPr>
          <w:color w:val="00005A"/>
        </w:rPr>
        <w:t xml:space="preserve"> এসেছে</w:t>
      </w:r>
      <w:r>
        <w:rPr>
          <w:color w:val="560000"/>
        </w:rPr>
        <w:t xml:space="preserve"> এইটা</w:t>
      </w:r>
      <w:r>
        <w:rPr>
          <w:color w:val="00005F"/>
        </w:rPr>
        <w:t xml:space="preserve"> কিসের</w:t>
      </w:r>
      <w:r>
        <w:rPr>
          <w:color w:val="000046"/>
        </w:rPr>
        <w:t xml:space="preserve"> টাকা</w:t>
      </w:r>
      <w:r>
        <w:rPr>
          <w:color w:val="4C0000"/>
        </w:rPr>
        <w:t xml:space="preserve"> ভাইয়া</w:t>
      </w:r>
      <w:r>
        <w:br/>
      </w:r>
      <w:r>
        <w:rPr>
          <w:color w:val="000000"/>
        </w:rPr>
        <w:t xml:space="preserve"> dm</w:t>
      </w:r>
      <w:r>
        <w:rPr>
          <w:color w:val="390000"/>
        </w:rPr>
        <w:t xml:space="preserve"> diye</w:t>
      </w:r>
      <w:r>
        <w:rPr>
          <w:color w:val="000052"/>
        </w:rPr>
        <w:t xml:space="preserve"> kichu</w:t>
      </w:r>
      <w:r>
        <w:rPr>
          <w:color w:val="000053"/>
        </w:rPr>
        <w:t xml:space="preserve"> taka</w:t>
      </w:r>
      <w:r>
        <w:rPr>
          <w:color w:val="00003A"/>
        </w:rPr>
        <w:t xml:space="preserve"> in</w:t>
      </w:r>
      <w:r>
        <w:rPr>
          <w:color w:val="5B0000"/>
        </w:rPr>
        <w:t xml:space="preserve"> hoyse</w:t>
      </w:r>
      <w:r>
        <w:rPr>
          <w:color w:val="430000"/>
        </w:rPr>
        <w:t xml:space="preserve"> amake</w:t>
      </w:r>
      <w:r>
        <w:rPr>
          <w:color w:val="4C0000"/>
        </w:rPr>
        <w:t xml:space="preserve"> bolben</w:t>
      </w:r>
      <w:r>
        <w:rPr>
          <w:color w:val="540000"/>
        </w:rPr>
        <w:t xml:space="preserve"> eita</w:t>
      </w:r>
      <w:r>
        <w:rPr>
          <w:color w:val="000072"/>
        </w:rPr>
        <w:t xml:space="preserve"> kiche</w:t>
      </w:r>
      <w:r>
        <w:rPr>
          <w:color w:val="000053"/>
        </w:rPr>
        <w:t xml:space="preserve"> taka</w:t>
      </w:r>
      <w:r>
        <w:rPr>
          <w:color w:val="4A0000"/>
        </w:rPr>
        <w:t xml:space="preserve"> vaiya</w:t>
      </w:r>
      <w:r>
        <w:br/>
      </w:r>
      <w:r>
        <w:rPr>
          <w:color w:val="00002D"/>
        </w:rPr>
        <w:t xml:space="preserve"> bkash</w:t>
      </w:r>
      <w:r>
        <w:rPr>
          <w:color w:val="00007D"/>
        </w:rPr>
        <w:t xml:space="preserve"> ekaount</w:t>
      </w:r>
      <w:r>
        <w:rPr>
          <w:color w:val="00003B"/>
        </w:rPr>
        <w:t xml:space="preserve"> taka</w:t>
      </w:r>
      <w:r>
        <w:rPr>
          <w:color w:val="000053"/>
        </w:rPr>
        <w:t xml:space="preserve"> in</w:t>
      </w:r>
      <w:r>
        <w:rPr>
          <w:color w:val="8A0000"/>
        </w:rPr>
        <w:t xml:space="preserve"> hoyche</w:t>
      </w:r>
      <w:r>
        <w:rPr>
          <w:color w:val="790000"/>
        </w:rPr>
        <w:t xml:space="preserve"> eita</w:t>
      </w:r>
      <w:r>
        <w:rPr>
          <w:color w:val="000034"/>
        </w:rPr>
        <w:t xml:space="preserve"> ki</w:t>
      </w:r>
      <w:r>
        <w:br/>
      </w:r>
      <w:r>
        <w:rPr>
          <w:color w:val="1D0000"/>
        </w:rPr>
        <w:t xml:space="preserve"> আমার</w:t>
      </w:r>
      <w:r>
        <w:rPr>
          <w:color w:val="00003F"/>
        </w:rPr>
        <w:t xml:space="preserve"> স্টেটমেন্ট</w:t>
      </w:r>
      <w:r>
        <w:rPr>
          <w:color w:val="2F0000"/>
        </w:rPr>
        <w:t xml:space="preserve"> এ</w:t>
      </w:r>
      <w:r>
        <w:rPr>
          <w:color w:val="00005E"/>
        </w:rPr>
        <w:t xml:space="preserve"> disbursement</w:t>
      </w:r>
      <w:r>
        <w:rPr>
          <w:color w:val="00004A"/>
        </w:rPr>
        <w:t xml:space="preserve"> name</w:t>
      </w:r>
      <w:r>
        <w:rPr>
          <w:color w:val="00004E"/>
        </w:rPr>
        <w:t xml:space="preserve"> kichu</w:t>
      </w:r>
      <w:r>
        <w:rPr>
          <w:color w:val="00004E"/>
        </w:rPr>
        <w:t xml:space="preserve"> taka</w:t>
      </w:r>
      <w:r>
        <w:rPr>
          <w:color w:val="00005C"/>
        </w:rPr>
        <w:t xml:space="preserve"> ashse</w:t>
      </w:r>
      <w:r>
        <w:rPr>
          <w:color w:val="500000"/>
        </w:rPr>
        <w:t xml:space="preserve"> eita</w:t>
      </w:r>
      <w:r>
        <w:rPr>
          <w:color w:val="000063"/>
        </w:rPr>
        <w:t xml:space="preserve"> kisher</w:t>
      </w:r>
      <w:r>
        <w:rPr>
          <w:color w:val="00004E"/>
        </w:rPr>
        <w:t xml:space="preserve"> taka</w:t>
      </w:r>
      <w:r>
        <w:rPr>
          <w:color w:val="00004E"/>
        </w:rPr>
        <w:t xml:space="preserve"> bhaiya</w:t>
      </w:r>
      <w:r>
        <w:br/>
      </w:r>
      <w:r>
        <w:rPr>
          <w:color w:val="000053"/>
        </w:rPr>
        <w:t xml:space="preserve"> একটা</w:t>
      </w:r>
      <w:r>
        <w:rPr>
          <w:color w:val="000070"/>
        </w:rPr>
        <w:t xml:space="preserve"> transaction</w:t>
      </w:r>
      <w:r>
        <w:rPr>
          <w:color w:val="000098"/>
        </w:rPr>
        <w:t xml:space="preserve"> confirmation</w:t>
      </w:r>
      <w:r>
        <w:rPr>
          <w:color w:val="000000"/>
        </w:rPr>
        <w:t xml:space="preserve"> আসছে</w:t>
      </w:r>
      <w:r>
        <w:rPr>
          <w:color w:val="000000"/>
        </w:rPr>
        <w:t xml:space="preserve"> কিন্ত</w:t>
      </w:r>
      <w:r>
        <w:rPr>
          <w:color w:val="000035"/>
        </w:rPr>
        <w:t xml:space="preserve"> টাকা</w:t>
      </w:r>
      <w:r>
        <w:rPr>
          <w:color w:val="000067"/>
        </w:rPr>
        <w:t xml:space="preserve"> আসে</w:t>
      </w:r>
      <w:r>
        <w:rPr>
          <w:color w:val="00005B"/>
        </w:rPr>
        <w:t xml:space="preserve"> নাই</w:t>
      </w:r>
      <w:r>
        <w:br/>
      </w:r>
      <w:r>
        <w:rPr>
          <w:color w:val="3E0000"/>
        </w:rPr>
        <w:t xml:space="preserve"> amar</w:t>
      </w:r>
      <w:r>
        <w:rPr>
          <w:color w:val="000070"/>
        </w:rPr>
        <w:t xml:space="preserve"> last</w:t>
      </w:r>
      <w:r>
        <w:rPr>
          <w:color w:val="000054"/>
        </w:rPr>
        <w:t xml:space="preserve"> bank</w:t>
      </w:r>
      <w:r>
        <w:rPr>
          <w:color w:val="000065"/>
        </w:rPr>
        <w:t xml:space="preserve"> transfer</w:t>
      </w:r>
      <w:r>
        <w:rPr>
          <w:color w:val="000049"/>
        </w:rPr>
        <w:t xml:space="preserve"> ta</w:t>
      </w:r>
      <w:r>
        <w:rPr>
          <w:color w:val="00003B"/>
        </w:rPr>
        <w:t xml:space="preserve"> ki</w:t>
      </w:r>
      <w:r>
        <w:rPr>
          <w:color w:val="000094"/>
        </w:rPr>
        <w:t xml:space="preserve"> complete</w:t>
      </w:r>
      <w:r>
        <w:rPr>
          <w:color w:val="000000"/>
        </w:rPr>
        <w:t xml:space="preserve"> hoyeche</w:t>
      </w:r>
      <w:r>
        <w:br/>
      </w:r>
      <w:r>
        <w:rPr>
          <w:color w:val="00006D"/>
        </w:rPr>
        <w:t xml:space="preserve"> ফেব্রুয়ারি</w:t>
      </w:r>
      <w:r>
        <w:rPr>
          <w:color w:val="350000"/>
        </w:rPr>
        <w:t xml:space="preserve"> এ</w:t>
      </w:r>
      <w:r>
        <w:rPr>
          <w:color w:val="000077"/>
        </w:rPr>
        <w:t xml:space="preserve"> ট্রাঞ্জেকশন</w:t>
      </w:r>
      <w:r>
        <w:rPr>
          <w:color w:val="000000"/>
        </w:rPr>
        <w:t xml:space="preserve"> করেছি</w:t>
      </w:r>
      <w:r>
        <w:rPr>
          <w:color w:val="000067"/>
        </w:rPr>
        <w:t xml:space="preserve"> কাগজ</w:t>
      </w:r>
      <w:r>
        <w:rPr>
          <w:color w:val="7F0000"/>
        </w:rPr>
        <w:t xml:space="preserve"> এখোনও</w:t>
      </w:r>
      <w:r>
        <w:rPr>
          <w:color w:val="480000"/>
        </w:rPr>
        <w:t xml:space="preserve"> পাই</w:t>
      </w:r>
      <w:r>
        <w:rPr>
          <w:color w:val="00003C"/>
        </w:rPr>
        <w:t xml:space="preserve"> নাই</w:t>
      </w:r>
      <w:r>
        <w:br/>
      </w:r>
      <w:r>
        <w:rPr>
          <w:color w:val="470000"/>
        </w:rPr>
        <w:t xml:space="preserve"> ami</w:t>
      </w:r>
      <w:r>
        <w:rPr>
          <w:color w:val="4D0000"/>
        </w:rPr>
        <w:t xml:space="preserve"> amar</w:t>
      </w:r>
      <w:r>
        <w:rPr>
          <w:color w:val="000054"/>
        </w:rPr>
        <w:t xml:space="preserve"> taka</w:t>
      </w:r>
      <w:r>
        <w:rPr>
          <w:color w:val="000000"/>
        </w:rPr>
        <w:t xml:space="preserve"> paccina</w:t>
      </w:r>
      <w:r>
        <w:rPr>
          <w:color w:val="000000"/>
        </w:rPr>
        <w:t xml:space="preserve"> state</w:t>
      </w:r>
      <w:r>
        <w:rPr>
          <w:color w:val="0000D8"/>
        </w:rPr>
        <w:t xml:space="preserve"> ment</w:t>
      </w:r>
      <w:r>
        <w:br/>
      </w:r>
      <w:r>
        <w:rPr>
          <w:color w:val="00009D"/>
        </w:rPr>
        <w:t xml:space="preserve"> ey</w:t>
      </w:r>
      <w:r>
        <w:rPr>
          <w:color w:val="000044"/>
        </w:rPr>
        <w:t xml:space="preserve"> taka</w:t>
      </w:r>
      <w:r>
        <w:rPr>
          <w:color w:val="00004A"/>
        </w:rPr>
        <w:t xml:space="preserve"> ta</w:t>
      </w:r>
      <w:r>
        <w:rPr>
          <w:color w:val="000098"/>
        </w:rPr>
        <w:t xml:space="preserve"> kiser</w:t>
      </w:r>
      <w:r>
        <w:rPr>
          <w:color w:val="00004F"/>
        </w:rPr>
        <w:t xml:space="preserve"> back</w:t>
      </w:r>
      <w:r>
        <w:rPr>
          <w:color w:val="000000"/>
        </w:rPr>
        <w:t xml:space="preserve"> pelam</w:t>
      </w:r>
      <w:r>
        <w:br/>
      </w:r>
      <w:r>
        <w:rPr>
          <w:color w:val="4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7C"/>
        </w:rPr>
        <w:t xml:space="preserve"> ওটমেটিক</w:t>
      </w:r>
      <w:r>
        <w:rPr>
          <w:color w:val="00004B"/>
        </w:rPr>
        <w:t xml:space="preserve"> রিচাজ</w:t>
      </w:r>
      <w:r>
        <w:rPr>
          <w:color w:val="000080"/>
        </w:rPr>
        <w:t xml:space="preserve"> হয়েছে</w:t>
      </w:r>
      <w:r>
        <w:rPr>
          <w:color w:val="00003C"/>
        </w:rPr>
        <w:t xml:space="preserve"> কেনো</w:t>
      </w:r>
      <w:r>
        <w:rPr>
          <w:color w:val="410000"/>
        </w:rPr>
        <w:t xml:space="preserve"> আমার</w:t>
      </w:r>
      <w:r>
        <w:rPr>
          <w:color w:val="00007C"/>
        </w:rPr>
        <w:t xml:space="preserve"> নাম্বারেয়</w:t>
      </w:r>
      <w:r>
        <w:rPr>
          <w:color w:val="000080"/>
        </w:rPr>
        <w:t xml:space="preserve"> হয়েছে</w:t>
      </w:r>
      <w:r>
        <w:br/>
      </w:r>
      <w:r>
        <w:rPr>
          <w:color w:val="310000"/>
        </w:rPr>
        <w:t xml:space="preserve"> এই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70"/>
        </w:rPr>
        <w:t xml:space="preserve"> সর্বশেষ</w:t>
      </w:r>
      <w:r>
        <w:rPr>
          <w:color w:val="00005E"/>
        </w:rPr>
        <w:t xml:space="preserve"> প্রদান</w:t>
      </w:r>
      <w:r>
        <w:rPr>
          <w:color w:val="390000"/>
        </w:rPr>
        <w:t xml:space="preserve"> করা</w:t>
      </w:r>
      <w:r>
        <w:rPr>
          <w:color w:val="000067"/>
        </w:rPr>
        <w:t xml:space="preserve"> বিদ্যুতের</w:t>
      </w:r>
      <w:r>
        <w:rPr>
          <w:color w:val="000073"/>
        </w:rPr>
        <w:t xml:space="preserve"> বিলটি</w:t>
      </w:r>
      <w:r>
        <w:rPr>
          <w:color w:val="250000"/>
        </w:rPr>
        <w:t xml:space="preserve"> কি</w:t>
      </w:r>
      <w:r>
        <w:rPr>
          <w:color w:val="00005D"/>
        </w:rPr>
        <w:t xml:space="preserve"> পেইড</w:t>
      </w:r>
      <w:r>
        <w:rPr>
          <w:color w:val="000000"/>
        </w:rPr>
        <w:t xml:space="preserve"> হয়েছে</w:t>
      </w:r>
      <w:r>
        <w:br/>
      </w:r>
      <w:r>
        <w:rPr>
          <w:color w:val="00003F"/>
        </w:rPr>
        <w:t xml:space="preserve"> goto</w:t>
      </w:r>
      <w:r>
        <w:rPr>
          <w:color w:val="000000"/>
        </w:rPr>
        <w:t xml:space="preserve"> --</w:t>
      </w:r>
      <w:r>
        <w:rPr>
          <w:color w:val="400000"/>
        </w:rPr>
        <w:t xml:space="preserve"> amar</w:t>
      </w:r>
      <w:r>
        <w:rPr>
          <w:color w:val="00002D"/>
        </w:rPr>
        <w:t xml:space="preserve"> bikash</w:t>
      </w:r>
      <w:r>
        <w:rPr>
          <w:color w:val="210000"/>
        </w:rPr>
        <w:t xml:space="preserve"> a</w:t>
      </w:r>
      <w:r>
        <w:rPr>
          <w:color w:val="000045"/>
        </w:rPr>
        <w:t xml:space="preserve"> taka</w:t>
      </w:r>
      <w:r>
        <w:rPr>
          <w:color w:val="570000"/>
        </w:rPr>
        <w:t xml:space="preserve"> asha</w:t>
      </w:r>
      <w:r>
        <w:rPr>
          <w:color w:val="720000"/>
        </w:rPr>
        <w:t xml:space="preserve"> ata</w:t>
      </w:r>
      <w:r>
        <w:rPr>
          <w:color w:val="000063"/>
        </w:rPr>
        <w:t xml:space="preserve"> kisar</w:t>
      </w:r>
      <w:r>
        <w:rPr>
          <w:color w:val="000045"/>
        </w:rPr>
        <w:t xml:space="preserve"> taka</w:t>
      </w:r>
      <w:r>
        <w:rPr>
          <w:color w:val="000063"/>
        </w:rPr>
        <w:t xml:space="preserve"> bujta</w:t>
      </w:r>
      <w:r>
        <w:rPr>
          <w:color w:val="000049"/>
        </w:rPr>
        <w:t xml:space="preserve"> parsina</w:t>
      </w:r>
      <w:r>
        <w:rPr>
          <w:color w:val="720000"/>
        </w:rPr>
        <w:t xml:space="preserve"> ata</w:t>
      </w:r>
      <w:r>
        <w:rPr>
          <w:color w:val="400000"/>
        </w:rPr>
        <w:t xml:space="preserve"> amar</w:t>
      </w:r>
      <w:r>
        <w:rPr>
          <w:color w:val="000035"/>
        </w:rPr>
        <w:t xml:space="preserve"> bikas</w:t>
      </w:r>
      <w:r>
        <w:br/>
      </w:r>
      <w:r>
        <w:rPr>
          <w:color w:val="000094"/>
        </w:rPr>
        <w:t xml:space="preserve"> takata</w:t>
      </w:r>
      <w:r>
        <w:rPr>
          <w:color w:val="520000"/>
        </w:rPr>
        <w:t xml:space="preserve"> sir</w:t>
      </w:r>
      <w:r>
        <w:rPr>
          <w:color w:val="000072"/>
        </w:rPr>
        <w:t xml:space="preserve"> joma</w:t>
      </w:r>
      <w:r>
        <w:rPr>
          <w:color w:val="000097"/>
        </w:rPr>
        <w:t xml:space="preserve"> hoinai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7A"/>
        </w:rPr>
        <w:t xml:space="preserve"> কাটা</w:t>
      </w:r>
      <w:r>
        <w:rPr>
          <w:color w:val="5A0000"/>
        </w:rPr>
        <w:t xml:space="preserve"> হয়</w:t>
      </w:r>
      <w:r>
        <w:rPr>
          <w:color w:val="000055"/>
        </w:rPr>
        <w:t xml:space="preserve"> কেনো</w:t>
      </w:r>
      <w:r>
        <w:rPr>
          <w:color w:val="7B0000"/>
        </w:rPr>
        <w:t xml:space="preserve"> দেখেন</w:t>
      </w:r>
      <w:r>
        <w:rPr>
          <w:color w:val="5E0000"/>
        </w:rPr>
        <w:t xml:space="preserve"> তো</w:t>
      </w:r>
      <w:r>
        <w:br/>
      </w:r>
      <w:r>
        <w:rPr>
          <w:color w:val="00004E"/>
        </w:rPr>
        <w:t xml:space="preserve"> একটা</w:t>
      </w:r>
      <w:r>
        <w:rPr>
          <w:color w:val="00004D"/>
        </w:rPr>
        <w:t xml:space="preserve"> নাম্বার</w:t>
      </w:r>
      <w:r>
        <w:rPr>
          <w:color w:val="970000"/>
        </w:rPr>
        <w:t xml:space="preserve"> এর</w:t>
      </w:r>
      <w:r>
        <w:rPr>
          <w:color w:val="00004E"/>
        </w:rPr>
        <w:t xml:space="preserve"> একটা</w:t>
      </w:r>
      <w:r>
        <w:rPr>
          <w:color w:val="000061"/>
        </w:rPr>
        <w:t xml:space="preserve"> লেনদেন</w:t>
      </w:r>
      <w:r>
        <w:rPr>
          <w:color w:val="970000"/>
        </w:rPr>
        <w:t xml:space="preserve"> এর</w:t>
      </w:r>
      <w:r>
        <w:rPr>
          <w:color w:val="000039"/>
        </w:rPr>
        <w:t xml:space="preserve"> মেসেজ</w:t>
      </w:r>
      <w:r>
        <w:rPr>
          <w:color w:val="000066"/>
        </w:rPr>
        <w:t xml:space="preserve"> লাগবে</w:t>
      </w:r>
      <w:r>
        <w:rPr>
          <w:color w:val="23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970000"/>
        </w:rPr>
        <w:t xml:space="preserve"> এর</w:t>
      </w:r>
      <w:r>
        <w:rPr>
          <w:color w:val="000019"/>
        </w:rPr>
        <w:t xml:space="preserve"> টাকা</w:t>
      </w:r>
      <w:r>
        <w:rPr>
          <w:color w:val="000061"/>
        </w:rPr>
        <w:t xml:space="preserve"> লেনদেন</w:t>
      </w:r>
      <w:r>
        <w:rPr>
          <w:color w:val="970000"/>
        </w:rPr>
        <w:t xml:space="preserve"> এর</w:t>
      </w:r>
      <w:r>
        <w:rPr>
          <w:color w:val="000035"/>
        </w:rPr>
        <w:t xml:space="preserve"> বিস্তারিত</w:t>
      </w:r>
      <w:r>
        <w:rPr>
          <w:color w:val="00002A"/>
        </w:rPr>
        <w:t xml:space="preserve"> তথ্য</w:t>
      </w:r>
      <w:r>
        <w:rPr>
          <w:color w:val="000066"/>
        </w:rPr>
        <w:t xml:space="preserve"> লাগবে</w:t>
      </w:r>
      <w:r>
        <w:br/>
      </w:r>
      <w:r>
        <w:rPr>
          <w:color w:val="48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B"/>
        </w:rPr>
        <w:t xml:space="preserve"> to</w:t>
      </w:r>
      <w:r>
        <w:rPr>
          <w:color w:val="000079"/>
        </w:rPr>
        <w:t xml:space="preserve"> know</w:t>
      </w:r>
      <w:r>
        <w:rPr>
          <w:color w:val="00007C"/>
        </w:rPr>
        <w:t xml:space="preserve"> about</w:t>
      </w:r>
      <w:r>
        <w:rPr>
          <w:color w:val="450000"/>
        </w:rPr>
        <w:t xml:space="preserve"> a</w:t>
      </w:r>
      <w:r>
        <w:rPr>
          <w:color w:val="00005E"/>
        </w:rPr>
        <w:t xml:space="preserve"> payment</w:t>
      </w:r>
      <w:r>
        <w:rPr>
          <w:color w:val="000000"/>
        </w:rPr>
        <w:t xml:space="preserve"> information</w:t>
      </w:r>
      <w:r>
        <w:br/>
      </w:r>
      <w:r>
        <w:rPr>
          <w:color w:val="1F0000"/>
        </w:rPr>
        <w:t xml:space="preserve"> আমার</w:t>
      </w:r>
      <w:r>
        <w:rPr>
          <w:color w:val="000077"/>
        </w:rPr>
        <w:t xml:space="preserve"> কয়েকমাস</w:t>
      </w:r>
      <w:r>
        <w:rPr>
          <w:color w:val="3E0000"/>
        </w:rPr>
        <w:t xml:space="preserve"> আগে</w:t>
      </w:r>
      <w:r>
        <w:rPr>
          <w:color w:val="000033"/>
        </w:rPr>
        <w:t xml:space="preserve"> একটা</w:t>
      </w:r>
      <w:r>
        <w:rPr>
          <w:color w:val="00003C"/>
        </w:rPr>
        <w:t xml:space="preserve"> পেমেন্ট</w:t>
      </w:r>
      <w:r>
        <w:rPr>
          <w:color w:val="350000"/>
        </w:rPr>
        <w:t xml:space="preserve"> করা</w:t>
      </w:r>
      <w:r>
        <w:rPr>
          <w:color w:val="000073"/>
        </w:rPr>
        <w:t xml:space="preserve"> হইছিল</w:t>
      </w:r>
      <w:r>
        <w:rPr>
          <w:color w:val="490000"/>
        </w:rPr>
        <w:t xml:space="preserve"> সেই</w:t>
      </w:r>
      <w:r>
        <w:rPr>
          <w:color w:val="00005E"/>
        </w:rPr>
        <w:t xml:space="preserve"> পেমেন্টের</w:t>
      </w:r>
      <w:r>
        <w:rPr>
          <w:color w:val="000053"/>
        </w:rPr>
        <w:t xml:space="preserve"> ইনফরমেশন</w:t>
      </w:r>
      <w:r>
        <w:rPr>
          <w:color w:val="00002E"/>
        </w:rPr>
        <w:t xml:space="preserve"> চাই</w:t>
      </w:r>
      <w:r>
        <w:br/>
      </w:r>
      <w:r>
        <w:rPr>
          <w:color w:val="00007F"/>
        </w:rPr>
        <w:t xml:space="preserve"> নং</w:t>
      </w:r>
      <w:r>
        <w:rPr>
          <w:color w:val="4F0000"/>
        </w:rPr>
        <w:t xml:space="preserve"> এ</w:t>
      </w:r>
      <w:r>
        <w:rPr>
          <w:color w:val="0000BC"/>
        </w:rPr>
        <w:t xml:space="preserve"> ট্রানজেকশনটা</w:t>
      </w:r>
      <w:r>
        <w:rPr>
          <w:color w:val="000054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2F0000"/>
        </w:rPr>
        <w:t xml:space="preserve"> আমার</w:t>
      </w:r>
      <w:r>
        <w:rPr>
          <w:color w:val="000089"/>
        </w:rPr>
        <w:t xml:space="preserve"> লাস্ট</w:t>
      </w:r>
      <w:r>
        <w:rPr>
          <w:color w:val="0000AE"/>
        </w:rPr>
        <w:t xml:space="preserve"> লেনদেনটি</w:t>
      </w:r>
      <w:r>
        <w:rPr>
          <w:color w:val="000050"/>
        </w:rPr>
        <w:t xml:space="preserve"> জানতে</w:t>
      </w:r>
      <w:r>
        <w:rPr>
          <w:color w:val="000053"/>
        </w:rPr>
        <w:t xml:space="preserve"> চাচ্ছি</w:t>
      </w:r>
      <w:r>
        <w:br/>
      </w:r>
      <w:r>
        <w:rPr>
          <w:color w:val="00007F"/>
        </w:rPr>
        <w:t xml:space="preserve"> টানজেকসন</w:t>
      </w:r>
      <w:r>
        <w:rPr>
          <w:color w:val="000042"/>
        </w:rPr>
        <w:t xml:space="preserve"> আইডি</w:t>
      </w:r>
      <w:r>
        <w:rPr>
          <w:color w:val="000047"/>
        </w:rPr>
        <w:t xml:space="preserve"> লাগবে</w:t>
      </w:r>
      <w:r>
        <w:rPr>
          <w:color w:val="210000"/>
        </w:rPr>
        <w:t xml:space="preserve"> আমার</w:t>
      </w:r>
      <w:r>
        <w:rPr>
          <w:color w:val="000056"/>
        </w:rPr>
        <w:t xml:space="preserve"> সাহায্য</w:t>
      </w:r>
      <w:r>
        <w:rPr>
          <w:color w:val="00007B"/>
        </w:rPr>
        <w:t xml:space="preserve"> কামনা</w:t>
      </w:r>
      <w:r>
        <w:rPr>
          <w:color w:val="3F0000"/>
        </w:rPr>
        <w:t xml:space="preserve"> করছি</w:t>
      </w:r>
      <w:r>
        <w:rPr>
          <w:color w:val="6A0000"/>
        </w:rPr>
        <w:t xml:space="preserve"> ধন্যবাদ</w:t>
      </w:r>
      <w:r>
        <w:br/>
      </w:r>
      <w:r>
        <w:rPr>
          <w:color w:val="000000"/>
        </w:rPr>
        <w:t xml:space="preserve"> hello</w:t>
      </w:r>
      <w:r>
        <w:rPr>
          <w:color w:val="350000"/>
        </w:rPr>
        <w:t xml:space="preserve"> sir</w:t>
      </w:r>
      <w:r>
        <w:rPr>
          <w:color w:val="490000"/>
        </w:rPr>
        <w:t xml:space="preserve"> aj</w:t>
      </w:r>
      <w:r>
        <w:rPr>
          <w:color w:val="220000"/>
        </w:rPr>
        <w:t xml:space="preserve"> ami</w:t>
      </w:r>
      <w:r>
        <w:rPr>
          <w:color w:val="000000"/>
        </w:rPr>
        <w:t xml:space="preserve"> am</w:t>
      </w:r>
      <w:r>
        <w:rPr>
          <w:color w:val="00002D"/>
        </w:rPr>
        <w:t xml:space="preserve"> cash</w:t>
      </w:r>
      <w:r>
        <w:rPr>
          <w:color w:val="00003E"/>
        </w:rPr>
        <w:t xml:space="preserve"> out</w:t>
      </w:r>
      <w:r>
        <w:rPr>
          <w:color w:val="630000"/>
        </w:rPr>
        <w:t xml:space="preserve"> korece</w:t>
      </w:r>
      <w:r>
        <w:rPr>
          <w:color w:val="000027"/>
        </w:rPr>
        <w:t xml:space="preserve"> tk</w:t>
      </w:r>
      <w:r>
        <w:rPr>
          <w:color w:val="2C0000"/>
        </w:rPr>
        <w:t xml:space="preserve"> er</w:t>
      </w:r>
      <w:r>
        <w:rPr>
          <w:color w:val="000067"/>
        </w:rPr>
        <w:t xml:space="preserve"> trans</w:t>
      </w:r>
      <w:r>
        <w:rPr>
          <w:color w:val="00003D"/>
        </w:rPr>
        <w:t xml:space="preserve"> id</w:t>
      </w:r>
      <w:r>
        <w:rPr>
          <w:color w:val="00002C"/>
        </w:rPr>
        <w:t xml:space="preserve"> ta</w:t>
      </w:r>
      <w:r>
        <w:rPr>
          <w:color w:val="450000"/>
        </w:rPr>
        <w:t xml:space="preserve"> aktu</w:t>
      </w:r>
      <w:r>
        <w:rPr>
          <w:color w:val="000067"/>
        </w:rPr>
        <w:t xml:space="preserve"> deben</w:t>
      </w:r>
      <w:r>
        <w:rPr>
          <w:color w:val="3F0000"/>
        </w:rPr>
        <w:t xml:space="preserve"> plz</w:t>
      </w:r>
      <w:r>
        <w:br/>
      </w:r>
      <w:r>
        <w:rPr>
          <w:color w:val="00006E"/>
        </w:rPr>
        <w:t xml:space="preserve"> gotokal</w:t>
      </w:r>
      <w:r>
        <w:rPr>
          <w:color w:val="30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58"/>
        </w:rPr>
        <w:t xml:space="preserve"> lenden</w:t>
      </w:r>
      <w:r>
        <w:rPr>
          <w:color w:val="8D0000"/>
        </w:rPr>
        <w:t xml:space="preserve"> hoyaca</w:t>
      </w:r>
      <w:r>
        <w:rPr>
          <w:color w:val="000072"/>
        </w:rPr>
        <w:t xml:space="preserve"> bistarito</w:t>
      </w:r>
      <w:r>
        <w:rPr>
          <w:color w:val="610000"/>
        </w:rPr>
        <w:t xml:space="preserve"> bolben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8C"/>
        </w:rPr>
        <w:t xml:space="preserve"> অটো</w:t>
      </w:r>
      <w:r>
        <w:rPr>
          <w:color w:val="000037"/>
        </w:rPr>
        <w:t xml:space="preserve"> টাকা</w:t>
      </w:r>
      <w:r>
        <w:rPr>
          <w:color w:val="00008C"/>
        </w:rPr>
        <w:t xml:space="preserve"> কাটা</w:t>
      </w:r>
      <w:r>
        <w:rPr>
          <w:color w:val="000068"/>
        </w:rPr>
        <w:t xml:space="preserve"> হয়েছে</w:t>
      </w:r>
      <w:r>
        <w:br/>
      </w:r>
      <w:r>
        <w:rPr>
          <w:color w:val="3C0000"/>
        </w:rPr>
        <w:t xml:space="preserve"> amar</w:t>
      </w:r>
      <w:r>
        <w:rPr>
          <w:color w:val="0000A3"/>
        </w:rPr>
        <w:t xml:space="preserve"> poti</w:t>
      </w:r>
      <w:r>
        <w:rPr>
          <w:color w:val="000088"/>
        </w:rPr>
        <w:t xml:space="preserve"> mase</w:t>
      </w:r>
      <w:r>
        <w:rPr>
          <w:color w:val="000000"/>
        </w:rPr>
        <w:t xml:space="preserve"> taka</w:t>
      </w:r>
      <w:r>
        <w:rPr>
          <w:color w:val="00007D"/>
        </w:rPr>
        <w:t xml:space="preserve"> kate</w:t>
      </w:r>
      <w:r>
        <w:br/>
      </w:r>
      <w:r>
        <w:rPr>
          <w:color w:val="320000"/>
        </w:rPr>
        <w:t xml:space="preserve"> amar</w:t>
      </w:r>
      <w:r>
        <w:rPr>
          <w:color w:val="000068"/>
        </w:rPr>
        <w:t xml:space="preserve"> accunt</w:t>
      </w:r>
      <w:r>
        <w:rPr>
          <w:color w:val="00005D"/>
        </w:rPr>
        <w:t xml:space="preserve"> thake</w:t>
      </w:r>
      <w:r>
        <w:rPr>
          <w:color w:val="00006D"/>
        </w:rPr>
        <w:t xml:space="preserve"> taka</w:t>
      </w:r>
      <w:r>
        <w:rPr>
          <w:color w:val="000049"/>
        </w:rPr>
        <w:t xml:space="preserve"> payment</w:t>
      </w:r>
      <w:r>
        <w:rPr>
          <w:color w:val="00006D"/>
        </w:rPr>
        <w:t xml:space="preserve"> taka</w:t>
      </w:r>
      <w:r>
        <w:rPr>
          <w:color w:val="00007D"/>
        </w:rPr>
        <w:t xml:space="preserve"> niya</w:t>
      </w:r>
      <w:r>
        <w:rPr>
          <w:color w:val="000061"/>
        </w:rPr>
        <w:t xml:space="preserve"> hoise</w:t>
      </w:r>
      <w:r>
        <w:br/>
      </w:r>
      <w:r>
        <w:rPr>
          <w:color w:val="820000"/>
        </w:rPr>
        <w:t xml:space="preserve"> sir</w:t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39"/>
        </w:rPr>
        <w:t xml:space="preserve"> thaka</w:t>
      </w:r>
      <w:r>
        <w:rPr>
          <w:color w:val="000000"/>
        </w:rPr>
        <w:t xml:space="preserve"> tk</w:t>
      </w:r>
      <w:r>
        <w:rPr>
          <w:color w:val="00005C"/>
        </w:rPr>
        <w:t xml:space="preserve"> katey</w:t>
      </w:r>
      <w:r>
        <w:rPr>
          <w:color w:val="000055"/>
        </w:rPr>
        <w:t xml:space="preserve"> naya</w:t>
      </w:r>
      <w:r>
        <w:rPr>
          <w:color w:val="000000"/>
        </w:rPr>
        <w:t xml:space="preserve"> hoitasay</w:t>
      </w:r>
      <w:r>
        <w:rPr>
          <w:color w:val="820000"/>
        </w:rPr>
        <w:t xml:space="preserve"> sir</w:t>
      </w:r>
      <w:r>
        <w:rPr>
          <w:color w:val="00004B"/>
        </w:rPr>
        <w:t xml:space="preserve"> doya</w:t>
      </w:r>
      <w:r>
        <w:rPr>
          <w:color w:val="000028"/>
        </w:rPr>
        <w:t xml:space="preserve"> kore</w:t>
      </w:r>
      <w:r>
        <w:rPr>
          <w:color w:val="000056"/>
        </w:rPr>
        <w:t xml:space="preserve"> dakben</w:t>
      </w:r>
      <w:r>
        <w:rPr>
          <w:color w:val="820000"/>
        </w:rPr>
        <w:t xml:space="preserve"> sir</w:t>
      </w:r>
      <w:r>
        <w:rPr>
          <w:color w:val="00003E"/>
        </w:rPr>
        <w:t xml:space="preserve"> onek</w:t>
      </w:r>
      <w:r>
        <w:rPr>
          <w:color w:val="00005C"/>
        </w:rPr>
        <w:t xml:space="preserve"> dindore</w:t>
      </w:r>
      <w:r>
        <w:br/>
      </w:r>
      <w:r>
        <w:rPr>
          <w:color w:val="5F0000"/>
        </w:rPr>
        <w:t xml:space="preserve"> amer</w:t>
      </w:r>
      <w:r>
        <w:rPr>
          <w:color w:val="00002C"/>
        </w:rPr>
        <w:t xml:space="preserve"> bkash</w:t>
      </w:r>
      <w:r>
        <w:rPr>
          <w:color w:val="000067"/>
        </w:rPr>
        <w:t xml:space="preserve"> thaka</w:t>
      </w:r>
      <w:r>
        <w:rPr>
          <w:color w:val="000039"/>
        </w:rPr>
        <w:t xml:space="preserve"> tk</w:t>
      </w:r>
      <w:r>
        <w:rPr>
          <w:color w:val="000097"/>
        </w:rPr>
        <w:t xml:space="preserve"> katca</w:t>
      </w:r>
      <w:r>
        <w:rPr>
          <w:color w:val="000081"/>
        </w:rPr>
        <w:t xml:space="preserve"> via</w:t>
      </w:r>
      <w:r>
        <w:br/>
      </w:r>
      <w:r>
        <w:rPr>
          <w:color w:val="240000"/>
        </w:rPr>
        <w:t xml:space="preserve"> amar</w:t>
      </w:r>
      <w:r>
        <w:rPr>
          <w:color w:val="000066"/>
        </w:rPr>
        <w:t xml:space="preserve"> mobil</w:t>
      </w:r>
      <w:r>
        <w:rPr>
          <w:color w:val="000050"/>
        </w:rPr>
        <w:t xml:space="preserve"> taka</w:t>
      </w:r>
      <w:r>
        <w:rPr>
          <w:color w:val="000072"/>
        </w:rPr>
        <w:t xml:space="preserve"> sokaa</w:t>
      </w:r>
      <w:r>
        <w:rPr>
          <w:color w:val="000050"/>
        </w:rPr>
        <w:t xml:space="preserve"> taka</w:t>
      </w:r>
      <w:r>
        <w:rPr>
          <w:color w:val="00006A"/>
        </w:rPr>
        <w:t xml:space="preserve"> cata</w:t>
      </w:r>
      <w:r>
        <w:rPr>
          <w:color w:val="000068"/>
        </w:rPr>
        <w:t xml:space="preserve"> naya</w:t>
      </w:r>
      <w:r>
        <w:rPr>
          <w:color w:val="6A0000"/>
        </w:rPr>
        <w:t xml:space="preserve"> hoyaca</w:t>
      </w:r>
      <w:r>
        <w:br/>
      </w:r>
      <w:r>
        <w:rPr>
          <w:color w:val="000024"/>
        </w:rPr>
        <w:t xml:space="preserve"> bikash</w:t>
      </w:r>
      <w:r>
        <w:rPr>
          <w:color w:val="000038"/>
        </w:rPr>
        <w:t xml:space="preserve"> fee</w:t>
      </w:r>
      <w:r>
        <w:rPr>
          <w:color w:val="00003A"/>
        </w:rPr>
        <w:t xml:space="preserve"> mane</w:t>
      </w:r>
      <w:r>
        <w:rPr>
          <w:color w:val="000018"/>
        </w:rPr>
        <w:t xml:space="preserve"> ki</w:t>
      </w:r>
      <w:r>
        <w:rPr>
          <w:color w:val="190000"/>
        </w:rPr>
        <w:t xml:space="preserve"> amar</w:t>
      </w:r>
      <w:r>
        <w:rPr>
          <w:color w:val="000017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1B"/>
        </w:rPr>
        <w:t xml:space="preserve"> tk</w:t>
      </w:r>
      <w:r>
        <w:rPr>
          <w:color w:val="000044"/>
        </w:rPr>
        <w:t xml:space="preserve"> kaita</w:t>
      </w:r>
      <w:r>
        <w:rPr>
          <w:color w:val="00003C"/>
        </w:rPr>
        <w:t xml:space="preserve"> nilo</w:t>
      </w:r>
      <w:r>
        <w:rPr>
          <w:color w:val="4C0000"/>
        </w:rPr>
        <w:t xml:space="preserve"> kneo</w:t>
      </w:r>
      <w:r>
        <w:rPr>
          <w:color w:val="000040"/>
        </w:rPr>
        <w:t xml:space="preserve"> katlo</w:t>
      </w:r>
      <w:r>
        <w:rPr>
          <w:color w:val="000048"/>
        </w:rPr>
        <w:t xml:space="preserve"> kichui</w:t>
      </w:r>
      <w:r>
        <w:rPr>
          <w:color w:val="00004A"/>
        </w:rPr>
        <w:t xml:space="preserve"> bujhlam</w:t>
      </w:r>
      <w:r>
        <w:rPr>
          <w:color w:val="000036"/>
        </w:rPr>
        <w:t xml:space="preserve"> nh</w:t>
      </w:r>
      <w:r>
        <w:rPr>
          <w:color w:val="480000"/>
        </w:rPr>
        <w:t xml:space="preserve"> jdi</w:t>
      </w:r>
      <w:r>
        <w:rPr>
          <w:color w:val="000033"/>
        </w:rPr>
        <w:t xml:space="preserve"> akti</w:t>
      </w:r>
      <w:r>
        <w:rPr>
          <w:color w:val="00004A"/>
        </w:rPr>
        <w:t xml:space="preserve"> bujhiye</w:t>
      </w:r>
      <w:r>
        <w:rPr>
          <w:color w:val="310000"/>
        </w:rPr>
        <w:t xml:space="preserve"> bolen</w:t>
      </w:r>
      <w:r>
        <w:rPr>
          <w:color w:val="00003F"/>
        </w:rPr>
        <w:t xml:space="preserve"> valo</w:t>
      </w:r>
      <w:r>
        <w:rPr>
          <w:color w:val="2B0000"/>
        </w:rPr>
        <w:t xml:space="preserve"> hoy</w:t>
      </w:r>
      <w:r>
        <w:br/>
      </w:r>
      <w:r>
        <w:rPr>
          <w:color w:val="480000"/>
        </w:rPr>
        <w:t xml:space="preserve"> amar</w:t>
      </w:r>
      <w:r>
        <w:rPr>
          <w:color w:val="00004C"/>
        </w:rPr>
        <w:t xml:space="preserve"> tk</w:t>
      </w:r>
      <w:r>
        <w:rPr>
          <w:color w:val="000095"/>
        </w:rPr>
        <w:t xml:space="preserve"> kata</w:t>
      </w:r>
      <w:r>
        <w:rPr>
          <w:color w:val="900000"/>
        </w:rPr>
        <w:t xml:space="preserve"> holo</w:t>
      </w:r>
      <w:r>
        <w:rPr>
          <w:color w:val="000066"/>
        </w:rPr>
        <w:t xml:space="preserve"> kno</w:t>
      </w:r>
      <w:r>
        <w:br/>
      </w:r>
      <w:r>
        <w:rPr>
          <w:color w:val="240000"/>
        </w:rPr>
        <w:t xml:space="preserve"> amar</w:t>
      </w:r>
      <w:r>
        <w:rPr>
          <w:color w:val="00006F"/>
        </w:rPr>
        <w:t xml:space="preserve"> beakes</w:t>
      </w:r>
      <w:r>
        <w:rPr>
          <w:color w:val="00004E"/>
        </w:rPr>
        <w:t xml:space="preserve"> taka</w:t>
      </w:r>
      <w:r>
        <w:rPr>
          <w:color w:val="00006B"/>
        </w:rPr>
        <w:t xml:space="preserve"> sokala</w:t>
      </w:r>
      <w:r>
        <w:rPr>
          <w:color w:val="00004E"/>
        </w:rPr>
        <w:t xml:space="preserve"> taka</w:t>
      </w:r>
      <w:r>
        <w:rPr>
          <w:color w:val="000068"/>
        </w:rPr>
        <w:t xml:space="preserve"> cata</w:t>
      </w:r>
      <w:r>
        <w:rPr>
          <w:color w:val="00006B"/>
        </w:rPr>
        <w:t xml:space="preserve"> naowa</w:t>
      </w:r>
      <w:r>
        <w:rPr>
          <w:color w:val="680000"/>
        </w:rPr>
        <w:t xml:space="preserve"> hoyaca</w:t>
      </w:r>
      <w:r>
        <w:br/>
      </w:r>
      <w:r>
        <w:rPr>
          <w:color w:val="340000"/>
        </w:rPr>
        <w:t xml:space="preserve"> amar</w:t>
      </w:r>
      <w:r>
        <w:rPr>
          <w:color w:val="000088"/>
        </w:rPr>
        <w:t xml:space="preserve"> mobail</w:t>
      </w:r>
      <w:r>
        <w:rPr>
          <w:color w:val="000060"/>
        </w:rPr>
        <w:t xml:space="preserve"> teke</w:t>
      </w:r>
      <w:r>
        <w:rPr>
          <w:color w:val="000000"/>
        </w:rPr>
        <w:t xml:space="preserve"> taka</w:t>
      </w:r>
      <w:r>
        <w:rPr>
          <w:color w:val="000057"/>
        </w:rPr>
        <w:t xml:space="preserve"> kete</w:t>
      </w:r>
      <w:r>
        <w:rPr>
          <w:color w:val="0000A2"/>
        </w:rPr>
        <w:t xml:space="preserve"> niyache</w:t>
      </w:r>
      <w:r>
        <w:br/>
      </w:r>
      <w:r>
        <w:rPr>
          <w:color w:val="4C0000"/>
        </w:rPr>
        <w:t xml:space="preserve"> amr</w:t>
      </w:r>
      <w:r>
        <w:rPr>
          <w:color w:val="000056"/>
        </w:rPr>
        <w:t xml:space="preserve"> bikash</w:t>
      </w:r>
      <w:r>
        <w:rPr>
          <w:color w:val="000048"/>
        </w:rPr>
        <w:t xml:space="preserve"> theke</w:t>
      </w:r>
      <w:r>
        <w:rPr>
          <w:color w:val="000042"/>
        </w:rPr>
        <w:t xml:space="preserve"> taka</w:t>
      </w:r>
      <w:r>
        <w:rPr>
          <w:color w:val="000066"/>
        </w:rPr>
        <w:t xml:space="preserve"> kete</w:t>
      </w:r>
      <w:r>
        <w:rPr>
          <w:color w:val="000089"/>
        </w:rPr>
        <w:t xml:space="preserve"> newa</w:t>
      </w:r>
      <w:r>
        <w:rPr>
          <w:color w:val="6F0000"/>
        </w:rPr>
        <w:t xml:space="preserve"> hocche</w:t>
      </w:r>
      <w:r>
        <w:rPr>
          <w:color w:val="000000"/>
        </w:rPr>
        <w:t xml:space="preserve"> kno</w:t>
      </w:r>
      <w:r>
        <w:br/>
      </w:r>
      <w:r>
        <w:rPr>
          <w:color w:val="3C0000"/>
        </w:rPr>
        <w:t xml:space="preserve"> amr</w:t>
      </w:r>
      <w:r>
        <w:rPr>
          <w:color w:val="460000"/>
        </w:rPr>
        <w:t xml:space="preserve"> ai</w:t>
      </w:r>
      <w:r>
        <w:rPr>
          <w:color w:val="000027"/>
        </w:rPr>
        <w:t xml:space="preserve"> bkash</w:t>
      </w:r>
      <w:r>
        <w:rPr>
          <w:color w:val="00008C"/>
        </w:rPr>
        <w:t xml:space="preserve"> nm</w:t>
      </w:r>
      <w:r>
        <w:rPr>
          <w:color w:val="000039"/>
        </w:rPr>
        <w:t xml:space="preserve"> theke</w:t>
      </w:r>
      <w:r>
        <w:rPr>
          <w:color w:val="000000"/>
        </w:rPr>
        <w:t xml:space="preserve"> ৳</w:t>
      </w:r>
      <w:r>
        <w:rPr>
          <w:color w:val="000056"/>
        </w:rPr>
        <w:t xml:space="preserve"> r</w:t>
      </w:r>
      <w:r>
        <w:rPr>
          <w:color w:val="00004A"/>
        </w:rPr>
        <w:t xml:space="preserve"> akta</w:t>
      </w:r>
      <w:r>
        <w:rPr>
          <w:color w:val="000050"/>
        </w:rPr>
        <w:t xml:space="preserve"> charge</w:t>
      </w:r>
      <w:r>
        <w:rPr>
          <w:color w:val="000064"/>
        </w:rPr>
        <w:t xml:space="preserve"> kata</w:t>
      </w:r>
      <w:r>
        <w:rPr>
          <w:color w:val="000000"/>
        </w:rPr>
        <w:t xml:space="preserve"> hoise</w:t>
      </w:r>
      <w:r>
        <w:rPr>
          <w:color w:val="000000"/>
        </w:rPr>
        <w:t xml:space="preserve"> aita</w:t>
      </w:r>
      <w:r>
        <w:rPr>
          <w:color w:val="00002E"/>
        </w:rPr>
        <w:t xml:space="preserve"> ki</w:t>
      </w:r>
      <w:r>
        <w:rPr>
          <w:color w:val="000000"/>
        </w:rPr>
        <w:t xml:space="preserve"> jonno</w:t>
      </w:r>
      <w:r>
        <w:br/>
      </w:r>
      <w:r>
        <w:rPr>
          <w:color w:val="490000"/>
        </w:rPr>
        <w:t xml:space="preserve"> আমার</w:t>
      </w:r>
      <w:r>
        <w:rPr>
          <w:color w:val="00004C"/>
        </w:rPr>
        <w:t xml:space="preserve"> টাকা</w:t>
      </w:r>
      <w:r>
        <w:rPr>
          <w:color w:val="000086"/>
        </w:rPr>
        <w:t xml:space="preserve"> কেটে</w:t>
      </w:r>
      <w:r>
        <w:rPr>
          <w:color w:val="BC0000"/>
        </w:rPr>
        <w:t xml:space="preserve"> নিয়েছে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72"/>
        </w:rPr>
        <w:t xml:space="preserve"> কেটে</w:t>
      </w:r>
      <w:r>
        <w:rPr>
          <w:color w:val="0000B8"/>
        </w:rPr>
        <w:t xml:space="preserve"> যাই</w:t>
      </w:r>
      <w:r>
        <w:br/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9E"/>
        </w:rPr>
        <w:t xml:space="preserve"> বার</w:t>
      </w:r>
      <w:r>
        <w:rPr>
          <w:color w:val="00009E"/>
        </w:rPr>
        <w:t xml:space="preserve"> বার</w:t>
      </w:r>
      <w:r>
        <w:rPr>
          <w:color w:val="000019"/>
        </w:rPr>
        <w:t xml:space="preserve"> টাকা</w:t>
      </w:r>
      <w:r>
        <w:rPr>
          <w:color w:val="00002C"/>
        </w:rPr>
        <w:t xml:space="preserve"> কেটে</w:t>
      </w:r>
      <w:r>
        <w:rPr>
          <w:color w:val="00003C"/>
        </w:rPr>
        <w:t xml:space="preserve"> নিচ্ছে</w:t>
      </w:r>
      <w:r>
        <w:rPr>
          <w:color w:val="00002D"/>
        </w:rPr>
        <w:t xml:space="preserve"> কেনো</w:t>
      </w:r>
      <w:r>
        <w:rPr>
          <w:color w:val="190000"/>
        </w:rPr>
        <w:t xml:space="preserve"> আমি</w:t>
      </w:r>
      <w:r>
        <w:rPr>
          <w:color w:val="260000"/>
        </w:rPr>
        <w:t xml:space="preserve"> এর</w:t>
      </w:r>
      <w:r>
        <w:rPr>
          <w:color w:val="300000"/>
        </w:rPr>
        <w:t xml:space="preserve"> আগে</w:t>
      </w:r>
      <w:r>
        <w:rPr>
          <w:color w:val="3B0000"/>
        </w:rPr>
        <w:t xml:space="preserve"> অনেক</w:t>
      </w:r>
      <w:r>
        <w:rPr>
          <w:color w:val="00009E"/>
        </w:rPr>
        <w:t xml:space="preserve"> বার</w:t>
      </w:r>
      <w:r>
        <w:rPr>
          <w:color w:val="320000"/>
        </w:rPr>
        <w:t xml:space="preserve"> আপনাদের</w:t>
      </w:r>
      <w:r>
        <w:rPr>
          <w:color w:val="000050"/>
        </w:rPr>
        <w:t xml:space="preserve"> সহায়তা</w:t>
      </w:r>
      <w:r>
        <w:rPr>
          <w:color w:val="00004F"/>
        </w:rPr>
        <w:t xml:space="preserve"> চেয়ে</w:t>
      </w:r>
      <w:r>
        <w:rPr>
          <w:color w:val="4D0000"/>
        </w:rPr>
        <w:t xml:space="preserve"> ছি</w:t>
      </w:r>
      <w:r>
        <w:br/>
      </w:r>
      <w:r>
        <w:rPr>
          <w:color w:val="00004B"/>
        </w:rPr>
        <w:t xml:space="preserve"> ছার</w:t>
      </w:r>
      <w:r>
        <w:rPr>
          <w:color w:val="17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0000A8"/>
        </w:rPr>
        <w:t xml:space="preserve"> নিযে</w:t>
      </w:r>
      <w:r>
        <w:rPr>
          <w:color w:val="0000A8"/>
        </w:rPr>
        <w:t xml:space="preserve"> নিযে</w:t>
      </w:r>
      <w:r>
        <w:rPr>
          <w:color w:val="000017"/>
        </w:rPr>
        <w:t xml:space="preserve"> টাকা</w:t>
      </w:r>
      <w:r>
        <w:rPr>
          <w:color w:val="00002A"/>
        </w:rPr>
        <w:t xml:space="preserve"> কেটে</w:t>
      </w:r>
      <w:r>
        <w:rPr>
          <w:color w:val="3C0000"/>
        </w:rPr>
        <w:t xml:space="preserve"> নেয়</w:t>
      </w:r>
      <w:r>
        <w:rPr>
          <w:color w:val="3D0000"/>
        </w:rPr>
        <w:t xml:space="preserve"> তাই</w:t>
      </w:r>
      <w:r>
        <w:rPr>
          <w:color w:val="000057"/>
        </w:rPr>
        <w:t xml:space="preserve"> বলচি</w:t>
      </w:r>
      <w:r>
        <w:rPr>
          <w:color w:val="190000"/>
        </w:rPr>
        <w:t xml:space="preserve"> কি</w:t>
      </w:r>
      <w:r>
        <w:rPr>
          <w:color w:val="00002F"/>
        </w:rPr>
        <w:t xml:space="preserve"> সমস্যা</w:t>
      </w:r>
      <w:r>
        <w:rPr>
          <w:color w:val="2C0000"/>
        </w:rPr>
        <w:t xml:space="preserve"> একটু</w:t>
      </w:r>
      <w:r>
        <w:rPr>
          <w:color w:val="000047"/>
        </w:rPr>
        <w:t xml:space="preserve"> দেখার</w:t>
      </w:r>
      <w:r>
        <w:rPr>
          <w:color w:val="280000"/>
        </w:rPr>
        <w:t xml:space="preserve"> জন্য</w:t>
      </w:r>
      <w:r>
        <w:br/>
      </w:r>
      <w:r>
        <w:rPr>
          <w:color w:val="260000"/>
        </w:rPr>
        <w:t xml:space="preserve"> আমার</w:t>
      </w:r>
      <w:r>
        <w:rPr>
          <w:color w:val="000000"/>
        </w:rPr>
        <w:t xml:space="preserve"> -</w:t>
      </w:r>
      <w:r>
        <w:rPr>
          <w:color w:val="380000"/>
        </w:rPr>
        <w:t xml:space="preserve"> এই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65"/>
        </w:rPr>
        <w:t xml:space="preserve"> অটো</w:t>
      </w:r>
      <w:r>
        <w:rPr>
          <w:color w:val="00004A"/>
        </w:rPr>
        <w:t xml:space="preserve"> পেমেন্ট</w:t>
      </w:r>
      <w:r>
        <w:rPr>
          <w:color w:val="480000"/>
        </w:rPr>
        <w:t xml:space="preserve"> হয়ে</w:t>
      </w:r>
      <w:r>
        <w:rPr>
          <w:color w:val="490000"/>
        </w:rPr>
        <w:t xml:space="preserve"> যায়</w:t>
      </w:r>
      <w:r>
        <w:rPr>
          <w:color w:val="550000"/>
        </w:rPr>
        <w:t xml:space="preserve"> প্লিজ</w:t>
      </w:r>
      <w:r>
        <w:rPr>
          <w:color w:val="4B0000"/>
        </w:rPr>
        <w:t xml:space="preserve"> একটু</w:t>
      </w:r>
      <w:r>
        <w:rPr>
          <w:color w:val="6A0000"/>
        </w:rPr>
        <w:t xml:space="preserve"> দেখবেন</w:t>
      </w:r>
      <w:r>
        <w:br/>
      </w:r>
      <w:r>
        <w:rPr>
          <w:color w:val="00005E"/>
        </w:rPr>
        <w:t xml:space="preserve"> বিকাশ</w:t>
      </w:r>
      <w:r>
        <w:rPr>
          <w:color w:val="000078"/>
        </w:rPr>
        <w:t xml:space="preserve"> থেকে</w:t>
      </w:r>
      <w:r>
        <w:rPr>
          <w:color w:val="0000B1"/>
        </w:rPr>
        <w:t xml:space="preserve"> কেনো</w:t>
      </w:r>
      <w:r>
        <w:rPr>
          <w:color w:val="000064"/>
        </w:rPr>
        <w:t xml:space="preserve"> টাকা</w:t>
      </w:r>
      <w:r>
        <w:rPr>
          <w:color w:val="000000"/>
        </w:rPr>
        <w:t xml:space="preserve"> কাটছে</w:t>
      </w:r>
      <w:r>
        <w:br/>
      </w:r>
      <w:r>
        <w:rPr>
          <w:color w:val="2D0000"/>
        </w:rPr>
        <w:t xml:space="preserve"> i</w:t>
      </w:r>
      <w:r>
        <w:rPr>
          <w:color w:val="000062"/>
        </w:rPr>
        <w:t xml:space="preserve"> don't</w:t>
      </w:r>
      <w:r>
        <w:rPr>
          <w:color w:val="000074"/>
        </w:rPr>
        <w:t xml:space="preserve"> understand</w:t>
      </w:r>
      <w:r>
        <w:rPr>
          <w:color w:val="000045"/>
        </w:rPr>
        <w:t xml:space="preserve"> why</w:t>
      </w:r>
      <w:r>
        <w:rPr>
          <w:color w:val="00002C"/>
        </w:rPr>
        <w:t xml:space="preserve"> taka</w:t>
      </w:r>
      <w:r>
        <w:rPr>
          <w:color w:val="3B0000"/>
        </w:rPr>
        <w:t xml:space="preserve"> is</w:t>
      </w:r>
      <w:r>
        <w:rPr>
          <w:color w:val="000066"/>
        </w:rPr>
        <w:t xml:space="preserve"> being</w:t>
      </w:r>
      <w:r>
        <w:rPr>
          <w:color w:val="000062"/>
        </w:rPr>
        <w:t xml:space="preserve"> deducted</w:t>
      </w:r>
      <w:r>
        <w:rPr>
          <w:color w:val="00003F"/>
        </w:rPr>
        <w:t xml:space="preserve"> from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br/>
      </w:r>
      <w:r>
        <w:rPr>
          <w:color w:val="000085"/>
        </w:rPr>
        <w:t xml:space="preserve"> প্রতি</w:t>
      </w:r>
      <w:r>
        <w:rPr>
          <w:color w:val="000077"/>
        </w:rPr>
        <w:t xml:space="preserve"> মাসে</w:t>
      </w:r>
      <w:r>
        <w:rPr>
          <w:color w:val="00003A"/>
        </w:rPr>
        <w:t xml:space="preserve"> টাকা</w:t>
      </w:r>
      <w:r>
        <w:rPr>
          <w:color w:val="000066"/>
        </w:rPr>
        <w:t xml:space="preserve"> কেটে</w:t>
      </w:r>
      <w:r>
        <w:rPr>
          <w:color w:val="00008A"/>
        </w:rPr>
        <w:t xml:space="preserve"> নিচ্ছে</w:t>
      </w:r>
      <w:r>
        <w:br/>
      </w:r>
      <w:r>
        <w:rPr>
          <w:color w:val="390000"/>
        </w:rPr>
        <w:t xml:space="preserve"> amar</w:t>
      </w:r>
      <w:r>
        <w:rPr>
          <w:color w:val="000060"/>
        </w:rPr>
        <w:t xml:space="preserve"> bikas</w:t>
      </w:r>
      <w:r>
        <w:rPr>
          <w:color w:val="000044"/>
        </w:rPr>
        <w:t xml:space="preserve"> theke</w:t>
      </w:r>
      <w:r>
        <w:rPr>
          <w:color w:val="000000"/>
        </w:rPr>
        <w:t xml:space="preserve"> tk</w:t>
      </w:r>
      <w:r>
        <w:rPr>
          <w:color w:val="000061"/>
        </w:rPr>
        <w:t xml:space="preserve"> kete</w:t>
      </w:r>
      <w:r>
        <w:rPr>
          <w:color w:val="000081"/>
        </w:rPr>
        <w:t xml:space="preserve"> newa</w:t>
      </w:r>
      <w:r>
        <w:rPr>
          <w:color w:val="920000"/>
        </w:rPr>
        <w:t xml:space="preserve"> hoyche</w:t>
      </w:r>
      <w:r>
        <w:br/>
      </w:r>
      <w:r>
        <w:rPr>
          <w:color w:val="1F0000"/>
        </w:rPr>
        <w:t xml:space="preserve"> আমার</w:t>
      </w:r>
      <w:r>
        <w:rPr>
          <w:color w:val="000027"/>
        </w:rPr>
        <w:t xml:space="preserve"> একাউন্ট</w:t>
      </w:r>
      <w:r>
        <w:rPr>
          <w:color w:val="000026"/>
        </w:rPr>
        <w:t xml:space="preserve"> থেকে</w:t>
      </w:r>
      <w:r>
        <w:rPr>
          <w:color w:val="000049"/>
        </w:rPr>
        <w:t xml:space="preserve"> প্রতি</w:t>
      </w:r>
      <w:r>
        <w:rPr>
          <w:color w:val="000083"/>
        </w:rPr>
        <w:t xml:space="preserve"> মাসে</w:t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00000"/>
        </w:rPr>
        <w:t xml:space="preserve"> তাছাড়া</w:t>
      </w:r>
      <w:r>
        <w:rPr>
          <w:color w:val="2D0000"/>
        </w:rPr>
        <w:t xml:space="preserve"> এই</w:t>
      </w:r>
      <w:r>
        <w:rPr>
          <w:color w:val="000083"/>
        </w:rPr>
        <w:t xml:space="preserve"> মাসে</w:t>
      </w:r>
      <w:r>
        <w:rPr>
          <w:color w:val="000052"/>
        </w:rPr>
        <w:t xml:space="preserve"> একবার</w:t>
      </w:r>
      <w:r>
        <w:rPr>
          <w:color w:val="000040"/>
        </w:rPr>
        <w:t xml:space="preserve"> টাকা</w:t>
      </w:r>
      <w:r>
        <w:rPr>
          <w:color w:val="00006C"/>
        </w:rPr>
        <w:t xml:space="preserve"> আরেকবার</w:t>
      </w:r>
      <w:r>
        <w:rPr>
          <w:color w:val="000065"/>
        </w:rPr>
        <w:t xml:space="preserve"> টকা</w:t>
      </w:r>
      <w:r>
        <w:br/>
      </w:r>
      <w:r>
        <w:rPr>
          <w:color w:val="000043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7D"/>
        </w:rPr>
        <w:t xml:space="preserve"> কেটে</w:t>
      </w:r>
      <w:r>
        <w:rPr>
          <w:color w:val="B30000"/>
        </w:rPr>
        <w:t xml:space="preserve"> নেয়</w:t>
      </w:r>
      <w:r>
        <w:br/>
      </w:r>
      <w:r>
        <w:rPr>
          <w:color w:val="170000"/>
        </w:rPr>
        <w:t xml:space="preserve"> আমার</w:t>
      </w:r>
      <w:r>
        <w:rPr>
          <w:color w:val="000059"/>
        </w:rPr>
        <w:t xml:space="preserve"> অ্যকাঊন্ট</w:t>
      </w:r>
      <w:r>
        <w:rPr>
          <w:color w:val="00001D"/>
        </w:rPr>
        <w:t xml:space="preserve"> থেকে</w:t>
      </w:r>
      <w:r>
        <w:rPr>
          <w:color w:val="320000"/>
        </w:rPr>
        <w:t xml:space="preserve"> কিছু</w:t>
      </w:r>
      <w:r>
        <w:rPr>
          <w:color w:val="000031"/>
        </w:rPr>
        <w:t xml:space="preserve"> দিন</w:t>
      </w:r>
      <w:r>
        <w:rPr>
          <w:color w:val="2E0000"/>
        </w:rPr>
        <w:t xml:space="preserve"> আগে</w:t>
      </w:r>
      <w:r>
        <w:rPr>
          <w:color w:val="00006C"/>
        </w:rPr>
        <w:t xml:space="preserve"> এক</w:t>
      </w:r>
      <w:r>
        <w:rPr>
          <w:color w:val="000065"/>
        </w:rPr>
        <w:t xml:space="preserve"> বার</w:t>
      </w:r>
      <w:r>
        <w:rPr>
          <w:color w:val="000031"/>
        </w:rPr>
        <w:t xml:space="preserve"> টাকা</w:t>
      </w:r>
      <w:r>
        <w:rPr>
          <w:color w:val="000032"/>
        </w:rPr>
        <w:t xml:space="preserve"> আর</w:t>
      </w:r>
      <w:r>
        <w:rPr>
          <w:color w:val="00006C"/>
        </w:rPr>
        <w:t xml:space="preserve"> এক</w:t>
      </w:r>
      <w:r>
        <w:rPr>
          <w:color w:val="000065"/>
        </w:rPr>
        <w:t xml:space="preserve"> বার</w:t>
      </w:r>
      <w:r>
        <w:rPr>
          <w:color w:val="000031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36"/>
        </w:rPr>
        <w:t xml:space="preserve"> নেওয়া</w:t>
      </w:r>
      <w:r>
        <w:rPr>
          <w:color w:val="430000"/>
        </w:rPr>
        <w:t xml:space="preserve"> হয়েছিল</w:t>
      </w:r>
      <w:r>
        <w:rPr>
          <w:color w:val="000028"/>
        </w:rPr>
        <w:t xml:space="preserve"> জানতে</w:t>
      </w:r>
      <w:r>
        <w:rPr>
          <w:color w:val="000029"/>
        </w:rPr>
        <w:t xml:space="preserve"> পারি</w:t>
      </w:r>
      <w:r>
        <w:rPr>
          <w:color w:val="1A0000"/>
        </w:rPr>
        <w:t xml:space="preserve"> কি</w:t>
      </w:r>
      <w:r>
        <w:rPr>
          <w:color w:val="590000"/>
        </w:rPr>
        <w:t xml:space="preserve"> জন্যা</w:t>
      </w:r>
      <w:r>
        <w:br/>
      </w:r>
      <w:r>
        <w:rPr>
          <w:color w:val="310000"/>
        </w:rPr>
        <w:t xml:space="preserve"> আমার</w:t>
      </w:r>
      <w:r>
        <w:rPr>
          <w:color w:val="000038"/>
        </w:rPr>
        <w:t xml:space="preserve"> account</w:t>
      </w:r>
      <w:r>
        <w:rPr>
          <w:color w:val="00003D"/>
        </w:rPr>
        <w:t xml:space="preserve"> থেকে</w:t>
      </w:r>
      <w:r>
        <w:rPr>
          <w:color w:val="000075"/>
        </w:rPr>
        <w:t xml:space="preserve"> প্রতি</w:t>
      </w:r>
      <w:r>
        <w:rPr>
          <w:color w:val="000069"/>
        </w:rPr>
        <w:t xml:space="preserve"> মাসে</w:t>
      </w:r>
      <w:r>
        <w:rPr>
          <w:color w:val="000000"/>
        </w:rPr>
        <w:t xml:space="preserve"> টাকা</w:t>
      </w:r>
      <w:r>
        <w:rPr>
          <w:color w:val="00005A"/>
        </w:rPr>
        <w:t xml:space="preserve"> কেটে</w:t>
      </w:r>
      <w:r>
        <w:rPr>
          <w:color w:val="000072"/>
        </w:rPr>
        <w:t xml:space="preserve"> নেওয়া</w:t>
      </w:r>
      <w:r>
        <w:rPr>
          <w:color w:val="600000"/>
        </w:rPr>
        <w:t xml:space="preserve"> হয়</w:t>
      </w:r>
      <w:r>
        <w:rPr>
          <w:color w:val="000000"/>
        </w:rPr>
        <w:t xml:space="preserve"> কেনো</w:t>
      </w:r>
      <w:r>
        <w:br/>
      </w:r>
      <w:r>
        <w:rPr>
          <w:color w:val="230000"/>
        </w:rPr>
        <w:t xml:space="preserve"> amar</w:t>
      </w:r>
      <w:r>
        <w:rPr>
          <w:color w:val="590000"/>
        </w:rPr>
        <w:t xml:space="preserve"> ekn</w:t>
      </w:r>
      <w:r>
        <w:rPr>
          <w:color w:val="000044"/>
        </w:rPr>
        <w:t xml:space="preserve"> thaka</w:t>
      </w:r>
      <w:r>
        <w:rPr>
          <w:color w:val="00005F"/>
        </w:rPr>
        <w:t xml:space="preserve"> masa</w:t>
      </w:r>
      <w:r>
        <w:rPr>
          <w:color w:val="000000"/>
        </w:rPr>
        <w:t xml:space="preserve"> tk</w:t>
      </w:r>
      <w:r>
        <w:rPr>
          <w:color w:val="000032"/>
        </w:rPr>
        <w:t xml:space="preserve"> kora</w:t>
      </w:r>
      <w:r>
        <w:rPr>
          <w:color w:val="000048"/>
        </w:rPr>
        <w:t xml:space="preserve"> auto</w:t>
      </w:r>
      <w:r>
        <w:rPr>
          <w:color w:val="000049"/>
        </w:rPr>
        <w:t xml:space="preserve"> kata</w:t>
      </w:r>
      <w:r>
        <w:rPr>
          <w:color w:val="000032"/>
        </w:rPr>
        <w:t xml:space="preserve"> nai</w:t>
      </w:r>
      <w:r>
        <w:rPr>
          <w:color w:val="400000"/>
        </w:rPr>
        <w:t xml:space="preserve"> ektu</w:t>
      </w:r>
      <w:r>
        <w:rPr>
          <w:color w:val="00006E"/>
        </w:rPr>
        <w:t xml:space="preserve"> agaw</w:t>
      </w:r>
      <w:r>
        <w:rPr>
          <w:color w:val="000063"/>
        </w:rPr>
        <w:t xml:space="preserve"> katca</w:t>
      </w:r>
      <w:r>
        <w:br/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86"/>
        </w:rPr>
        <w:t xml:space="preserve"> kata</w:t>
      </w:r>
      <w:r>
        <w:rPr>
          <w:color w:val="810000"/>
        </w:rPr>
        <w:t xml:space="preserve"> holo</w:t>
      </w:r>
      <w:r>
        <w:rPr>
          <w:color w:val="00005E"/>
        </w:rPr>
        <w:t xml:space="preserve"> keno</w:t>
      </w:r>
      <w:r>
        <w:br/>
      </w:r>
      <w:r>
        <w:rPr>
          <w:color w:val="250000"/>
        </w:rPr>
        <w:t xml:space="preserve"> আমার</w:t>
      </w:r>
      <w:r>
        <w:rPr>
          <w:color w:val="00002F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00004D"/>
        </w:rPr>
        <w:t xml:space="preserve"> সমস্যা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করেন</w:t>
      </w:r>
      <w:r>
        <w:rPr>
          <w:color w:val="500000"/>
        </w:rPr>
        <w:t xml:space="preserve"> কিছু</w:t>
      </w:r>
      <w:r>
        <w:rPr>
          <w:color w:val="00004E"/>
        </w:rPr>
        <w:t xml:space="preserve"> দিন</w:t>
      </w:r>
      <w:r>
        <w:rPr>
          <w:color w:val="9F0000"/>
        </w:rPr>
        <w:t xml:space="preserve"> পর</w:t>
      </w:r>
      <w:r>
        <w:rPr>
          <w:color w:val="9F0000"/>
        </w:rPr>
        <w:t xml:space="preserve"> পর</w:t>
      </w:r>
      <w:r>
        <w:rPr>
          <w:color w:val="000027"/>
        </w:rPr>
        <w:t xml:space="preserve"> টাকা</w:t>
      </w:r>
      <w:r>
        <w:rPr>
          <w:color w:val="000044"/>
        </w:rPr>
        <w:t xml:space="preserve"> কেটে</w:t>
      </w:r>
      <w:r>
        <w:rPr>
          <w:color w:val="000057"/>
        </w:rPr>
        <w:t xml:space="preserve"> নেওয়া</w:t>
      </w:r>
      <w:r>
        <w:rPr>
          <w:color w:val="000000"/>
        </w:rPr>
        <w:t xml:space="preserve"> হয়</w:t>
      </w:r>
      <w:r>
        <w:br/>
      </w:r>
      <w:r>
        <w:rPr>
          <w:color w:val="2B0000"/>
        </w:rPr>
        <w:t xml:space="preserve"> ভাই</w:t>
      </w:r>
      <w:r>
        <w:rPr>
          <w:color w:val="460000"/>
        </w:rPr>
        <w:t xml:space="preserve"> আমর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27"/>
        </w:rPr>
        <w:t xml:space="preserve"> গেছে</w:t>
      </w:r>
      <w:r>
        <w:rPr>
          <w:color w:val="000037"/>
        </w:rPr>
        <w:t xml:space="preserve"> কারন</w:t>
      </w:r>
      <w:r>
        <w:rPr>
          <w:color w:val="000026"/>
        </w:rPr>
        <w:t xml:space="preserve"> টা</w:t>
      </w:r>
      <w:r>
        <w:rPr>
          <w:color w:val="320000"/>
        </w:rPr>
        <w:t xml:space="preserve"> কী</w:t>
      </w:r>
      <w:r>
        <w:rPr>
          <w:color w:val="000038"/>
        </w:rPr>
        <w:t xml:space="preserve"> থেকে</w:t>
      </w:r>
      <w:r>
        <w:rPr>
          <w:color w:val="000030"/>
        </w:rPr>
        <w:t xml:space="preserve"> বার</w:t>
      </w:r>
      <w:r>
        <w:rPr>
          <w:color w:val="00007B"/>
        </w:rPr>
        <w:t xml:space="preserve"> কাটছে</w:t>
      </w:r>
      <w:r>
        <w:rPr>
          <w:color w:val="000056"/>
        </w:rPr>
        <w:t xml:space="preserve"> আজগে</w:t>
      </w:r>
      <w:r>
        <w:rPr>
          <w:color w:val="000032"/>
        </w:rPr>
        <w:t xml:space="preserve"> আবার</w:t>
      </w:r>
      <w:r>
        <w:rPr>
          <w:color w:val="00007B"/>
        </w:rPr>
        <w:t xml:space="preserve"> কাটছে</w:t>
      </w:r>
      <w:r>
        <w:rPr>
          <w:color w:val="00002C"/>
        </w:rPr>
        <w:t xml:space="preserve"> বিকাশ</w:t>
      </w:r>
      <w:r>
        <w:rPr>
          <w:color w:val="00004D"/>
        </w:rPr>
        <w:t xml:space="preserve"> চালানো</w:t>
      </w:r>
      <w:r>
        <w:rPr>
          <w:color w:val="000040"/>
        </w:rPr>
        <w:t xml:space="preserve"> বাদ</w:t>
      </w:r>
      <w:r>
        <w:rPr>
          <w:color w:val="440000"/>
        </w:rPr>
        <w:t xml:space="preserve"> দিবো</w:t>
      </w:r>
      <w:r>
        <w:br/>
      </w:r>
      <w:r>
        <w:rPr>
          <w:color w:val="000000"/>
        </w:rPr>
        <w:t xml:space="preserve"> taka</w:t>
      </w:r>
      <w:r>
        <w:rPr>
          <w:color w:val="000054"/>
        </w:rPr>
        <w:t xml:space="preserve"> proti</w:t>
      </w:r>
      <w:r>
        <w:rPr>
          <w:color w:val="000051"/>
        </w:rPr>
        <w:t xml:space="preserve"> mase</w:t>
      </w:r>
      <w:r>
        <w:rPr>
          <w:color w:val="000078"/>
        </w:rPr>
        <w:t xml:space="preserve"> kete</w:t>
      </w:r>
      <w:r>
        <w:rPr>
          <w:color w:val="000032"/>
        </w:rPr>
        <w:t xml:space="preserve"> nai</w:t>
      </w:r>
      <w:r>
        <w:rPr>
          <w:color w:val="400000"/>
        </w:rPr>
        <w:t xml:space="preserve"> ata</w:t>
      </w:r>
      <w:r>
        <w:rPr>
          <w:color w:val="00004A"/>
        </w:rPr>
        <w:t xml:space="preserve"> bondo</w:t>
      </w:r>
      <w:r>
        <w:rPr>
          <w:color w:val="000030"/>
        </w:rPr>
        <w:t xml:space="preserve"> kore</w:t>
      </w:r>
      <w:r>
        <w:rPr>
          <w:color w:val="00003E"/>
        </w:rPr>
        <w:t xml:space="preserve"> den</w:t>
      </w:r>
      <w:r>
        <w:rPr>
          <w:color w:val="000048"/>
        </w:rPr>
        <w:t xml:space="preserve"> ajke</w:t>
      </w:r>
      <w:r>
        <w:rPr>
          <w:color w:val="3E0000"/>
        </w:rPr>
        <w:t xml:space="preserve"> o</w:t>
      </w:r>
      <w:r>
        <w:rPr>
          <w:color w:val="000078"/>
        </w:rPr>
        <w:t xml:space="preserve"> kete</w:t>
      </w:r>
      <w:r>
        <w:rPr>
          <w:color w:val="00005E"/>
        </w:rPr>
        <w:t xml:space="preserve"> nisa</w:t>
      </w:r>
      <w:r>
        <w:br/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60"/>
        </w:rPr>
        <w:t xml:space="preserve"> thayky</w:t>
      </w:r>
      <w:r>
        <w:rPr>
          <w:color w:val="000043"/>
        </w:rPr>
        <w:t xml:space="preserve"> taka</w:t>
      </w:r>
      <w:r>
        <w:rPr>
          <w:color w:val="00005A"/>
        </w:rPr>
        <w:t xml:space="preserve"> kyty</w:t>
      </w:r>
      <w:r>
        <w:rPr>
          <w:color w:val="00005D"/>
        </w:rPr>
        <w:t xml:space="preserve"> nisy</w:t>
      </w:r>
      <w:r>
        <w:rPr>
          <w:color w:val="00001D"/>
        </w:rPr>
        <w:t xml:space="preserve"> ki</w:t>
      </w:r>
      <w:r>
        <w:rPr>
          <w:color w:val="5D0000"/>
        </w:rPr>
        <w:t xml:space="preserve"> karony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5D"/>
        </w:rPr>
        <w:t xml:space="preserve"> tyky</w:t>
      </w:r>
      <w:r>
        <w:rPr>
          <w:color w:val="000043"/>
        </w:rPr>
        <w:t xml:space="preserve"> taka</w:t>
      </w:r>
      <w:r>
        <w:rPr>
          <w:color w:val="000060"/>
        </w:rPr>
        <w:t xml:space="preserve"> kytyniaholo</w:t>
      </w:r>
      <w:r>
        <w:br/>
      </w:r>
      <w:r>
        <w:rPr>
          <w:color w:val="2F0000"/>
        </w:rPr>
        <w:t xml:space="preserve"> আমার</w:t>
      </w:r>
      <w:r>
        <w:rPr>
          <w:color w:val="00005B"/>
        </w:rPr>
        <w:t xml:space="preserve"> একাউন্টে</w:t>
      </w:r>
      <w:r>
        <w:rPr>
          <w:color w:val="00008F"/>
        </w:rPr>
        <w:t xml:space="preserve"> প্রতিমাসে</w:t>
      </w:r>
      <w:r>
        <w:rPr>
          <w:color w:val="000064"/>
        </w:rPr>
        <w:t xml:space="preserve"> মাসে</w:t>
      </w:r>
      <w:r>
        <w:rPr>
          <w:color w:val="000031"/>
        </w:rPr>
        <w:t xml:space="preserve"> টাকা</w:t>
      </w:r>
      <w:r>
        <w:rPr>
          <w:color w:val="000056"/>
        </w:rPr>
        <w:t xml:space="preserve"> কেটে</w:t>
      </w:r>
      <w:r>
        <w:rPr>
          <w:color w:val="000074"/>
        </w:rPr>
        <w:t xml:space="preserve"> নিচ্ছে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একাউন্টে</w:t>
      </w:r>
      <w:r>
        <w:rPr>
          <w:color w:val="000042"/>
        </w:rPr>
        <w:t xml:space="preserve"> একটি</w:t>
      </w:r>
      <w:r>
        <w:rPr>
          <w:color w:val="000049"/>
        </w:rPr>
        <w:t xml:space="preserve"> সমস্যা</w:t>
      </w:r>
      <w:r>
        <w:rPr>
          <w:color w:val="000046"/>
        </w:rPr>
        <w:t xml:space="preserve"> হয়েছে</w:t>
      </w:r>
      <w:r>
        <w:rPr>
          <w:color w:val="00004D"/>
        </w:rPr>
        <w:t xml:space="preserve"> সেটা</w:t>
      </w:r>
      <w:r>
        <w:rPr>
          <w:color w:val="000056"/>
        </w:rPr>
        <w:t xml:space="preserve"> হলো</w:t>
      </w:r>
      <w:r>
        <w:rPr>
          <w:color w:val="00006C"/>
        </w:rPr>
        <w:t xml:space="preserve"> সপ্তাহে</w:t>
      </w:r>
      <w:r>
        <w:rPr>
          <w:color w:val="000025"/>
        </w:rPr>
        <w:t xml:space="preserve"> টাকা</w:t>
      </w:r>
      <w:r>
        <w:rPr>
          <w:color w:val="360000"/>
        </w:rPr>
        <w:t xml:space="preserve"> করে</w:t>
      </w:r>
      <w:r>
        <w:rPr>
          <w:color w:val="000042"/>
        </w:rPr>
        <w:t xml:space="preserve"> কেটে</w:t>
      </w:r>
      <w:r>
        <w:rPr>
          <w:color w:val="00005C"/>
        </w:rPr>
        <w:t xml:space="preserve"> নেয়া</w:t>
      </w:r>
      <w:r>
        <w:rPr>
          <w:color w:val="000046"/>
        </w:rPr>
        <w:t xml:space="preserve"> হয়েছে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82"/>
        </w:rPr>
        <w:t xml:space="preserve"> একাউনট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50"/>
        </w:rPr>
        <w:t xml:space="preserve"> কেনো</w:t>
      </w:r>
      <w:r>
        <w:rPr>
          <w:color w:val="000090"/>
        </w:rPr>
        <w:t xml:space="preserve"> কাইটা</w:t>
      </w:r>
      <w:r>
        <w:rPr>
          <w:color w:val="00006C"/>
        </w:rPr>
        <w:t xml:space="preserve"> নিছে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6F"/>
        </w:rPr>
        <w:t xml:space="preserve"> কেটে</w:t>
      </w:r>
      <w:r>
        <w:rPr>
          <w:color w:val="000097"/>
        </w:rPr>
        <w:t xml:space="preserve"> নিছে</w:t>
      </w:r>
      <w:r>
        <w:rPr>
          <w:color w:val="00006F"/>
        </w:rPr>
        <w:t xml:space="preserve"> কেনো</w:t>
      </w:r>
      <w:r>
        <w:br/>
      </w:r>
      <w:r>
        <w:rPr>
          <w:color w:val="1E0000"/>
        </w:rPr>
        <w:t xml:space="preserve"> amar</w:t>
      </w:r>
      <w:r>
        <w:rPr>
          <w:color w:val="0000B7"/>
        </w:rPr>
        <w:t xml:space="preserve"> mobaile</w:t>
      </w:r>
      <w:r>
        <w:rPr>
          <w:color w:val="00002E"/>
        </w:rPr>
        <w:t xml:space="preserve"> akta</w:t>
      </w:r>
      <w:r>
        <w:rPr>
          <w:color w:val="000050"/>
        </w:rPr>
        <w:t xml:space="preserve"> massage</w:t>
      </w:r>
      <w:r>
        <w:rPr>
          <w:color w:val="000042"/>
        </w:rPr>
        <w:t xml:space="preserve"> asche</w:t>
      </w:r>
      <w:r>
        <w:rPr>
          <w:color w:val="000035"/>
        </w:rPr>
        <w:t xml:space="preserve"> on</w:t>
      </w:r>
      <w:r>
        <w:rPr>
          <w:color w:val="0000B7"/>
        </w:rPr>
        <w:t xml:space="preserve"> mobaile</w:t>
      </w:r>
      <w:r>
        <w:rPr>
          <w:color w:val="00004F"/>
        </w:rPr>
        <w:t xml:space="preserve"> abong</w:t>
      </w:r>
      <w:r>
        <w:rPr>
          <w:color w:val="000020"/>
        </w:rPr>
        <w:t xml:space="preserve"> tk</w:t>
      </w:r>
      <w:r>
        <w:rPr>
          <w:color w:val="540000"/>
        </w:rPr>
        <w:t xml:space="preserve"> katche</w:t>
      </w:r>
      <w:r>
        <w:br/>
      </w:r>
      <w:r>
        <w:rPr>
          <w:color w:val="300000"/>
        </w:rPr>
        <w:t xml:space="preserve"> amr</w:t>
      </w:r>
      <w:r>
        <w:rPr>
          <w:color w:val="000024"/>
        </w:rPr>
        <w:t xml:space="preserve"> account</w:t>
      </w:r>
      <w:r>
        <w:rPr>
          <w:color w:val="00002E"/>
        </w:rPr>
        <w:t xml:space="preserve"> theke</w:t>
      </w:r>
      <w:r>
        <w:rPr>
          <w:color w:val="00002A"/>
        </w:rPr>
        <w:t xml:space="preserve"> taka</w:t>
      </w:r>
      <w:r>
        <w:rPr>
          <w:color w:val="000038"/>
        </w:rPr>
        <w:t xml:space="preserve"> payment</w:t>
      </w:r>
      <w:r>
        <w:rPr>
          <w:color w:val="290000"/>
        </w:rPr>
        <w:t xml:space="preserve"> a</w:t>
      </w:r>
      <w:r>
        <w:rPr>
          <w:color w:val="000050"/>
        </w:rPr>
        <w:t xml:space="preserve"> kata</w:t>
      </w:r>
      <w:r>
        <w:rPr>
          <w:color w:val="000059"/>
        </w:rPr>
        <w:t xml:space="preserve"> hoiche</w:t>
      </w:r>
      <w:r>
        <w:rPr>
          <w:color w:val="230000"/>
        </w:rPr>
        <w:t xml:space="preserve"> ami</w:t>
      </w:r>
      <w:r>
        <w:rPr>
          <w:color w:val="000068"/>
        </w:rPr>
        <w:t xml:space="preserve"> bujte</w:t>
      </w:r>
      <w:r>
        <w:rPr>
          <w:color w:val="00006A"/>
        </w:rPr>
        <w:t xml:space="preserve"> parlam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rPr>
          <w:color w:val="000062"/>
        </w:rPr>
        <w:t xml:space="preserve"> katlo</w:t>
      </w:r>
      <w:r>
        <w:br/>
      </w:r>
      <w:r>
        <w:rPr>
          <w:color w:val="2E0000"/>
        </w:rPr>
        <w:t xml:space="preserve"> ভাই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6C0000"/>
        </w:rPr>
        <w:t xml:space="preserve"> করে</w:t>
      </w:r>
      <w:r>
        <w:rPr>
          <w:color w:val="000057"/>
        </w:rPr>
        <w:t xml:space="preserve"> কেটে</w:t>
      </w:r>
      <w:r>
        <w:rPr>
          <w:color w:val="7D0000"/>
        </w:rPr>
        <w:t xml:space="preserve"> নেয়</w:t>
      </w:r>
      <w:r>
        <w:rPr>
          <w:color w:val="000026"/>
        </w:rPr>
        <w:t xml:space="preserve"> একটা</w:t>
      </w:r>
      <w:r>
        <w:rPr>
          <w:color w:val="000039"/>
        </w:rPr>
        <w:t xml:space="preserve"> মেসেজ</w:t>
      </w:r>
      <w:r>
        <w:rPr>
          <w:color w:val="000030"/>
        </w:rPr>
        <w:t xml:space="preserve"> আসে</w:t>
      </w:r>
      <w:r>
        <w:rPr>
          <w:color w:val="000047"/>
        </w:rPr>
        <w:t xml:space="preserve"> সপ্তাহে</w:t>
      </w:r>
      <w:r>
        <w:rPr>
          <w:color w:val="000031"/>
        </w:rPr>
        <w:t xml:space="preserve"> দিন</w:t>
      </w:r>
      <w:r>
        <w:rPr>
          <w:color w:val="6C0000"/>
        </w:rPr>
        <w:t xml:space="preserve"> করে</w:t>
      </w:r>
      <w:r>
        <w:rPr>
          <w:color w:val="000031"/>
        </w:rPr>
        <w:t xml:space="preserve"> টাকা</w:t>
      </w:r>
      <w:r>
        <w:rPr>
          <w:color w:val="6C0000"/>
        </w:rPr>
        <w:t xml:space="preserve"> করে</w:t>
      </w:r>
      <w:r>
        <w:rPr>
          <w:color w:val="000057"/>
        </w:rPr>
        <w:t xml:space="preserve"> কেটে</w:t>
      </w:r>
      <w:r>
        <w:rPr>
          <w:color w:val="7D0000"/>
        </w:rPr>
        <w:t xml:space="preserve"> নেয়</w:t>
      </w:r>
      <w:r>
        <w:rPr>
          <w:color w:val="3C0000"/>
        </w:rPr>
        <w:t xml:space="preserve"> এইটা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26"/>
        </w:rPr>
        <w:t xml:space="preserve"> নাম্বার</w:t>
      </w:r>
      <w:r>
        <w:br/>
      </w:r>
      <w:r>
        <w:rPr>
          <w:color w:val="000093"/>
        </w:rPr>
        <w:t xml:space="preserve"> পেমেন্ট</w:t>
      </w:r>
      <w:r>
        <w:rPr>
          <w:color w:val="480000"/>
        </w:rPr>
        <w:t xml:space="preserve"> করছি</w:t>
      </w:r>
      <w:r>
        <w:rPr>
          <w:color w:val="00007B"/>
        </w:rPr>
        <w:t xml:space="preserve"> টাকাও</w:t>
      </w:r>
      <w:r>
        <w:rPr>
          <w:color w:val="000067"/>
        </w:rPr>
        <w:t xml:space="preserve"> কাটছে</w:t>
      </w:r>
      <w:r>
        <w:rPr>
          <w:color w:val="350000"/>
        </w:rPr>
        <w:t xml:space="preserve"> কিন্তু</w:t>
      </w:r>
      <w:r>
        <w:rPr>
          <w:color w:val="000093"/>
        </w:rPr>
        <w:t xml:space="preserve"> পেমেন্ট</w:t>
      </w:r>
      <w:r>
        <w:rPr>
          <w:color w:val="000052"/>
        </w:rPr>
        <w:t xml:space="preserve"> দেখাচ্ছে</w:t>
      </w:r>
      <w:r>
        <w:rPr>
          <w:color w:val="00002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20000"/>
        </w:rPr>
        <w:t xml:space="preserve"> আমার</w:t>
      </w:r>
      <w:r>
        <w:rPr>
          <w:color w:val="0000B9"/>
        </w:rPr>
        <w:t xml:space="preserve"> বিকাশথেকে</w:t>
      </w:r>
      <w:r>
        <w:rPr>
          <w:color w:val="000034"/>
        </w:rPr>
        <w:t xml:space="preserve"> টাকা</w:t>
      </w:r>
      <w:r>
        <w:rPr>
          <w:color w:val="000085"/>
        </w:rPr>
        <w:t xml:space="preserve"> কাটা</w:t>
      </w:r>
      <w:r>
        <w:rPr>
          <w:color w:val="000056"/>
        </w:rPr>
        <w:t xml:space="preserve"> হচ্ছে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74"/>
        </w:rPr>
        <w:t xml:space="preserve"> নেওয়া</w:t>
      </w:r>
      <w:r>
        <w:rPr>
          <w:color w:val="A00000"/>
        </w:rPr>
        <w:t xml:space="preserve"> হই</w:t>
      </w:r>
      <w:r>
        <w:rPr>
          <w:color w:val="00004A"/>
        </w:rPr>
        <w:t xml:space="preserve"> কেন</w:t>
      </w:r>
      <w:r>
        <w:br/>
      </w:r>
      <w:r>
        <w:rPr>
          <w:color w:val="2F0000"/>
        </w:rPr>
        <w:t xml:space="preserve"> amar</w:t>
      </w:r>
      <w:r>
        <w:rPr>
          <w:color w:val="00008B"/>
        </w:rPr>
        <w:t xml:space="preserve"> bikhash</w:t>
      </w:r>
      <w:r>
        <w:rPr>
          <w:color w:val="000038"/>
        </w:rPr>
        <w:t xml:space="preserve"> theke</w:t>
      </w:r>
      <w:r>
        <w:rPr>
          <w:color w:val="5C0000"/>
        </w:rPr>
        <w:t xml:space="preserve"> ke</w:t>
      </w:r>
      <w:r>
        <w:rPr>
          <w:color w:val="000085"/>
        </w:rPr>
        <w:t xml:space="preserve"> jeno</w:t>
      </w:r>
      <w:r>
        <w:rPr>
          <w:color w:val="000034"/>
        </w:rPr>
        <w:t xml:space="preserve"> taka</w:t>
      </w:r>
      <w:r>
        <w:rPr>
          <w:color w:val="000069"/>
        </w:rPr>
        <w:t xml:space="preserve"> nise</w:t>
      </w:r>
      <w:r>
        <w:br/>
      </w:r>
      <w:r>
        <w:rPr>
          <w:color w:val="300000"/>
        </w:rPr>
        <w:t xml:space="preserve"> আপু</w:t>
      </w:r>
      <w:r>
        <w:rPr>
          <w:color w:val="130000"/>
        </w:rPr>
        <w:t xml:space="preserve"> আমি</w:t>
      </w:r>
      <w:r>
        <w:rPr>
          <w:color w:val="270000"/>
        </w:rPr>
        <w:t xml:space="preserve"> কিছু</w:t>
      </w:r>
      <w:r>
        <w:rPr>
          <w:color w:val="00002A"/>
        </w:rPr>
        <w:t xml:space="preserve"> সময়</w:t>
      </w:r>
      <w:r>
        <w:rPr>
          <w:color w:val="250000"/>
        </w:rPr>
        <w:t xml:space="preserve"> আগে</w:t>
      </w:r>
      <w:r>
        <w:rPr>
          <w:color w:val="120000"/>
        </w:rPr>
        <w:t xml:space="preserve"> আমার</w:t>
      </w:r>
      <w:r>
        <w:rPr>
          <w:color w:val="000012"/>
        </w:rPr>
        <w:t xml:space="preserve"> বিকাশ</w:t>
      </w:r>
      <w:r>
        <w:rPr>
          <w:color w:val="00002A"/>
        </w:rPr>
        <w:t xml:space="preserve"> নম্বর</w:t>
      </w:r>
      <w:r>
        <w:rPr>
          <w:color w:val="00002E"/>
        </w:rPr>
        <w:t xml:space="preserve"> থেকে</w:t>
      </w:r>
      <w:r>
        <w:rPr>
          <w:color w:val="000044"/>
        </w:rPr>
        <w:t xml:space="preserve"> আনসার</w:t>
      </w:r>
      <w:r>
        <w:rPr>
          <w:color w:val="000047"/>
        </w:rPr>
        <w:t xml:space="preserve"> ভিডিপি</w:t>
      </w:r>
      <w:r>
        <w:rPr>
          <w:color w:val="000047"/>
        </w:rPr>
        <w:t xml:space="preserve"> মৌলিক</w:t>
      </w:r>
      <w:r>
        <w:rPr>
          <w:color w:val="000047"/>
        </w:rPr>
        <w:t xml:space="preserve"> পরীক্ষার</w:t>
      </w:r>
      <w:r>
        <w:rPr>
          <w:color w:val="000044"/>
        </w:rPr>
        <w:t xml:space="preserve"> আবেদনের</w:t>
      </w:r>
      <w:r>
        <w:rPr>
          <w:color w:val="200000"/>
        </w:rPr>
        <w:t xml:space="preserve"> জন্য</w:t>
      </w:r>
      <w:r>
        <w:rPr>
          <w:color w:val="000026"/>
        </w:rPr>
        <w:t xml:space="preserve"> টাকা</w:t>
      </w:r>
      <w:r>
        <w:rPr>
          <w:color w:val="000048"/>
        </w:rPr>
        <w:t xml:space="preserve"> পেমেন্ট</w:t>
      </w:r>
      <w:r>
        <w:rPr>
          <w:color w:val="200000"/>
        </w:rPr>
        <w:t xml:space="preserve"> করেছি</w:t>
      </w:r>
      <w:r>
        <w:rPr>
          <w:color w:val="1A0000"/>
        </w:rPr>
        <w:t xml:space="preserve"> কিন্তু</w:t>
      </w:r>
      <w:r>
        <w:rPr>
          <w:color w:val="230000"/>
        </w:rPr>
        <w:t xml:space="preserve"> আমাকে</w:t>
      </w:r>
      <w:r>
        <w:rPr>
          <w:color w:val="2F0000"/>
        </w:rPr>
        <w:t xml:space="preserve"> বলা</w:t>
      </w:r>
      <w:r>
        <w:rPr>
          <w:color w:val="00001F"/>
        </w:rPr>
        <w:t xml:space="preserve"> হচ্ছে</w:t>
      </w:r>
      <w:r>
        <w:rPr>
          <w:color w:val="000048"/>
        </w:rPr>
        <w:t xml:space="preserve"> পেমেন্ট</w:t>
      </w:r>
      <w:r>
        <w:rPr>
          <w:color w:val="1F0000"/>
        </w:rPr>
        <w:t xml:space="preserve"> করা</w:t>
      </w:r>
      <w:r>
        <w:rPr>
          <w:color w:val="000047"/>
        </w:rPr>
        <w:t xml:space="preserve"> হয়নায়</w:t>
      </w:r>
      <w:r>
        <w:rPr>
          <w:color w:val="000037"/>
        </w:rPr>
        <w:t xml:space="preserve"> অথচ</w:t>
      </w:r>
      <w:r>
        <w:rPr>
          <w:color w:val="000017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22"/>
        </w:rPr>
        <w:t xml:space="preserve"> কেটে</w:t>
      </w:r>
      <w:r>
        <w:rPr>
          <w:color w:val="00002F"/>
        </w:rPr>
        <w:t xml:space="preserve"> নেয়া</w:t>
      </w:r>
      <w:r>
        <w:rPr>
          <w:color w:val="000024"/>
        </w:rPr>
        <w:t xml:space="preserve"> হয়েছে</w:t>
      </w:r>
      <w:r>
        <w:br/>
      </w:r>
      <w:r>
        <w:rPr>
          <w:color w:val="580000"/>
        </w:rPr>
        <w:t xml:space="preserve"> apu</w:t>
      </w:r>
      <w:r>
        <w:rPr>
          <w:color w:val="2C0000"/>
        </w:rPr>
        <w:t xml:space="preserve"> amar</w:t>
      </w:r>
      <w:r>
        <w:rPr>
          <w:color w:val="00005B"/>
        </w:rPr>
        <w:t xml:space="preserve"> bksh</w:t>
      </w:r>
      <w:r>
        <w:rPr>
          <w:color w:val="000053"/>
        </w:rPr>
        <w:t xml:space="preserve"> take</w:t>
      </w:r>
      <w:r>
        <w:rPr>
          <w:color w:val="00002E"/>
        </w:rPr>
        <w:t xml:space="preserve"> tk</w:t>
      </w:r>
      <w:r>
        <w:rPr>
          <w:color w:val="00005B"/>
        </w:rPr>
        <w:t xml:space="preserve"> kata</w:t>
      </w:r>
      <w:r>
        <w:rPr>
          <w:color w:val="730000"/>
        </w:rPr>
        <w:t xml:space="preserve"> hoyca</w:t>
      </w:r>
      <w:r>
        <w:rPr>
          <w:color w:val="00006B"/>
        </w:rPr>
        <w:t xml:space="preserve"> kiser</w:t>
      </w:r>
      <w:r>
        <w:rPr>
          <w:color w:val="430000"/>
        </w:rPr>
        <w:t xml:space="preserve"> jonno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000093"/>
        </w:rPr>
        <w:t xml:space="preserve"> taka</w:t>
      </w:r>
      <w:r>
        <w:rPr>
          <w:color w:val="000093"/>
        </w:rPr>
        <w:t xml:space="preserve"> taka</w:t>
      </w:r>
      <w:r>
        <w:rPr>
          <w:color w:val="0000BC"/>
        </w:rPr>
        <w:t xml:space="preserve"> katca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9B"/>
        </w:rPr>
        <w:t xml:space="preserve"> কাটার</w:t>
      </w:r>
      <w:r>
        <w:rPr>
          <w:color w:val="000079"/>
        </w:rPr>
        <w:t xml:space="preserve"> কারন</w:t>
      </w:r>
      <w:r>
        <w:rPr>
          <w:color w:val="000000"/>
        </w:rPr>
        <w:t xml:space="preserve"> কি</w:t>
      </w:r>
      <w:r>
        <w:rPr>
          <w:color w:val="73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240000"/>
        </w:rPr>
        <w:t xml:space="preserve"> আমার</w:t>
      </w:r>
      <w:r>
        <w:rPr>
          <w:color w:val="00004B"/>
        </w:rPr>
        <w:t xml:space="preserve"> অ্যাকাউন্ট</w:t>
      </w:r>
      <w:r>
        <w:rPr>
          <w:color w:val="000000"/>
        </w:rPr>
        <w:t xml:space="preserve"> টাকা</w:t>
      </w:r>
      <w:r>
        <w:rPr>
          <w:color w:val="000035"/>
        </w:rPr>
        <w:t xml:space="preserve"> কেন</w:t>
      </w:r>
      <w:r>
        <w:rPr>
          <w:color w:val="00005E"/>
        </w:rPr>
        <w:t xml:space="preserve"> কাটা</w:t>
      </w:r>
      <w:r>
        <w:rPr>
          <w:color w:val="000056"/>
        </w:rPr>
        <w:t xml:space="preserve"> হলো</w:t>
      </w:r>
      <w:r>
        <w:rPr>
          <w:color w:val="00004D"/>
        </w:rPr>
        <w:t xml:space="preserve"> আর</w:t>
      </w:r>
      <w:r>
        <w:rPr>
          <w:color w:val="000041"/>
        </w:rPr>
        <w:t xml:space="preserve"> বন্ধ</w:t>
      </w:r>
      <w:r>
        <w:rPr>
          <w:color w:val="450000"/>
        </w:rPr>
        <w:t xml:space="preserve"> করার</w:t>
      </w:r>
      <w:r>
        <w:rPr>
          <w:color w:val="280000"/>
        </w:rPr>
        <w:t xml:space="preserve"> কি</w:t>
      </w:r>
      <w:r>
        <w:rPr>
          <w:color w:val="000089"/>
        </w:rPr>
        <w:t xml:space="preserve"> উমাপ</w:t>
      </w:r>
      <w:r>
        <w:rPr>
          <w:color w:val="000035"/>
        </w:rPr>
        <w:t xml:space="preserve"> আছে</w:t>
      </w:r>
      <w:r>
        <w:br/>
      </w:r>
      <w:r>
        <w:rPr>
          <w:color w:val="440000"/>
        </w:rPr>
        <w:t xml:space="preserve"> স্যার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6D0000"/>
        </w:rPr>
        <w:t xml:space="preserve"> করে</w:t>
      </w:r>
      <w:r>
        <w:rPr>
          <w:color w:val="00003A"/>
        </w:rPr>
        <w:t xml:space="preserve"> একটা</w:t>
      </w:r>
      <w:r>
        <w:rPr>
          <w:color w:val="00005F"/>
        </w:rPr>
        <w:t xml:space="preserve"> কাটা</w:t>
      </w:r>
      <w:r>
        <w:rPr>
          <w:color w:val="00003D"/>
        </w:rPr>
        <w:t xml:space="preserve"> হচ্ছে</w:t>
      </w:r>
      <w:r>
        <w:rPr>
          <w:color w:val="000053"/>
        </w:rPr>
        <w:t xml:space="preserve"> অপশন</w:t>
      </w:r>
      <w:r>
        <w:rPr>
          <w:color w:val="00003D"/>
        </w:rPr>
        <w:t xml:space="preserve"> টা</w:t>
      </w:r>
      <w:r>
        <w:rPr>
          <w:color w:val="00005D"/>
        </w:rPr>
        <w:t xml:space="preserve"> অফ</w:t>
      </w:r>
      <w:r>
        <w:rPr>
          <w:color w:val="6D0000"/>
        </w:rPr>
        <w:t xml:space="preserve"> করে</w:t>
      </w:r>
      <w:r>
        <w:rPr>
          <w:color w:val="000050"/>
        </w:rPr>
        <w:t xml:space="preserve"> দেন</w:t>
      </w:r>
      <w:r>
        <w:br/>
      </w:r>
      <w:r>
        <w:rPr>
          <w:color w:val="240000"/>
        </w:rPr>
        <w:t xml:space="preserve"> আমার</w:t>
      </w:r>
      <w:r>
        <w:rPr>
          <w:color w:val="000056"/>
        </w:rPr>
        <w:t xml:space="preserve"> প্রতি</w:t>
      </w:r>
      <w:r>
        <w:rPr>
          <w:color w:val="00004C"/>
        </w:rPr>
        <w:t xml:space="preserve"> দিন</w:t>
      </w:r>
      <w:r>
        <w:rPr>
          <w:color w:val="000026"/>
        </w:rPr>
        <w:t xml:space="preserve"> টাকা</w:t>
      </w:r>
      <w:r>
        <w:rPr>
          <w:color w:val="6F0000"/>
        </w:rPr>
        <w:t xml:space="preserve"> করে</w:t>
      </w:r>
      <w:r>
        <w:rPr>
          <w:color w:val="000000"/>
        </w:rPr>
        <w:t xml:space="preserve"> কাটছে</w:t>
      </w:r>
      <w:r>
        <w:rPr>
          <w:color w:val="3F0000"/>
        </w:rPr>
        <w:t xml:space="preserve"> কোন</w:t>
      </w:r>
      <w:r>
        <w:rPr>
          <w:color w:val="4D0000"/>
        </w:rPr>
        <w:t xml:space="preserve"> কিছু</w:t>
      </w:r>
      <w:r>
        <w:rPr>
          <w:color w:val="000048"/>
        </w:rPr>
        <w:t xml:space="preserve"> চালু</w:t>
      </w:r>
      <w:r>
        <w:rPr>
          <w:color w:val="650000"/>
        </w:rPr>
        <w:t xml:space="preserve"> থাকলে</w:t>
      </w:r>
      <w:r>
        <w:rPr>
          <w:color w:val="000042"/>
        </w:rPr>
        <w:t xml:space="preserve"> বন্ধ</w:t>
      </w:r>
      <w:r>
        <w:rPr>
          <w:color w:val="6F0000"/>
        </w:rPr>
        <w:t xml:space="preserve"> করে</w:t>
      </w:r>
      <w:r>
        <w:rPr>
          <w:color w:val="000050"/>
        </w:rPr>
        <w:t xml:space="preserve"> দেন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46"/>
        </w:rPr>
        <w:t xml:space="preserve"> থেকে</w:t>
      </w:r>
      <w:r>
        <w:rPr>
          <w:color w:val="00003A"/>
        </w:rPr>
        <w:t xml:space="preserve"> টাকা</w:t>
      </w:r>
      <w:r>
        <w:rPr>
          <w:color w:val="000066"/>
        </w:rPr>
        <w:t xml:space="preserve"> কেটে</w:t>
      </w:r>
      <w:r>
        <w:rPr>
          <w:color w:val="0000A7"/>
        </w:rPr>
        <w:t xml:space="preserve"> নিলো</w:t>
      </w:r>
      <w:r>
        <w:rPr>
          <w:color w:val="000053"/>
        </w:rPr>
        <w:t xml:space="preserve"> কেন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59"/>
        </w:rPr>
        <w:t xml:space="preserve"> প্রতি</w:t>
      </w:r>
      <w:r>
        <w:rPr>
          <w:color w:val="000072"/>
        </w:rPr>
        <w:t xml:space="preserve"> সপ্তাহে</w:t>
      </w:r>
      <w:r>
        <w:rPr>
          <w:color w:val="000027"/>
        </w:rPr>
        <w:t xml:space="preserve"> টাকা</w:t>
      </w:r>
      <w:r>
        <w:rPr>
          <w:color w:val="390000"/>
        </w:rPr>
        <w:t xml:space="preserve"> করে</w:t>
      </w:r>
      <w:r>
        <w:rPr>
          <w:color w:val="000045"/>
        </w:rPr>
        <w:t xml:space="preserve"> কেটে</w:t>
      </w:r>
      <w:r>
        <w:rPr>
          <w:color w:val="630000"/>
        </w:rPr>
        <w:t xml:space="preserve"> নেয়</w:t>
      </w:r>
      <w:r>
        <w:rPr>
          <w:color w:val="260000"/>
        </w:rPr>
        <w:t xml:space="preserve"> আমি</w:t>
      </w:r>
      <w:r>
        <w:rPr>
          <w:color w:val="480000"/>
        </w:rPr>
        <w:t xml:space="preserve"> এটা</w:t>
      </w:r>
      <w:r>
        <w:rPr>
          <w:color w:val="000044"/>
        </w:rPr>
        <w:t xml:space="preserve"> বন্ধ</w:t>
      </w:r>
      <w:r>
        <w:rPr>
          <w:color w:val="32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27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31"/>
        </w:rPr>
        <w:t xml:space="preserve"> একাউন্ট</w:t>
      </w:r>
      <w:r>
        <w:rPr>
          <w:color w:val="00004F"/>
        </w:rPr>
        <w:t xml:space="preserve"> টি</w:t>
      </w:r>
      <w:r>
        <w:rPr>
          <w:color w:val="000031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47"/>
        </w:rPr>
        <w:t xml:space="preserve"> কেটে</w:t>
      </w:r>
      <w:r>
        <w:rPr>
          <w:color w:val="000058"/>
        </w:rPr>
        <w:t xml:space="preserve"> নেই</w:t>
      </w:r>
      <w:r>
        <w:rPr>
          <w:color w:val="000051"/>
        </w:rPr>
        <w:t xml:space="preserve"> টাকা</w:t>
      </w:r>
      <w:r>
        <w:rPr>
          <w:color w:val="3B0000"/>
        </w:rPr>
        <w:t xml:space="preserve"> করে</w:t>
      </w:r>
      <w:r>
        <w:rPr>
          <w:color w:val="000071"/>
        </w:rPr>
        <w:t xml:space="preserve"> সেটি</w:t>
      </w:r>
      <w:r>
        <w:rPr>
          <w:color w:val="280000"/>
        </w:rPr>
        <w:t xml:space="preserve"> আমি</w:t>
      </w:r>
      <w:r>
        <w:rPr>
          <w:color w:val="000047"/>
        </w:rPr>
        <w:t xml:space="preserve"> বন্ধ</w:t>
      </w:r>
      <w:r>
        <w:rPr>
          <w:color w:val="330000"/>
        </w:rPr>
        <w:t xml:space="preserve"> করতে</w:t>
      </w:r>
      <w:r>
        <w:rPr>
          <w:color w:val="000039"/>
        </w:rPr>
        <w:t xml:space="preserve"> চাই</w:t>
      </w:r>
      <w:r>
        <w:br/>
      </w:r>
      <w:r>
        <w:rPr>
          <w:color w:val="2B0000"/>
        </w:rPr>
        <w:t xml:space="preserve"> আমার</w:t>
      </w:r>
      <w:r>
        <w:rPr>
          <w:color w:val="000053"/>
        </w:rPr>
        <w:t xml:space="preserve"> একাউন্টে</w:t>
      </w:r>
      <w:r>
        <w:rPr>
          <w:color w:val="00005A"/>
        </w:rPr>
        <w:t xml:space="preserve"> টাকা</w:t>
      </w:r>
      <w:r>
        <w:rPr>
          <w:color w:val="000074"/>
        </w:rPr>
        <w:t xml:space="preserve"> রাখতে</w:t>
      </w:r>
      <w:r>
        <w:rPr>
          <w:color w:val="00007B"/>
        </w:rPr>
        <w:t xml:space="preserve"> পারিনা</w:t>
      </w:r>
      <w:r>
        <w:rPr>
          <w:color w:val="00005A"/>
        </w:rPr>
        <w:t xml:space="preserve"> টাকা</w:t>
      </w:r>
      <w:r>
        <w:rPr>
          <w:color w:val="00004F"/>
        </w:rPr>
        <w:t xml:space="preserve"> কেটে</w:t>
      </w:r>
      <w:r>
        <w:rPr>
          <w:color w:val="710000"/>
        </w:rPr>
        <w:t xml:space="preserve"> নেয়</w:t>
      </w:r>
      <w:r>
        <w:br/>
      </w:r>
      <w:r>
        <w:rPr>
          <w:color w:val="00002F"/>
        </w:rPr>
        <w:t xml:space="preserve"> একাউন্ট</w:t>
      </w:r>
      <w:r>
        <w:rPr>
          <w:color w:val="000085"/>
        </w:rPr>
        <w:t xml:space="preserve"> থিকে</w:t>
      </w:r>
      <w:r>
        <w:rPr>
          <w:color w:val="0000C8"/>
        </w:rPr>
        <w:t xml:space="preserve"> শুধু</w:t>
      </w:r>
      <w:r>
        <w:rPr>
          <w:color w:val="0000C8"/>
        </w:rPr>
        <w:t xml:space="preserve"> শুধু</w:t>
      </w:r>
      <w:r>
        <w:rPr>
          <w:color w:val="000027"/>
        </w:rPr>
        <w:t xml:space="preserve"> টাকা</w:t>
      </w:r>
      <w:r>
        <w:rPr>
          <w:color w:val="000037"/>
        </w:rPr>
        <w:t xml:space="preserve"> কেন</w:t>
      </w:r>
      <w:r>
        <w:rPr>
          <w:color w:val="000000"/>
        </w:rPr>
        <w:t xml:space="preserve"> কাটছে</w:t>
      </w:r>
      <w:r>
        <w:br/>
      </w:r>
      <w:r>
        <w:rPr>
          <w:color w:val="1F0000"/>
        </w:rPr>
        <w:t xml:space="preserve"> আমার</w:t>
      </w:r>
      <w:r>
        <w:rPr>
          <w:color w:val="00005A"/>
        </w:rPr>
        <w:t xml:space="preserve"> একাউন</w:t>
      </w:r>
      <w:r>
        <w:rPr>
          <w:color w:val="000074"/>
        </w:rPr>
        <w:t xml:space="preserve"> থেইকা</w:t>
      </w:r>
      <w:r>
        <w:rPr>
          <w:color w:val="000020"/>
        </w:rPr>
        <w:t xml:space="preserve"> টাকা</w:t>
      </w:r>
      <w:r>
        <w:rPr>
          <w:color w:val="000052"/>
        </w:rPr>
        <w:t xml:space="preserve"> কাটে</w:t>
      </w:r>
      <w:r>
        <w:rPr>
          <w:color w:val="000000"/>
        </w:rPr>
        <w:t xml:space="preserve"> কেন</w:t>
      </w:r>
      <w:r>
        <w:rPr>
          <w:color w:val="200000"/>
        </w:rPr>
        <w:t xml:space="preserve"> আমি</w:t>
      </w:r>
      <w:r>
        <w:rPr>
          <w:color w:val="400000"/>
        </w:rPr>
        <w:t xml:space="preserve"> তো</w:t>
      </w:r>
      <w:r>
        <w:rPr>
          <w:color w:val="00006E"/>
        </w:rPr>
        <w:t xml:space="preserve"> কুনো</w:t>
      </w:r>
      <w:r>
        <w:rPr>
          <w:color w:val="000040"/>
        </w:rPr>
        <w:t xml:space="preserve"> লেনদেন</w:t>
      </w:r>
      <w:r>
        <w:rPr>
          <w:color w:val="000071"/>
        </w:rPr>
        <w:t xml:space="preserve"> করিনাই</w:t>
      </w:r>
      <w:r>
        <w:br/>
      </w:r>
      <w:r>
        <w:rPr>
          <w:color w:val="410000"/>
        </w:rPr>
        <w:t xml:space="preserve"> ভাই</w:t>
      </w:r>
      <w:r>
        <w:rPr>
          <w:color w:val="000081"/>
        </w:rPr>
        <w:t xml:space="preserve"> সমেসসার</w:t>
      </w:r>
      <w:r>
        <w:rPr>
          <w:color w:val="000078"/>
        </w:rPr>
        <w:t xml:space="preserve"> সমাদান</w:t>
      </w:r>
      <w:r>
        <w:rPr>
          <w:color w:val="470000"/>
        </w:rPr>
        <w:t xml:space="preserve"> করি</w:t>
      </w:r>
      <w:r>
        <w:rPr>
          <w:color w:val="000000"/>
        </w:rPr>
        <w:t xml:space="preserve"> দেন</w:t>
      </w:r>
      <w:r>
        <w:rPr>
          <w:color w:val="000023"/>
        </w:rPr>
        <w:t xml:space="preserve"> টাকা</w:t>
      </w:r>
      <w:r>
        <w:rPr>
          <w:color w:val="000058"/>
        </w:rPr>
        <w:t xml:space="preserve"> কাটে</w:t>
      </w:r>
      <w:r>
        <w:rPr>
          <w:color w:val="00007C"/>
        </w:rPr>
        <w:t xml:space="preserve"> শুদু</w:t>
      </w:r>
      <w:r>
        <w:br/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4F"/>
        </w:rPr>
        <w:t xml:space="preserve"> সব</w:t>
      </w:r>
      <w:r>
        <w:rPr>
          <w:color w:val="000024"/>
        </w:rPr>
        <w:t xml:space="preserve"> টাকা</w:t>
      </w:r>
      <w:r>
        <w:rPr>
          <w:color w:val="00004E"/>
        </w:rPr>
        <w:t xml:space="preserve"> চলে</w:t>
      </w:r>
      <w:r>
        <w:rPr>
          <w:color w:val="000079"/>
        </w:rPr>
        <w:t xml:space="preserve"> যাচ্চে</w:t>
      </w:r>
      <w:r>
        <w:rPr>
          <w:color w:val="000077"/>
        </w:rPr>
        <w:t xml:space="preserve"> একা</w:t>
      </w:r>
      <w:r>
        <w:rPr>
          <w:color w:val="000082"/>
        </w:rPr>
        <w:t xml:space="preserve"> একাই</w:t>
      </w:r>
      <w:r>
        <w:br/>
      </w:r>
      <w:r>
        <w:rPr>
          <w:color w:val="0000C8"/>
        </w:rPr>
        <w:t xml:space="preserve"> শুদু</w:t>
      </w:r>
      <w:r>
        <w:rPr>
          <w:color w:val="0000C8"/>
        </w:rPr>
        <w:t xml:space="preserve"> শুদু</w:t>
      </w:r>
      <w:r>
        <w:rPr>
          <w:color w:val="000064"/>
        </w:rPr>
        <w:t xml:space="preserve"> অ্যাকাউন</w:t>
      </w:r>
      <w:r>
        <w:rPr>
          <w:color w:val="000022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28"/>
        </w:rPr>
        <w:t xml:space="preserve"> কেন</w:t>
      </w:r>
      <w:r>
        <w:rPr>
          <w:color w:val="000068"/>
        </w:rPr>
        <w:t xml:space="preserve"> কাটতেসেন</w:t>
      </w:r>
      <w:r>
        <w:rPr>
          <w:color w:val="000000"/>
        </w:rPr>
        <w:t xml:space="preserve"> আপনেরা</w:t>
      </w:r>
      <w:r>
        <w:br/>
      </w:r>
      <w:r>
        <w:rPr>
          <w:color w:val="00005C"/>
        </w:rPr>
        <w:t xml:space="preserve"> অ্যাকাউন্ট</w:t>
      </w:r>
      <w:r>
        <w:rPr>
          <w:color w:val="00007D"/>
        </w:rPr>
        <w:t xml:space="preserve"> তেকে</w:t>
      </w:r>
      <w:r>
        <w:rPr>
          <w:color w:val="00002E"/>
        </w:rPr>
        <w:t xml:space="preserve"> টাকা</w:t>
      </w:r>
      <w:r>
        <w:rPr>
          <w:color w:val="00009E"/>
        </w:rPr>
        <w:t xml:space="preserve"> কাটতেসে</w:t>
      </w:r>
      <w:r>
        <w:rPr>
          <w:color w:val="000074"/>
        </w:rPr>
        <w:t xml:space="preserve"> অটো</w:t>
      </w:r>
      <w:r>
        <w:br/>
      </w:r>
      <w:r>
        <w:rPr>
          <w:color w:val="0000A7"/>
        </w:rPr>
        <w:t xml:space="preserve"> why</w:t>
      </w:r>
      <w:r>
        <w:rPr>
          <w:color w:val="000077"/>
        </w:rPr>
        <w:t xml:space="preserve"> my</w:t>
      </w:r>
      <w:r>
        <w:rPr>
          <w:color w:val="00005C"/>
        </w:rPr>
        <w:t xml:space="preserve"> account</w:t>
      </w:r>
      <w:r>
        <w:rPr>
          <w:color w:val="000076"/>
        </w:rPr>
        <w:t xml:space="preserve"> money</w:t>
      </w:r>
      <w:r>
        <w:rPr>
          <w:color w:val="000000"/>
        </w:rPr>
        <w:t xml:space="preserve"> deducting</w:t>
      </w:r>
      <w:r>
        <w:br/>
      </w:r>
      <w:r>
        <w:rPr>
          <w:color w:val="000060"/>
        </w:rPr>
        <w:t xml:space="preserve"> auto</w:t>
      </w:r>
      <w:r>
        <w:rPr>
          <w:color w:val="000038"/>
        </w:rPr>
        <w:t xml:space="preserve"> money</w:t>
      </w:r>
      <w:r>
        <w:rPr>
          <w:color w:val="000076"/>
        </w:rPr>
        <w:t xml:space="preserve"> deduct</w:t>
      </w:r>
      <w:r>
        <w:rPr>
          <w:color w:val="000048"/>
        </w:rPr>
        <w:t xml:space="preserve"> from</w:t>
      </w:r>
      <w:r>
        <w:rPr>
          <w:color w:val="000038"/>
        </w:rPr>
        <w:t xml:space="preserve"> my</w:t>
      </w:r>
      <w:r>
        <w:rPr>
          <w:color w:val="000000"/>
        </w:rPr>
        <w:t xml:space="preserve"> account</w:t>
      </w:r>
      <w:r>
        <w:rPr>
          <w:color w:val="00006B"/>
        </w:rPr>
        <w:t xml:space="preserve"> solve</w:t>
      </w:r>
      <w:r>
        <w:rPr>
          <w:color w:val="570000"/>
        </w:rPr>
        <w:t xml:space="preserve"> this</w:t>
      </w:r>
      <w:r>
        <w:rPr>
          <w:color w:val="000068"/>
        </w:rPr>
        <w:t xml:space="preserve"> issue</w:t>
      </w:r>
      <w:r>
        <w:br/>
      </w:r>
      <w:r>
        <w:rPr>
          <w:color w:val="000051"/>
        </w:rPr>
        <w:t xml:space="preserve"> money</w:t>
      </w:r>
      <w:r>
        <w:rPr>
          <w:color w:val="0000BF"/>
        </w:rPr>
        <w:t xml:space="preserve"> deducting</w:t>
      </w:r>
      <w:r>
        <w:rPr>
          <w:color w:val="000069"/>
        </w:rPr>
        <w:t xml:space="preserve"> from</w:t>
      </w:r>
      <w:r>
        <w:rPr>
          <w:color w:val="000052"/>
        </w:rPr>
        <w:t xml:space="preserve"> my</w:t>
      </w:r>
      <w:r>
        <w:rPr>
          <w:color w:val="00003F"/>
        </w:rPr>
        <w:t xml:space="preserve"> account</w:t>
      </w:r>
      <w:r>
        <w:rPr>
          <w:color w:val="000000"/>
        </w:rPr>
        <w:t xml:space="preserve"> automatic</w:t>
      </w:r>
      <w:r>
        <w:rPr>
          <w:color w:val="000000"/>
        </w:rPr>
        <w:t xml:space="preserve"> why</w:t>
      </w:r>
      <w:r>
        <w:br/>
      </w:r>
      <w:r>
        <w:rPr>
          <w:color w:val="000042"/>
        </w:rPr>
        <w:t xml:space="preserve"> money</w:t>
      </w:r>
      <w:r>
        <w:rPr>
          <w:color w:val="00009C"/>
        </w:rPr>
        <w:t xml:space="preserve"> deducting</w:t>
      </w:r>
      <w:r>
        <w:rPr>
          <w:color w:val="000056"/>
        </w:rPr>
        <w:t xml:space="preserve"> from</w:t>
      </w:r>
      <w:r>
        <w:rPr>
          <w:color w:val="000043"/>
        </w:rPr>
        <w:t xml:space="preserve"> my</w:t>
      </w:r>
      <w:r>
        <w:rPr>
          <w:color w:val="000034"/>
        </w:rPr>
        <w:t xml:space="preserve"> account</w:t>
      </w:r>
      <w:r>
        <w:rPr>
          <w:color w:val="000092"/>
        </w:rPr>
        <w:t xml:space="preserve"> automatic</w:t>
      </w:r>
      <w:r>
        <w:br/>
      </w:r>
      <w:r>
        <w:rPr>
          <w:color w:val="000039"/>
        </w:rPr>
        <w:t xml:space="preserve"> money</w:t>
      </w:r>
      <w:r>
        <w:rPr>
          <w:color w:val="460000"/>
        </w:rPr>
        <w:t xml:space="preserve"> is</w:t>
      </w:r>
      <w:r>
        <w:rPr>
          <w:color w:val="000078"/>
        </w:rPr>
        <w:t xml:space="preserve"> being</w:t>
      </w:r>
      <w:r>
        <w:rPr>
          <w:color w:val="000073"/>
        </w:rPr>
        <w:t xml:space="preserve"> deducted</w:t>
      </w:r>
      <w:r>
        <w:rPr>
          <w:color w:val="00004A"/>
        </w:rPr>
        <w:t xml:space="preserve"> from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rPr>
          <w:color w:val="000086"/>
        </w:rPr>
        <w:t xml:space="preserve"> automatically</w:t>
      </w:r>
      <w:r>
        <w:br/>
      </w:r>
      <w:r>
        <w:rPr>
          <w:color w:val="00005F"/>
        </w:rPr>
        <w:t xml:space="preserve"> acc</w:t>
      </w:r>
      <w:r>
        <w:rPr>
          <w:color w:val="370000"/>
        </w:rPr>
        <w:t xml:space="preserve"> er</w:t>
      </w:r>
      <w:r>
        <w:rPr>
          <w:color w:val="000032"/>
        </w:rPr>
        <w:t xml:space="preserve"> taka</w:t>
      </w:r>
      <w:r>
        <w:rPr>
          <w:color w:val="00004E"/>
        </w:rPr>
        <w:t xml:space="preserve"> kete</w:t>
      </w:r>
      <w:r>
        <w:rPr>
          <w:color w:val="000090"/>
        </w:rPr>
        <w:t xml:space="preserve"> nitesen</w:t>
      </w:r>
      <w:r>
        <w:rPr>
          <w:color w:val="00005F"/>
        </w:rPr>
        <w:t xml:space="preserve"> ken</w:t>
      </w:r>
      <w:r>
        <w:rPr>
          <w:color w:val="000075"/>
        </w:rPr>
        <w:t xml:space="preserve"> shudhu</w:t>
      </w:r>
      <w:r>
        <w:rPr>
          <w:color w:val="000075"/>
        </w:rPr>
        <w:t xml:space="preserve"> shudhu</w:t>
      </w:r>
      <w:r>
        <w:br/>
      </w:r>
      <w:r>
        <w:rPr>
          <w:color w:val="3E0000"/>
        </w:rPr>
        <w:t xml:space="preserve"> amr</w:t>
      </w:r>
      <w:r>
        <w:rPr>
          <w:color w:val="000067"/>
        </w:rPr>
        <w:t xml:space="preserve"> acc</w:t>
      </w:r>
      <w:r>
        <w:rPr>
          <w:color w:val="00005D"/>
        </w:rPr>
        <w:t xml:space="preserve"> teke</w:t>
      </w:r>
      <w:r>
        <w:rPr>
          <w:color w:val="000071"/>
        </w:rPr>
        <w:t xml:space="preserve"> pement</w:t>
      </w:r>
      <w:r>
        <w:rPr>
          <w:color w:val="000061"/>
        </w:rPr>
        <w:t xml:space="preserve"> hoise</w:t>
      </w:r>
      <w:r>
        <w:rPr>
          <w:color w:val="00008A"/>
        </w:rPr>
        <w:t xml:space="preserve"> kisher</w:t>
      </w:r>
      <w:r>
        <w:rPr>
          <w:color w:val="000000"/>
        </w:rPr>
        <w:t xml:space="preserve"> eta</w:t>
      </w:r>
      <w:r>
        <w:br/>
      </w:r>
      <w:r>
        <w:rPr>
          <w:color w:val="000092"/>
        </w:rPr>
        <w:t xml:space="preserve"> auto</w:t>
      </w:r>
      <w:r>
        <w:rPr>
          <w:color w:val="00004E"/>
        </w:rPr>
        <w:t xml:space="preserve"> taka</w:t>
      </w:r>
      <w:r>
        <w:rPr>
          <w:color w:val="0000C0"/>
        </w:rPr>
        <w:t xml:space="preserve"> kattese</w:t>
      </w:r>
      <w:r>
        <w:br/>
      </w:r>
      <w:r>
        <w:rPr>
          <w:color w:val="000090"/>
        </w:rPr>
        <w:t xml:space="preserve"> otometik</w:t>
      </w:r>
      <w:r>
        <w:rPr>
          <w:color w:val="000032"/>
        </w:rPr>
        <w:t xml:space="preserve"> taka</w:t>
      </w:r>
      <w:r>
        <w:rPr>
          <w:color w:val="00007C"/>
        </w:rPr>
        <w:t xml:space="preserve"> kattese</w:t>
      </w:r>
      <w:r>
        <w:rPr>
          <w:color w:val="000087"/>
        </w:rPr>
        <w:t xml:space="preserve"> ekaun</w:t>
      </w:r>
      <w:r>
        <w:rPr>
          <w:color w:val="000056"/>
        </w:rPr>
        <w:t xml:space="preserve"> teke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9"/>
        </w:rPr>
        <w:t xml:space="preserve"> taka</w:t>
      </w:r>
      <w:r>
        <w:rPr>
          <w:color w:val="00003F"/>
        </w:rPr>
        <w:t xml:space="preserve"> kete</w:t>
      </w:r>
      <w:r>
        <w:rPr>
          <w:color w:val="000075"/>
        </w:rPr>
        <w:t xml:space="preserve"> niace</w:t>
      </w:r>
      <w:r>
        <w:rPr>
          <w:color w:val="00004D"/>
        </w:rPr>
        <w:t xml:space="preserve"> ken</w:t>
      </w:r>
      <w:r>
        <w:rPr>
          <w:color w:val="510000"/>
        </w:rPr>
        <w:t xml:space="preserve"> ay</w:t>
      </w:r>
      <w:r>
        <w:rPr>
          <w:color w:val="000075"/>
        </w:rPr>
        <w:t xml:space="preserve"> rkom</w:t>
      </w:r>
      <w:r>
        <w:rPr>
          <w:color w:val="000044"/>
        </w:rPr>
        <w:t xml:space="preserve"> bar</w:t>
      </w:r>
      <w:r>
        <w:rPr>
          <w:color w:val="00006B"/>
        </w:rPr>
        <w:t xml:space="preserve"> hyce</w:t>
      </w:r>
      <w:r>
        <w:br/>
      </w:r>
      <w:r>
        <w:rPr>
          <w:color w:val="000000"/>
        </w:rPr>
        <w:t xml:space="preserve"> th</w:t>
      </w:r>
      <w:r>
        <w:rPr>
          <w:color w:val="000082"/>
        </w:rPr>
        <w:t xml:space="preserve"> december</w:t>
      </w:r>
      <w:r>
        <w:rPr>
          <w:color w:val="000040"/>
        </w:rPr>
        <w:t xml:space="preserve"> tk</w:t>
      </w:r>
      <w:r>
        <w:rPr>
          <w:color w:val="000059"/>
        </w:rPr>
        <w:t xml:space="preserve"> send</w:t>
      </w:r>
      <w:r>
        <w:rPr>
          <w:color w:val="000000"/>
        </w:rPr>
        <w:t xml:space="preserve"> korlam</w:t>
      </w:r>
      <w:r>
        <w:rPr>
          <w:color w:val="000000"/>
        </w:rPr>
        <w:t xml:space="preserve"> ekono</w:t>
      </w:r>
      <w:r>
        <w:rPr>
          <w:color w:val="000000"/>
        </w:rPr>
        <w:t xml:space="preserve"> jaini</w:t>
      </w:r>
      <w:r>
        <w:rPr>
          <w:color w:val="000000"/>
        </w:rPr>
        <w:t xml:space="preserve"> neither</w:t>
      </w:r>
      <w:r>
        <w:rPr>
          <w:color w:val="00008E"/>
        </w:rPr>
        <w:t xml:space="preserve"> refund</w:t>
      </w:r>
      <w:r>
        <w:rPr>
          <w:color w:val="00007C"/>
        </w:rPr>
        <w:t xml:space="preserve"> hoice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8F"/>
        </w:rPr>
        <w:t xml:space="preserve"> কেটে</w:t>
      </w:r>
      <w:r>
        <w:rPr>
          <w:color w:val="000030"/>
        </w:rPr>
        <w:t xml:space="preserve"> না</w:t>
      </w:r>
      <w:r>
        <w:rPr>
          <w:color w:val="5A0000"/>
        </w:rPr>
        <w:t xml:space="preserve"> নিয়ে</w:t>
      </w:r>
      <w:r>
        <w:rPr>
          <w:color w:val="000051"/>
        </w:rPr>
        <w:t xml:space="preserve"> টাকা</w:t>
      </w:r>
      <w:r>
        <w:rPr>
          <w:color w:val="00008F"/>
        </w:rPr>
        <w:t xml:space="preserve"> কেটে</w:t>
      </w:r>
      <w:r>
        <w:rPr>
          <w:color w:val="000090"/>
        </w:rPr>
        <w:t xml:space="preserve"> রেখেছেন</w:t>
      </w:r>
      <w:r>
        <w:br/>
      </w:r>
      <w:r>
        <w:rPr>
          <w:color w:val="2C0000"/>
        </w:rPr>
        <w:t xml:space="preserve"> এই</w:t>
      </w:r>
      <w:r>
        <w:rPr>
          <w:color w:val="00002F"/>
        </w:rPr>
        <w:t xml:space="preserve"> নাম্বারে</w:t>
      </w:r>
      <w:r>
        <w:rPr>
          <w:color w:val="00004A"/>
        </w:rPr>
        <w:t xml:space="preserve"> হাজার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ছিল</w:t>
      </w:r>
      <w:r>
        <w:rPr>
          <w:color w:val="2B0000"/>
        </w:rPr>
        <w:t xml:space="preserve"> কিন্তু</w:t>
      </w:r>
      <w:r>
        <w:rPr>
          <w:color w:val="5B0000"/>
        </w:rPr>
        <w:t xml:space="preserve"> একন</w:t>
      </w:r>
      <w:r>
        <w:rPr>
          <w:color w:val="00004E"/>
        </w:rPr>
        <w:t xml:space="preserve"> ব্যালেন্স</w:t>
      </w:r>
      <w:r>
        <w:rPr>
          <w:color w:val="00006D"/>
        </w:rPr>
        <w:t xml:space="preserve"> খালি</w:t>
      </w:r>
      <w:r>
        <w:rPr>
          <w:color w:val="340000"/>
        </w:rPr>
        <w:t xml:space="preserve"> কোন</w:t>
      </w:r>
      <w:r>
        <w:rPr>
          <w:color w:val="00003E"/>
        </w:rPr>
        <w:t xml:space="preserve"> সমস্যা</w:t>
      </w:r>
      <w:r>
        <w:rPr>
          <w:color w:val="4E0000"/>
        </w:rPr>
        <w:t xml:space="preserve"> হইছে</w:t>
      </w:r>
      <w:r>
        <w:rPr>
          <w:color w:val="000041"/>
        </w:rPr>
        <w:t xml:space="preserve"> কিনা</w:t>
      </w:r>
      <w:r>
        <w:rPr>
          <w:color w:val="00003F"/>
        </w:rPr>
        <w:t xml:space="preserve"> জানাবেন</w:t>
      </w:r>
      <w:r>
        <w:rPr>
          <w:color w:val="430000"/>
        </w:rPr>
        <w:t xml:space="preserve"> প্লিজ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6C0000"/>
        </w:rPr>
        <w:t xml:space="preserve"> a</w:t>
      </w:r>
      <w:r>
        <w:rPr>
          <w:color w:val="430000"/>
        </w:rPr>
        <w:t xml:space="preserve"> aj</w:t>
      </w:r>
      <w:r>
        <w:rPr>
          <w:color w:val="000056"/>
        </w:rPr>
        <w:t xml:space="preserve"> sokal</w:t>
      </w:r>
      <w:r>
        <w:rPr>
          <w:color w:val="00005B"/>
        </w:rPr>
        <w:t xml:space="preserve"> minute</w:t>
      </w:r>
      <w:r>
        <w:rPr>
          <w:color w:val="6C0000"/>
        </w:rPr>
        <w:t xml:space="preserve"> a</w:t>
      </w:r>
      <w:r>
        <w:rPr>
          <w:color w:val="000025"/>
        </w:rPr>
        <w:t xml:space="preserve"> taka</w:t>
      </w:r>
      <w:r>
        <w:rPr>
          <w:color w:val="00002A"/>
        </w:rPr>
        <w:t xml:space="preserve"> cash</w:t>
      </w:r>
      <w:r>
        <w:rPr>
          <w:color w:val="000034"/>
        </w:rPr>
        <w:t xml:space="preserve"> in</w:t>
      </w:r>
      <w:r>
        <w:rPr>
          <w:color w:val="000042"/>
        </w:rPr>
        <w:t xml:space="preserve"> hoise</w:t>
      </w:r>
      <w:r>
        <w:rPr>
          <w:color w:val="310000"/>
        </w:rPr>
        <w:t xml:space="preserve"> kintu</w:t>
      </w:r>
      <w:r>
        <w:rPr>
          <w:color w:val="2A0000"/>
        </w:rPr>
        <w:t xml:space="preserve"> amr</w:t>
      </w:r>
      <w:r>
        <w:rPr>
          <w:color w:val="00001F"/>
        </w:rPr>
        <w:t xml:space="preserve"> account</w:t>
      </w:r>
      <w:r>
        <w:rPr>
          <w:color w:val="6C0000"/>
        </w:rPr>
        <w:t xml:space="preserve"> a</w:t>
      </w:r>
      <w:r>
        <w:rPr>
          <w:color w:val="00002E"/>
        </w:rPr>
        <w:t xml:space="preserve"> ase</w:t>
      </w:r>
      <w:r>
        <w:rPr>
          <w:color w:val="00004B"/>
        </w:rPr>
        <w:t xml:space="preserve"> matro</w:t>
      </w:r>
      <w:r>
        <w:rPr>
          <w:color w:val="000056"/>
        </w:rPr>
        <w:t xml:space="preserve"> something</w:t>
      </w:r>
      <w:r>
        <w:br/>
      </w:r>
      <w:r>
        <w:rPr>
          <w:color w:val="40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4F"/>
        </w:rPr>
        <w:t xml:space="preserve"> cash</w:t>
      </w:r>
      <w:r>
        <w:rPr>
          <w:color w:val="00006C"/>
        </w:rPr>
        <w:t xml:space="preserve"> out</w:t>
      </w:r>
      <w:r>
        <w:rPr>
          <w:color w:val="810000"/>
        </w:rPr>
        <w:t xml:space="preserve"> holo</w:t>
      </w:r>
      <w:r>
        <w:rPr>
          <w:color w:val="00003D"/>
        </w:rPr>
        <w:t xml:space="preserve"> ki</w:t>
      </w:r>
      <w:r>
        <w:rPr>
          <w:color w:val="000056"/>
        </w:rPr>
        <w:t xml:space="preserve"> kore</w:t>
      </w:r>
      <w:r>
        <w:br/>
      </w:r>
      <w:r>
        <w:rPr>
          <w:color w:val="3A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000056"/>
        </w:rPr>
        <w:t xml:space="preserve"> teke</w:t>
      </w:r>
      <w:r>
        <w:rPr>
          <w:color w:val="000032"/>
        </w:rPr>
        <w:t xml:space="preserve"> taka</w:t>
      </w:r>
      <w:r>
        <w:rPr>
          <w:color w:val="00007E"/>
        </w:rPr>
        <w:t xml:space="preserve"> missing</w:t>
      </w:r>
      <w:r>
        <w:rPr>
          <w:color w:val="00005F"/>
        </w:rPr>
        <w:t xml:space="preserve"> hoice</w:t>
      </w:r>
      <w:r>
        <w:rPr>
          <w:color w:val="00002C"/>
        </w:rPr>
        <w:t xml:space="preserve"> ki</w:t>
      </w:r>
      <w:r>
        <w:rPr>
          <w:color w:val="000041"/>
        </w:rPr>
        <w:t xml:space="preserve"> kora</w:t>
      </w:r>
      <w:r>
        <w:rPr>
          <w:color w:val="000051"/>
        </w:rPr>
        <w:t xml:space="preserve"> jai</w:t>
      </w:r>
      <w:r>
        <w:rPr>
          <w:color w:val="6C0000"/>
        </w:rPr>
        <w:t xml:space="preserve"> ekon</w:t>
      </w:r>
      <w:r>
        <w:br/>
      </w:r>
      <w:r>
        <w:rPr>
          <w:color w:val="420000"/>
        </w:rPr>
        <w:t xml:space="preserve"> আমার</w:t>
      </w:r>
      <w:r>
        <w:rPr>
          <w:color w:val="000089"/>
        </w:rPr>
        <w:t xml:space="preserve"> টাকা</w:t>
      </w:r>
      <w:r>
        <w:rPr>
          <w:color w:val="000073"/>
        </w:rPr>
        <w:t xml:space="preserve"> গেছে</w:t>
      </w:r>
      <w:r>
        <w:rPr>
          <w:color w:val="0000A7"/>
        </w:rPr>
        <w:t xml:space="preserve"> কোথায়</w:t>
      </w:r>
      <w:r>
        <w:rPr>
          <w:color w:val="000089"/>
        </w:rPr>
        <w:t xml:space="preserve"> টাকা</w:t>
      </w:r>
      <w:r>
        <w:br/>
      </w:r>
      <w:r>
        <w:rPr>
          <w:color w:val="4E0000"/>
        </w:rPr>
        <w:t xml:space="preserve"> this</w:t>
      </w:r>
      <w:r>
        <w:rPr>
          <w:color w:val="000083"/>
        </w:rPr>
        <w:t xml:space="preserve"> numbee</w:t>
      </w:r>
      <w:r>
        <w:rPr>
          <w:color w:val="000063"/>
        </w:rPr>
        <w:t xml:space="preserve"> yesterday</w:t>
      </w:r>
      <w:r>
        <w:rPr>
          <w:color w:val="560000"/>
        </w:rPr>
        <w:t xml:space="preserve"> was</w:t>
      </w:r>
      <w:r>
        <w:rPr>
          <w:color w:val="000083"/>
        </w:rPr>
        <w:t xml:space="preserve"> automatick</w:t>
      </w:r>
      <w:r>
        <w:rPr>
          <w:color w:val="000032"/>
        </w:rPr>
        <w:t xml:space="preserve"> money</w:t>
      </w:r>
      <w:r>
        <w:rPr>
          <w:color w:val="000044"/>
        </w:rPr>
        <w:t xml:space="preserve"> transfer</w:t>
      </w:r>
      <w:r>
        <w:br/>
      </w:r>
      <w:r>
        <w:rPr>
          <w:color w:val="160000"/>
        </w:rPr>
        <w:t xml:space="preserve"> আমি</w:t>
      </w:r>
      <w:r>
        <w:rPr>
          <w:color w:val="00003C"/>
        </w:rPr>
        <w:t xml:space="preserve"> এ্যাপ</w:t>
      </w:r>
      <w:r>
        <w:rPr>
          <w:color w:val="00001B"/>
        </w:rPr>
        <w:t xml:space="preserve"> থেকে</w:t>
      </w:r>
      <w:r>
        <w:rPr>
          <w:color w:val="000053"/>
        </w:rPr>
        <w:t xml:space="preserve"> ব্রিলিয়ান্টে</w:t>
      </w:r>
      <w:r>
        <w:rPr>
          <w:color w:val="000044"/>
        </w:rPr>
        <w:t xml:space="preserve"> টাকা</w:t>
      </w:r>
      <w:r>
        <w:rPr>
          <w:color w:val="00002A"/>
        </w:rPr>
        <w:t xml:space="preserve"> পেমেন্ট</w:t>
      </w:r>
      <w:r>
        <w:rPr>
          <w:color w:val="260000"/>
        </w:rPr>
        <w:t xml:space="preserve"> করেছি</w:t>
      </w:r>
      <w:r>
        <w:rPr>
          <w:color w:val="700000"/>
        </w:rPr>
        <w:t xml:space="preserve"> কিন্ত</w:t>
      </w:r>
      <w:r>
        <w:rPr>
          <w:color w:val="160000"/>
        </w:rPr>
        <w:t xml:space="preserve"> আমার</w:t>
      </w:r>
      <w:r>
        <w:rPr>
          <w:color w:val="000033"/>
        </w:rPr>
        <w:t xml:space="preserve"> সিমে</w:t>
      </w:r>
      <w:r>
        <w:rPr>
          <w:color w:val="00003E"/>
        </w:rPr>
        <w:t xml:space="preserve"> ম্যাসেজ</w:t>
      </w:r>
      <w:r>
        <w:rPr>
          <w:color w:val="00001B"/>
        </w:rPr>
        <w:t xml:space="preserve"> না</w:t>
      </w:r>
      <w:r>
        <w:rPr>
          <w:color w:val="3F0000"/>
        </w:rPr>
        <w:t xml:space="preserve"> আসার</w:t>
      </w:r>
      <w:r>
        <w:rPr>
          <w:color w:val="380000"/>
        </w:rPr>
        <w:t xml:space="preserve"> কারনে</w:t>
      </w:r>
      <w:r>
        <w:rPr>
          <w:color w:val="000044"/>
        </w:rPr>
        <w:t xml:space="preserve"> টাকা</w:t>
      </w:r>
      <w:r>
        <w:rPr>
          <w:color w:val="000035"/>
        </w:rPr>
        <w:t xml:space="preserve"> যোগ</w:t>
      </w:r>
      <w:r>
        <w:rPr>
          <w:color w:val="000030"/>
        </w:rPr>
        <w:t xml:space="preserve"> হয়নি</w:t>
      </w:r>
      <w:r>
        <w:rPr>
          <w:color w:val="700000"/>
        </w:rPr>
        <w:t xml:space="preserve"> কিন্ত</w:t>
      </w:r>
      <w:r>
        <w:rPr>
          <w:color w:val="000015"/>
        </w:rPr>
        <w:t xml:space="preserve"> বিকাশ</w:t>
      </w:r>
      <w:r>
        <w:rPr>
          <w:color w:val="000053"/>
        </w:rPr>
        <w:t xml:space="preserve"> ঠিকি</w:t>
      </w:r>
      <w:r>
        <w:rPr>
          <w:color w:val="000044"/>
        </w:rPr>
        <w:t xml:space="preserve"> টাকা</w:t>
      </w:r>
      <w:r>
        <w:rPr>
          <w:color w:val="000028"/>
        </w:rPr>
        <w:t xml:space="preserve"> কেটে</w:t>
      </w:r>
      <w:r>
        <w:rPr>
          <w:color w:val="380000"/>
        </w:rPr>
        <w:t xml:space="preserve"> নিয়েছে</w:t>
      </w:r>
      <w:r>
        <w:br/>
      </w:r>
      <w:r>
        <w:rPr>
          <w:color w:val="000037"/>
        </w:rPr>
        <w:t xml:space="preserve"> উপবৃত্তির</w:t>
      </w:r>
      <w:r>
        <w:rPr>
          <w:color w:val="000032"/>
        </w:rPr>
        <w:t xml:space="preserve"> টাকা</w:t>
      </w:r>
      <w:r>
        <w:rPr>
          <w:color w:val="00006C"/>
        </w:rPr>
        <w:t xml:space="preserve"> ঢুকে</w:t>
      </w:r>
      <w:r>
        <w:rPr>
          <w:color w:val="000057"/>
        </w:rPr>
        <w:t xml:space="preserve"> নাই</w:t>
      </w:r>
      <w:r>
        <w:rPr>
          <w:color w:val="000018"/>
        </w:rPr>
        <w:t xml:space="preserve"> কেন</w:t>
      </w:r>
      <w:r>
        <w:rPr>
          <w:color w:val="00002C"/>
        </w:rPr>
        <w:t xml:space="preserve"> প্রথম</w:t>
      </w:r>
      <w:r>
        <w:rPr>
          <w:color w:val="00002B"/>
        </w:rPr>
        <w:t xml:space="preserve"> একবার</w:t>
      </w:r>
      <w:r>
        <w:rPr>
          <w:color w:val="00003E"/>
        </w:rPr>
        <w:t xml:space="preserve"> ঢুকছিল</w:t>
      </w:r>
      <w:r>
        <w:rPr>
          <w:color w:val="00002D"/>
        </w:rPr>
        <w:t xml:space="preserve"> তারপর</w:t>
      </w:r>
      <w:r>
        <w:rPr>
          <w:color w:val="000023"/>
        </w:rPr>
        <w:t xml:space="preserve"> আর</w:t>
      </w:r>
      <w:r>
        <w:rPr>
          <w:color w:val="00003A"/>
        </w:rPr>
        <w:t xml:space="preserve"> একবারও</w:t>
      </w:r>
      <w:r>
        <w:rPr>
          <w:color w:val="00006C"/>
        </w:rPr>
        <w:t xml:space="preserve"> ঢুকে</w:t>
      </w:r>
      <w:r>
        <w:rPr>
          <w:color w:val="000057"/>
        </w:rPr>
        <w:t xml:space="preserve"> নাই</w:t>
      </w:r>
      <w:r>
        <w:rPr>
          <w:color w:val="00003E"/>
        </w:rPr>
        <w:t xml:space="preserve"> সারদের</w:t>
      </w:r>
      <w:r>
        <w:rPr>
          <w:color w:val="000024"/>
        </w:rPr>
        <w:t xml:space="preserve"> সাথে</w:t>
      </w:r>
      <w:r>
        <w:rPr>
          <w:color w:val="00002D"/>
        </w:rPr>
        <w:t xml:space="preserve"> যোগাযোগ</w:t>
      </w:r>
      <w:r>
        <w:rPr>
          <w:color w:val="230000"/>
        </w:rPr>
        <w:t xml:space="preserve"> করলাম</w:t>
      </w:r>
      <w:r>
        <w:rPr>
          <w:color w:val="300000"/>
        </w:rPr>
        <w:t xml:space="preserve"> তারা</w:t>
      </w:r>
      <w:r>
        <w:rPr>
          <w:color w:val="270000"/>
        </w:rPr>
        <w:t xml:space="preserve"> বলছে</w:t>
      </w:r>
      <w:r>
        <w:rPr>
          <w:color w:val="290000"/>
        </w:rPr>
        <w:t xml:space="preserve"> আপনার</w:t>
      </w:r>
      <w:r>
        <w:rPr>
          <w:color w:val="00004C"/>
        </w:rPr>
        <w:t xml:space="preserve"> সিমে</w:t>
      </w:r>
      <w:r>
        <w:rPr>
          <w:color w:val="000032"/>
        </w:rPr>
        <w:t xml:space="preserve"> টাকা</w:t>
      </w:r>
      <w:r>
        <w:rPr>
          <w:color w:val="000034"/>
        </w:rPr>
        <w:t xml:space="preserve"> ঢুকছে</w:t>
      </w:r>
      <w:r>
        <w:rPr>
          <w:color w:val="160000"/>
        </w:rPr>
        <w:t xml:space="preserve"> কিন্তু</w:t>
      </w:r>
      <w:r>
        <w:rPr>
          <w:color w:val="100000"/>
        </w:rPr>
        <w:t xml:space="preserve"> আমার</w:t>
      </w:r>
      <w:r>
        <w:rPr>
          <w:color w:val="00004C"/>
        </w:rPr>
        <w:t xml:space="preserve"> সিমে</w:t>
      </w:r>
      <w:r>
        <w:rPr>
          <w:color w:val="000032"/>
        </w:rPr>
        <w:t xml:space="preserve"> টাকা</w:t>
      </w:r>
      <w:r>
        <w:rPr>
          <w:color w:val="000021"/>
        </w:rPr>
        <w:t xml:space="preserve"> আসে</w:t>
      </w:r>
      <w:r>
        <w:rPr>
          <w:color w:val="000057"/>
        </w:rPr>
        <w:t xml:space="preserve"> নাই</w:t>
      </w:r>
      <w:r>
        <w:br/>
      </w:r>
      <w:r>
        <w:rPr>
          <w:color w:val="210000"/>
        </w:rPr>
        <w:t xml:space="preserve"> আমার</w:t>
      </w:r>
      <w:r>
        <w:rPr>
          <w:color w:val="00003F"/>
        </w:rPr>
        <w:t xml:space="preserve"> বায়ার</w:t>
      </w:r>
      <w:r>
        <w:rPr>
          <w:color w:val="1F0000"/>
        </w:rPr>
        <w:t xml:space="preserve"> আমাকে</w:t>
      </w:r>
      <w:r>
        <w:rPr>
          <w:color w:val="000021"/>
        </w:rPr>
        <w:t xml:space="preserve"> সেন্ড</w:t>
      </w:r>
      <w:r>
        <w:rPr>
          <w:color w:val="00001C"/>
        </w:rPr>
        <w:t xml:space="preserve"> মানি</w:t>
      </w:r>
      <w:r>
        <w:rPr>
          <w:color w:val="190000"/>
        </w:rPr>
        <w:t xml:space="preserve"> করে</w:t>
      </w:r>
      <w:r>
        <w:rPr>
          <w:color w:val="000011"/>
        </w:rPr>
        <w:t xml:space="preserve"> টাকা</w:t>
      </w:r>
      <w:r>
        <w:rPr>
          <w:color w:val="000038"/>
        </w:rPr>
        <w:t xml:space="preserve"> পাঠিয়েছে</w:t>
      </w:r>
      <w:r>
        <w:rPr>
          <w:color w:val="3B0000"/>
        </w:rPr>
        <w:t xml:space="preserve"> তিনি</w:t>
      </w:r>
      <w:r>
        <w:rPr>
          <w:color w:val="270000"/>
        </w:rPr>
        <w:t xml:space="preserve"> তার</w:t>
      </w:r>
      <w:r>
        <w:rPr>
          <w:color w:val="00003C"/>
        </w:rPr>
        <w:t xml:space="preserve"> স্টেস্টমেন্ট</w:t>
      </w:r>
      <w:r>
        <w:rPr>
          <w:color w:val="2D0000"/>
        </w:rPr>
        <w:t xml:space="preserve"> দিয়েছে</w:t>
      </w:r>
      <w:r>
        <w:rPr>
          <w:color w:val="00003F"/>
        </w:rPr>
        <w:t xml:space="preserve"> ওখানেও</w:t>
      </w:r>
      <w:r>
        <w:rPr>
          <w:color w:val="000035"/>
        </w:rPr>
        <w:t xml:space="preserve"> সাকসেসফুল</w:t>
      </w:r>
      <w:r>
        <w:rPr>
          <w:color w:val="000023"/>
        </w:rPr>
        <w:t xml:space="preserve"> দেখাচ্ছে</w:t>
      </w:r>
      <w:r>
        <w:rPr>
          <w:color w:val="270000"/>
        </w:rPr>
        <w:t xml:space="preserve"> বাট</w:t>
      </w:r>
      <w:r>
        <w:rPr>
          <w:color w:val="210000"/>
        </w:rPr>
        <w:t xml:space="preserve"> আমার</w:t>
      </w:r>
      <w:r>
        <w:rPr>
          <w:color w:val="2B0000"/>
        </w:rPr>
        <w:t xml:space="preserve"> এখানে</w:t>
      </w:r>
      <w:r>
        <w:rPr>
          <w:color w:val="1C0000"/>
        </w:rPr>
        <w:t xml:space="preserve"> কোন</w:t>
      </w:r>
      <w:r>
        <w:rPr>
          <w:color w:val="000064"/>
        </w:rPr>
        <w:t xml:space="preserve"> এস</w:t>
      </w:r>
      <w:r>
        <w:rPr>
          <w:color w:val="00002E"/>
        </w:rPr>
        <w:t xml:space="preserve"> এম</w:t>
      </w:r>
      <w:r>
        <w:rPr>
          <w:color w:val="000064"/>
        </w:rPr>
        <w:t xml:space="preserve"> এস</w:t>
      </w:r>
      <w:r>
        <w:rPr>
          <w:color w:val="000021"/>
        </w:rPr>
        <w:t xml:space="preserve"> আসে</w:t>
      </w:r>
      <w:r>
        <w:rPr>
          <w:color w:val="000023"/>
        </w:rPr>
        <w:t xml:space="preserve"> নি</w:t>
      </w:r>
      <w:r>
        <w:rPr>
          <w:color w:val="110000"/>
        </w:rPr>
        <w:t xml:space="preserve"> আমি</w:t>
      </w:r>
      <w:r>
        <w:rPr>
          <w:color w:val="00003F"/>
        </w:rPr>
        <w:t xml:space="preserve"> ম্যানুয়ালি</w:t>
      </w:r>
      <w:r>
        <w:rPr>
          <w:color w:val="000051"/>
        </w:rPr>
        <w:t xml:space="preserve"> চেক</w:t>
      </w:r>
      <w:r>
        <w:rPr>
          <w:color w:val="1C0000"/>
        </w:rPr>
        <w:t xml:space="preserve"> করেছি</w:t>
      </w:r>
      <w:r>
        <w:rPr>
          <w:color w:val="000031"/>
        </w:rPr>
        <w:t xml:space="preserve"> এপ্স</w:t>
      </w:r>
      <w:r>
        <w:rPr>
          <w:color w:val="1A0000"/>
        </w:rPr>
        <w:t xml:space="preserve"> এ</w:t>
      </w:r>
      <w:r>
        <w:rPr>
          <w:color w:val="000051"/>
        </w:rPr>
        <w:t xml:space="preserve"> চেক</w:t>
      </w:r>
      <w:r>
        <w:rPr>
          <w:color w:val="1C0000"/>
        </w:rPr>
        <w:t xml:space="preserve"> করেছি</w:t>
      </w:r>
      <w:r>
        <w:br/>
      </w:r>
      <w:r>
        <w:rPr>
          <w:color w:val="00002B"/>
        </w:rPr>
        <w:t xml:space="preserve"> গতকাল</w:t>
      </w:r>
      <w:r>
        <w:rPr>
          <w:color w:val="360000"/>
        </w:rPr>
        <w:t xml:space="preserve"> রাতে</w:t>
      </w:r>
      <w:r>
        <w:rPr>
          <w:color w:val="490000"/>
        </w:rPr>
        <w:t xml:space="preserve"> আমার</w:t>
      </w:r>
      <w:r>
        <w:rPr>
          <w:color w:val="00002A"/>
        </w:rPr>
        <w:t xml:space="preserve"> এক</w:t>
      </w:r>
      <w:r>
        <w:rPr>
          <w:color w:val="000076"/>
        </w:rPr>
        <w:t xml:space="preserve"> বন্ধু</w:t>
      </w:r>
      <w:r>
        <w:rPr>
          <w:color w:val="490000"/>
        </w:rPr>
        <w:t xml:space="preserve"> আমার</w:t>
      </w:r>
      <w:r>
        <w:rPr>
          <w:color w:val="000012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580000"/>
        </w:rPr>
        <w:t xml:space="preserve"> এ</w:t>
      </w:r>
      <w:r>
        <w:rPr>
          <w:color w:val="000000"/>
        </w:rPr>
        <w:t xml:space="preserve"> -</w:t>
      </w:r>
      <w:r>
        <w:rPr>
          <w:color w:val="000033"/>
        </w:rPr>
        <w:t xml:space="preserve"> সেন্ডমানি</w:t>
      </w:r>
      <w:r>
        <w:rPr>
          <w:color w:val="000000"/>
        </w:rPr>
        <w:t xml:space="preserve"> করে</w:t>
      </w:r>
      <w:r>
        <w:rPr>
          <w:color w:val="490000"/>
        </w:rPr>
        <w:t xml:space="preserve"> আমার</w:t>
      </w:r>
      <w:r>
        <w:rPr>
          <w:color w:val="00002E"/>
        </w:rPr>
        <w:t xml:space="preserve"> ফোন</w:t>
      </w:r>
      <w:r>
        <w:rPr>
          <w:color w:val="580000"/>
        </w:rPr>
        <w:t xml:space="preserve"> এ</w:t>
      </w:r>
      <w:r>
        <w:rPr>
          <w:color w:val="000031"/>
        </w:rPr>
        <w:t xml:space="preserve"> এসএমএস</w:t>
      </w:r>
      <w:r>
        <w:rPr>
          <w:color w:val="280000"/>
        </w:rPr>
        <w:t xml:space="preserve"> ও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কিন্তু</w:t>
      </w:r>
      <w:r>
        <w:rPr>
          <w:color w:val="490000"/>
        </w:rPr>
        <w:t xml:space="preserve"> আমার</w:t>
      </w:r>
      <w:r>
        <w:rPr>
          <w:color w:val="000045"/>
        </w:rPr>
        <w:t xml:space="preserve"> একাউন্ট</w:t>
      </w:r>
      <w:r>
        <w:rPr>
          <w:color w:val="580000"/>
        </w:rPr>
        <w:t xml:space="preserve"> এ</w:t>
      </w:r>
      <w:r>
        <w:rPr>
          <w:color w:val="1F0000"/>
        </w:rPr>
        <w:t xml:space="preserve"> কোন</w:t>
      </w:r>
      <w:r>
        <w:rPr>
          <w:color w:val="00005E"/>
        </w:rPr>
        <w:t xml:space="preserve"> ব্যালেন্স</w:t>
      </w:r>
      <w:r>
        <w:rPr>
          <w:color w:val="00002C"/>
        </w:rPr>
        <w:t xml:space="preserve"> যোগ</w:t>
      </w:r>
      <w:r>
        <w:rPr>
          <w:color w:val="23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ইভেন</w:t>
      </w:r>
      <w:r>
        <w:rPr>
          <w:color w:val="490000"/>
        </w:rPr>
        <w:t xml:space="preserve"> আমার</w:t>
      </w:r>
      <w:r>
        <w:rPr>
          <w:color w:val="000076"/>
        </w:rPr>
        <w:t xml:space="preserve"> বন্ধু</w:t>
      </w:r>
      <w:r>
        <w:rPr>
          <w:color w:val="000045"/>
        </w:rPr>
        <w:t xml:space="preserve"> একাউন্ট</w:t>
      </w:r>
      <w:r>
        <w:rPr>
          <w:color w:val="000016"/>
        </w:rPr>
        <w:t xml:space="preserve"> থেকে</w:t>
      </w:r>
      <w:r>
        <w:rPr>
          <w:color w:val="00005E"/>
        </w:rPr>
        <w:t xml:space="preserve"> ব্যালেন্স</w:t>
      </w:r>
      <w:r>
        <w:rPr>
          <w:color w:val="000021"/>
        </w:rPr>
        <w:t xml:space="preserve"> কেটে</w:t>
      </w:r>
      <w:r>
        <w:rPr>
          <w:color w:val="00002F"/>
        </w:rPr>
        <w:t xml:space="preserve"> নেয়া</w:t>
      </w:r>
      <w:r>
        <w:rPr>
          <w:color w:val="000000"/>
        </w:rPr>
        <w:t xml:space="preserve"> হয়েছে</w:t>
      </w:r>
      <w:r>
        <w:br/>
      </w:r>
      <w:r>
        <w:rPr>
          <w:color w:val="14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6A"/>
        </w:rPr>
        <w:t xml:space="preserve"> শুধু</w:t>
      </w:r>
      <w:r>
        <w:rPr>
          <w:color w:val="00006A"/>
        </w:rPr>
        <w:t xml:space="preserve"> শুধু</w:t>
      </w:r>
      <w:r>
        <w:rPr>
          <w:color w:val="00003E"/>
        </w:rPr>
        <w:t xml:space="preserve"> টাকা</w:t>
      </w:r>
      <w:r>
        <w:rPr>
          <w:color w:val="2D0000"/>
        </w:rPr>
        <w:t xml:space="preserve"> নিয়ে</w:t>
      </w:r>
      <w:r>
        <w:rPr>
          <w:color w:val="000032"/>
        </w:rPr>
        <w:t xml:space="preserve"> গিয়েছে</w:t>
      </w:r>
      <w:r>
        <w:rPr>
          <w:color w:val="00002B"/>
        </w:rPr>
        <w:t xml:space="preserve"> কিনা</w:t>
      </w:r>
      <w:r>
        <w:rPr>
          <w:color w:val="000034"/>
        </w:rPr>
        <w:t xml:space="preserve"> বলতে</w:t>
      </w:r>
      <w:r>
        <w:rPr>
          <w:color w:val="000022"/>
        </w:rPr>
        <w:t xml:space="preserve"> পারি</w:t>
      </w:r>
      <w:r>
        <w:rPr>
          <w:color w:val="000018"/>
        </w:rPr>
        <w:t xml:space="preserve"> না</w:t>
      </w:r>
      <w:r>
        <w:rPr>
          <w:color w:val="000000"/>
        </w:rPr>
        <w:t xml:space="preserve"> কিন্তু</w:t>
      </w:r>
      <w:r>
        <w:rPr>
          <w:color w:val="000024"/>
        </w:rPr>
        <w:t xml:space="preserve"> কেনো</w:t>
      </w:r>
      <w:r>
        <w:rPr>
          <w:color w:val="000035"/>
        </w:rPr>
        <w:t xml:space="preserve"> মনে</w:t>
      </w:r>
      <w:r>
        <w:rPr>
          <w:color w:val="000022"/>
        </w:rPr>
        <w:t xml:space="preserve"> হচ্ছে</w:t>
      </w:r>
      <w:r>
        <w:rPr>
          <w:color w:val="00003E"/>
        </w:rPr>
        <w:t xml:space="preserve"> টাকা</w:t>
      </w:r>
      <w:r>
        <w:rPr>
          <w:color w:val="2A0000"/>
        </w:rPr>
        <w:t xml:space="preserve"> কিছু</w:t>
      </w:r>
      <w:r>
        <w:rPr>
          <w:color w:val="000043"/>
        </w:rPr>
        <w:t xml:space="preserve"> টা</w:t>
      </w:r>
      <w:r>
        <w:rPr>
          <w:color w:val="000000"/>
        </w:rPr>
        <w:t xml:space="preserve"> নেই</w:t>
      </w:r>
      <w:r>
        <w:rPr>
          <w:color w:val="14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4C"/>
        </w:rPr>
        <w:t xml:space="preserve"> কিও</w:t>
      </w:r>
      <w:r>
        <w:rPr>
          <w:color w:val="00003E"/>
        </w:rPr>
        <w:t xml:space="preserve"> টাকা</w:t>
      </w:r>
      <w:r>
        <w:rPr>
          <w:color w:val="000018"/>
        </w:rPr>
        <w:t xml:space="preserve"> না</w:t>
      </w:r>
      <w:r>
        <w:rPr>
          <w:color w:val="340000"/>
        </w:rPr>
        <w:t xml:space="preserve"> নেওয়ার</w:t>
      </w:r>
      <w:r>
        <w:rPr>
          <w:color w:val="3D0000"/>
        </w:rPr>
        <w:t xml:space="preserve"> মতো</w:t>
      </w:r>
      <w:r>
        <w:rPr>
          <w:color w:val="00004C"/>
        </w:rPr>
        <w:t xml:space="preserve"> অপশেন</w:t>
      </w:r>
      <w:r>
        <w:rPr>
          <w:color w:val="000043"/>
        </w:rPr>
        <w:t xml:space="preserve"> টা</w:t>
      </w:r>
      <w:r>
        <w:rPr>
          <w:color w:val="160000"/>
        </w:rPr>
        <w:t xml:space="preserve"> কি</w:t>
      </w:r>
      <w:r>
        <w:rPr>
          <w:color w:val="000024"/>
        </w:rPr>
        <w:t xml:space="preserve"> বন্ধ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1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26"/>
        </w:rPr>
        <w:t xml:space="preserve"> একটা</w:t>
      </w:r>
      <w:r>
        <w:rPr>
          <w:color w:val="000024"/>
        </w:rPr>
        <w:t xml:space="preserve"> নাম্বারে</w:t>
      </w:r>
      <w:r>
        <w:rPr>
          <w:color w:val="000046"/>
        </w:rPr>
        <w:t xml:space="preserve"> অটোমেটিক</w:t>
      </w:r>
      <w:r>
        <w:rPr>
          <w:color w:val="000055"/>
        </w:rPr>
        <w:t xml:space="preserve"> প্রথমে</w:t>
      </w:r>
      <w:r>
        <w:rPr>
          <w:color w:val="000030"/>
        </w:rPr>
        <w:t xml:space="preserve"> টাকা</w:t>
      </w:r>
      <w:r>
        <w:rPr>
          <w:color w:val="00006A"/>
        </w:rPr>
        <w:t xml:space="preserve"> ট্রান্সফার</w:t>
      </w:r>
      <w:r>
        <w:rPr>
          <w:color w:val="6B0000"/>
        </w:rPr>
        <w:t xml:space="preserve"> হয়ে</w:t>
      </w:r>
      <w:r>
        <w:rPr>
          <w:color w:val="000052"/>
        </w:rPr>
        <w:t xml:space="preserve"> গেছে</w:t>
      </w:r>
      <w:r>
        <w:rPr>
          <w:color w:val="330000"/>
        </w:rPr>
        <w:t xml:space="preserve"> এবং</w:t>
      </w:r>
      <w:r>
        <w:rPr>
          <w:color w:val="240000"/>
        </w:rPr>
        <w:t xml:space="preserve"> এর</w:t>
      </w:r>
      <w:r>
        <w:rPr>
          <w:color w:val="00003F"/>
        </w:rPr>
        <w:t xml:space="preserve"> কিছুক্ষণ</w:t>
      </w:r>
      <w:r>
        <w:rPr>
          <w:color w:val="590000"/>
        </w:rPr>
        <w:t xml:space="preserve"> পরই</w:t>
      </w:r>
      <w:r>
        <w:rPr>
          <w:color w:val="000030"/>
        </w:rPr>
        <w:t xml:space="preserve"> টাকা</w:t>
      </w:r>
      <w:r>
        <w:rPr>
          <w:color w:val="00006A"/>
        </w:rPr>
        <w:t xml:space="preserve"> ট্রান্সফার</w:t>
      </w:r>
      <w:r>
        <w:rPr>
          <w:color w:val="6B0000"/>
        </w:rPr>
        <w:t xml:space="preserve"> হয়ে</w:t>
      </w:r>
      <w:r>
        <w:rPr>
          <w:color w:val="000052"/>
        </w:rPr>
        <w:t xml:space="preserve"> গেছে</w:t>
      </w:r>
      <w:r>
        <w:br/>
      </w:r>
      <w:r>
        <w:rPr>
          <w:color w:val="170000"/>
        </w:rPr>
        <w:t xml:space="preserve"> ami</w:t>
      </w:r>
      <w:r>
        <w:rPr>
          <w:color w:val="2D0000"/>
        </w:rPr>
        <w:t xml:space="preserve"> ektu</w:t>
      </w:r>
      <w:r>
        <w:rPr>
          <w:color w:val="00004E"/>
        </w:rPr>
        <w:t xml:space="preserve"> ege</w:t>
      </w:r>
      <w:r>
        <w:rPr>
          <w:color w:val="000028"/>
        </w:rPr>
        <w:t xml:space="preserve"> ekta</w:t>
      </w:r>
      <w:r>
        <w:rPr>
          <w:color w:val="00002D"/>
        </w:rPr>
        <w:t xml:space="preserve"> transaction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630000"/>
        </w:rPr>
        <w:t xml:space="preserve"> koresi</w:t>
      </w:r>
      <w:r>
        <w:rPr>
          <w:color w:val="00001A"/>
        </w:rPr>
        <w:t xml:space="preserve"> tk</w:t>
      </w:r>
      <w:r>
        <w:rPr>
          <w:color w:val="240000"/>
        </w:rPr>
        <w:t xml:space="preserve"> kintu</w:t>
      </w:r>
      <w:r>
        <w:rPr>
          <w:color w:val="2D0000"/>
        </w:rPr>
        <w:t xml:space="preserve"> je</w:t>
      </w:r>
      <w:r>
        <w:rPr>
          <w:color w:val="00001C"/>
        </w:rPr>
        <w:t xml:space="preserve"> number</w:t>
      </w:r>
      <w:r>
        <w:rPr>
          <w:color w:val="350000"/>
        </w:rPr>
        <w:t xml:space="preserve"> a</w:t>
      </w:r>
      <w:r>
        <w:rPr>
          <w:color w:val="630000"/>
        </w:rPr>
        <w:t xml:space="preserve"> koresi</w:t>
      </w:r>
      <w:r>
        <w:rPr>
          <w:color w:val="000033"/>
        </w:rPr>
        <w:t xml:space="preserve"> oita</w:t>
      </w:r>
      <w:r>
        <w:rPr>
          <w:color w:val="000028"/>
        </w:rPr>
        <w:t xml:space="preserve"> agent</w:t>
      </w:r>
      <w:r>
        <w:rPr>
          <w:color w:val="350000"/>
        </w:rPr>
        <w:t xml:space="preserve"> so</w:t>
      </w:r>
      <w:r>
        <w:rPr>
          <w:color w:val="3F0000"/>
        </w:rPr>
        <w:t xml:space="preserve"> tara</w:t>
      </w:r>
      <w:r>
        <w:rPr>
          <w:color w:val="00003F"/>
        </w:rPr>
        <w:t xml:space="preserve"> bollo</w:t>
      </w:r>
      <w:r>
        <w:rPr>
          <w:color w:val="000028"/>
        </w:rPr>
        <w:t xml:space="preserve"> agent</w:t>
      </w:r>
      <w:r>
        <w:rPr>
          <w:color w:val="350000"/>
        </w:rPr>
        <w:t xml:space="preserve"> a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2A0000"/>
        </w:rPr>
        <w:t xml:space="preserve"> hoy</w:t>
      </w:r>
      <w:r>
        <w:rPr>
          <w:color w:val="000000"/>
        </w:rPr>
        <w:t xml:space="preserve"> na</w:t>
      </w:r>
      <w:r>
        <w:rPr>
          <w:color w:val="240000"/>
        </w:rPr>
        <w:t xml:space="preserve"> kintu</w:t>
      </w:r>
      <w:r>
        <w:rPr>
          <w:color w:val="1F0000"/>
        </w:rPr>
        <w:t xml:space="preserve"> amr</w:t>
      </w:r>
      <w:r>
        <w:rPr>
          <w:color w:val="00002E"/>
        </w:rPr>
        <w:t xml:space="preserve"> balance</w:t>
      </w:r>
      <w:r>
        <w:rPr>
          <w:color w:val="00002E"/>
        </w:rPr>
        <w:t xml:space="preserve"> thake</w:t>
      </w:r>
      <w:r>
        <w:rPr>
          <w:color w:val="00001A"/>
        </w:rPr>
        <w:t xml:space="preserve"> tk</w:t>
      </w:r>
      <w:r>
        <w:rPr>
          <w:color w:val="00003C"/>
        </w:rPr>
        <w:t xml:space="preserve"> katse</w:t>
      </w:r>
      <w:r>
        <w:br/>
      </w:r>
      <w:r>
        <w:rPr>
          <w:color w:val="110000"/>
        </w:rPr>
        <w:t xml:space="preserve"> আমি</w:t>
      </w:r>
      <w:r>
        <w:rPr>
          <w:color w:val="450000"/>
        </w:rPr>
        <w:t xml:space="preserve"> আমার</w:t>
      </w:r>
      <w:r>
        <w:rPr>
          <w:color w:val="000037"/>
        </w:rPr>
        <w:t xml:space="preserve"> নাম্বার</w:t>
      </w:r>
      <w:r>
        <w:rPr>
          <w:color w:val="000015"/>
        </w:rPr>
        <w:t xml:space="preserve"> থেকে</w:t>
      </w:r>
      <w:r>
        <w:rPr>
          <w:color w:val="000026"/>
        </w:rPr>
        <w:t xml:space="preserve"> আজকে</w:t>
      </w:r>
      <w:r>
        <w:rPr>
          <w:color w:val="000036"/>
        </w:rPr>
        <w:t xml:space="preserve"> দুপুরে</w:t>
      </w:r>
      <w:r>
        <w:rPr>
          <w:color w:val="000053"/>
        </w:rPr>
        <w:t xml:space="preserve"> হাজার</w:t>
      </w:r>
      <w:r>
        <w:rPr>
          <w:color w:val="00006B"/>
        </w:rPr>
        <w:t xml:space="preserve"> টাকা</w:t>
      </w:r>
      <w:r>
        <w:rPr>
          <w:color w:val="330000"/>
        </w:rPr>
        <w:t xml:space="preserve"> একজনকে</w:t>
      </w:r>
      <w:r>
        <w:rPr>
          <w:color w:val="000000"/>
        </w:rPr>
        <w:t xml:space="preserve"> পাঠিয়েছি</w:t>
      </w:r>
      <w:r>
        <w:rPr>
          <w:color w:val="000033"/>
        </w:rPr>
        <w:t xml:space="preserve"> তখন</w:t>
      </w:r>
      <w:r>
        <w:rPr>
          <w:color w:val="00006B"/>
        </w:rPr>
        <w:t xml:space="preserve"> টাকা</w:t>
      </w:r>
      <w:r>
        <w:rPr>
          <w:color w:val="000022"/>
        </w:rPr>
        <w:t xml:space="preserve"> সেন্ড</w:t>
      </w:r>
      <w:r>
        <w:rPr>
          <w:color w:val="310000"/>
        </w:rPr>
        <w:t xml:space="preserve"> হয়েছিল</w:t>
      </w:r>
      <w:r>
        <w:rPr>
          <w:color w:val="260000"/>
        </w:rPr>
        <w:t xml:space="preserve"> এবং</w:t>
      </w:r>
      <w:r>
        <w:rPr>
          <w:color w:val="290000"/>
        </w:rPr>
        <w:t xml:space="preserve"> সে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পেয়েছিলো</w:t>
      </w:r>
      <w:r>
        <w:rPr>
          <w:color w:val="300000"/>
        </w:rPr>
        <w:t xml:space="preserve"> কিন্তু</w:t>
      </w:r>
      <w:r>
        <w:rPr>
          <w:color w:val="00001B"/>
        </w:rPr>
        <w:t xml:space="preserve"> এখন</w:t>
      </w:r>
      <w:r>
        <w:rPr>
          <w:color w:val="00006B"/>
        </w:rPr>
        <w:t xml:space="preserve"> টাকা</w:t>
      </w:r>
      <w:r>
        <w:rPr>
          <w:color w:val="000039"/>
        </w:rPr>
        <w:t xml:space="preserve"> উঠানোর</w:t>
      </w:r>
      <w:r>
        <w:rPr>
          <w:color w:val="000027"/>
        </w:rPr>
        <w:t xml:space="preserve"> সময়</w:t>
      </w:r>
      <w:r>
        <w:rPr>
          <w:color w:val="000035"/>
        </w:rPr>
        <w:t xml:space="preserve"> দেখে</w:t>
      </w:r>
      <w:r>
        <w:rPr>
          <w:color w:val="00006B"/>
        </w:rPr>
        <w:t xml:space="preserve"> টাকা</w:t>
      </w:r>
      <w:r>
        <w:rPr>
          <w:color w:val="000000"/>
        </w:rPr>
        <w:t xml:space="preserve"> নেই</w:t>
      </w:r>
      <w:r>
        <w:rPr>
          <w:color w:val="450000"/>
        </w:rPr>
        <w:t xml:space="preserve"> আমার</w:t>
      </w:r>
      <w:r>
        <w:rPr>
          <w:color w:val="000041"/>
        </w:rPr>
        <w:t xml:space="preserve"> ইনবক্সেও</w:t>
      </w:r>
      <w:r>
        <w:rPr>
          <w:color w:val="000000"/>
        </w:rPr>
        <w:t xml:space="preserve"> নেই</w:t>
      </w:r>
      <w:r>
        <w:rPr>
          <w:color w:val="300000"/>
        </w:rPr>
        <w:t xml:space="preserve"> কিন্তু</w:t>
      </w:r>
      <w:r>
        <w:rPr>
          <w:color w:val="450000"/>
        </w:rPr>
        <w:t xml:space="preserve"> আমার</w:t>
      </w:r>
      <w:r>
        <w:rPr>
          <w:color w:val="00002C"/>
        </w:rPr>
        <w:t xml:space="preserve"> ব্যালেন্স</w:t>
      </w:r>
      <w:r>
        <w:rPr>
          <w:color w:val="000053"/>
        </w:rPr>
        <w:t xml:space="preserve"> হাজার</w:t>
      </w:r>
      <w:r>
        <w:rPr>
          <w:color w:val="00006B"/>
        </w:rPr>
        <w:t xml:space="preserve"> টাকা</w:t>
      </w:r>
      <w:r>
        <w:rPr>
          <w:color w:val="000032"/>
        </w:rPr>
        <w:t xml:space="preserve"> কম</w:t>
      </w:r>
      <w:r>
        <w:rPr>
          <w:color w:val="450000"/>
        </w:rPr>
        <w:t xml:space="preserve"> আমার</w:t>
      </w:r>
      <w:r>
        <w:rPr>
          <w:color w:val="000037"/>
        </w:rPr>
        <w:t xml:space="preserve"> নাম্বার</w:t>
      </w:r>
      <w:r>
        <w:rPr>
          <w:color w:val="000027"/>
        </w:rPr>
        <w:t xml:space="preserve"> -</w:t>
      </w:r>
      <w:r>
        <w:br/>
      </w:r>
      <w:r>
        <w:rPr>
          <w:color w:val="120000"/>
        </w:rPr>
        <w:t xml:space="preserve"> আমি</w:t>
      </w:r>
      <w:r>
        <w:rPr>
          <w:color w:val="000027"/>
        </w:rPr>
        <w:t xml:space="preserve"> আজকে</w:t>
      </w:r>
      <w:r>
        <w:rPr>
          <w:color w:val="000038"/>
        </w:rPr>
        <w:t xml:space="preserve"> দুপুরে</w:t>
      </w:r>
      <w:r>
        <w:rPr>
          <w:color w:val="350000"/>
        </w:rPr>
        <w:t xml:space="preserve"> একজনকে</w:t>
      </w:r>
      <w:r>
        <w:rPr>
          <w:color w:val="470000"/>
        </w:rPr>
        <w:t xml:space="preserve"> আমার</w:t>
      </w:r>
      <w:r>
        <w:rPr>
          <w:color w:val="000011"/>
        </w:rPr>
        <w:t xml:space="preserve"> বিকাশ</w:t>
      </w:r>
      <w:r>
        <w:rPr>
          <w:color w:val="000016"/>
        </w:rPr>
        <w:t xml:space="preserve"> থেকে</w:t>
      </w:r>
      <w:r>
        <w:rPr>
          <w:color w:val="000055"/>
        </w:rPr>
        <w:t xml:space="preserve"> হাজার</w:t>
      </w:r>
      <w:r>
        <w:rPr>
          <w:color w:val="000024"/>
        </w:rPr>
        <w:t xml:space="preserve"> টাকা</w:t>
      </w:r>
      <w:r>
        <w:rPr>
          <w:color w:val="000030"/>
        </w:rPr>
        <w:t xml:space="preserve"> পাঠিয়েছি</w:t>
      </w:r>
      <w:r>
        <w:rPr>
          <w:color w:val="000034"/>
        </w:rPr>
        <w:t xml:space="preserve"> তখন</w:t>
      </w:r>
      <w:r>
        <w:rPr>
          <w:color w:val="000043"/>
        </w:rPr>
        <w:t xml:space="preserve"> সেন্ডও</w:t>
      </w:r>
      <w:r>
        <w:rPr>
          <w:color w:val="000000"/>
        </w:rPr>
        <w:t xml:space="preserve"> হয়েছে</w:t>
      </w:r>
      <w:r>
        <w:rPr>
          <w:color w:val="380000"/>
        </w:rPr>
        <w:t xml:space="preserve"> ওনি</w:t>
      </w:r>
      <w:r>
        <w:rPr>
          <w:color w:val="000039"/>
        </w:rPr>
        <w:t xml:space="preserve"> টাকাও</w:t>
      </w:r>
      <w:r>
        <w:rPr>
          <w:color w:val="000000"/>
        </w:rPr>
        <w:t xml:space="preserve"> পেয়েছে</w:t>
      </w:r>
      <w:r>
        <w:rPr>
          <w:color w:val="320000"/>
        </w:rPr>
        <w:t xml:space="preserve"> কিন্তু</w:t>
      </w:r>
      <w:r>
        <w:rPr>
          <w:color w:val="00001C"/>
        </w:rPr>
        <w:t xml:space="preserve"> এখন</w:t>
      </w:r>
      <w:r>
        <w:rPr>
          <w:color w:val="2A0000"/>
        </w:rPr>
        <w:t xml:space="preserve"> সে</w:t>
      </w:r>
      <w:r>
        <w:rPr>
          <w:color w:val="470000"/>
        </w:rPr>
        <w:t xml:space="preserve"> আমার</w:t>
      </w:r>
      <w:r>
        <w:rPr>
          <w:color w:val="00002A"/>
        </w:rPr>
        <w:t xml:space="preserve"> টাকাটা</w:t>
      </w:r>
      <w:r>
        <w:rPr>
          <w:color w:val="00003D"/>
        </w:rPr>
        <w:t xml:space="preserve"> পাচ্ছে</w:t>
      </w:r>
      <w:r>
        <w:rPr>
          <w:color w:val="000016"/>
        </w:rPr>
        <w:t xml:space="preserve"> না</w:t>
      </w:r>
      <w:r>
        <w:rPr>
          <w:color w:val="270000"/>
        </w:rPr>
        <w:t xml:space="preserve"> এবং</w:t>
      </w:r>
      <w:r>
        <w:rPr>
          <w:color w:val="470000"/>
        </w:rPr>
        <w:t xml:space="preserve"> আমার</w:t>
      </w:r>
      <w:r>
        <w:rPr>
          <w:color w:val="000043"/>
        </w:rPr>
        <w:t xml:space="preserve"> ইনক্সেও</w:t>
      </w:r>
      <w:r>
        <w:rPr>
          <w:color w:val="000037"/>
        </w:rPr>
        <w:t xml:space="preserve"> শো</w:t>
      </w:r>
      <w:r>
        <w:rPr>
          <w:color w:val="2F0000"/>
        </w:rPr>
        <w:t xml:space="preserve"> করছে</w:t>
      </w:r>
      <w:r>
        <w:rPr>
          <w:color w:val="000016"/>
        </w:rPr>
        <w:t xml:space="preserve"> না</w:t>
      </w:r>
      <w:r>
        <w:rPr>
          <w:color w:val="320000"/>
        </w:rPr>
        <w:t xml:space="preserve"> কিন্তু</w:t>
      </w:r>
      <w:r>
        <w:rPr>
          <w:color w:val="470000"/>
        </w:rPr>
        <w:t xml:space="preserve"> আমার</w:t>
      </w:r>
      <w:r>
        <w:rPr>
          <w:color w:val="00002D"/>
        </w:rPr>
        <w:t xml:space="preserve"> ব্যালেন্স</w:t>
      </w:r>
      <w:r>
        <w:rPr>
          <w:color w:val="000026"/>
        </w:rPr>
        <w:t xml:space="preserve"> দেখাচ্ছে</w:t>
      </w:r>
      <w:r>
        <w:rPr>
          <w:color w:val="000055"/>
        </w:rPr>
        <w:t xml:space="preserve"> হাজার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নেই</w:t>
      </w:r>
      <w:r>
        <w:br/>
      </w:r>
      <w:r>
        <w:rPr>
          <w:color w:val="31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37"/>
        </w:rPr>
        <w:t xml:space="preserve"> নম্বর</w:t>
      </w:r>
      <w:r>
        <w:rPr>
          <w:color w:val="450000"/>
        </w:rPr>
        <w:t xml:space="preserve"> কিন্তু</w:t>
      </w:r>
      <w:r>
        <w:rPr>
          <w:color w:val="310000"/>
        </w:rPr>
        <w:t xml:space="preserve"> আমার</w:t>
      </w:r>
      <w:r>
        <w:rPr>
          <w:color w:val="00004C"/>
        </w:rPr>
        <w:t xml:space="preserve"> আরেক</w:t>
      </w:r>
      <w:r>
        <w:rPr>
          <w:color w:val="000034"/>
        </w:rPr>
        <w:t xml:space="preserve"> সিম</w:t>
      </w:r>
      <w:r>
        <w:rPr>
          <w:color w:val="270000"/>
        </w:rPr>
        <w:t xml:space="preserve"> এ</w:t>
      </w:r>
      <w:r>
        <w:rPr>
          <w:color w:val="000033"/>
        </w:rPr>
        <w:t xml:space="preserve"> টাকা</w:t>
      </w:r>
      <w:r>
        <w:rPr>
          <w:color w:val="00005E"/>
        </w:rPr>
        <w:t xml:space="preserve"> পাঠিয়েছে৷</w:t>
      </w:r>
      <w:r>
        <w:rPr>
          <w:color w:val="000033"/>
        </w:rPr>
        <w:t xml:space="preserve"> টাকা</w:t>
      </w:r>
      <w:r>
        <w:rPr>
          <w:color w:val="00004E"/>
        </w:rPr>
        <w:t xml:space="preserve"> পাঠানোর</w:t>
      </w:r>
      <w:r>
        <w:rPr>
          <w:color w:val="000043"/>
        </w:rPr>
        <w:t xml:space="preserve"> এসএমএস</w:t>
      </w:r>
      <w:r>
        <w:rPr>
          <w:color w:val="000042"/>
        </w:rPr>
        <w:t xml:space="preserve"> এসেছে</w:t>
      </w:r>
      <w:r>
        <w:rPr>
          <w:color w:val="450000"/>
        </w:rPr>
        <w:t xml:space="preserve"> কিন্তু</w:t>
      </w:r>
      <w:r>
        <w:rPr>
          <w:color w:val="00003F"/>
        </w:rPr>
        <w:t xml:space="preserve"> ব্যালেন্স</w:t>
      </w:r>
      <w:r>
        <w:rPr>
          <w:color w:val="00003B"/>
        </w:rPr>
        <w:t xml:space="preserve"> যোগ</w:t>
      </w:r>
      <w:r>
        <w:rPr>
          <w:color w:val="00005E"/>
        </w:rPr>
        <w:t xml:space="preserve"> হইনি৷</w:t>
      </w:r>
      <w:r>
        <w:rPr>
          <w:color w:val="1B0000"/>
        </w:rPr>
        <w:t xml:space="preserve"> কি</w:t>
      </w:r>
      <w:r>
        <w:rPr>
          <w:color w:val="000000"/>
        </w:rPr>
        <w:t xml:space="preserve"> করণীয়</w:t>
      </w:r>
      <w:r>
        <w:br/>
      </w:r>
      <w:r>
        <w:rPr>
          <w:color w:val="850000"/>
        </w:rPr>
        <w:t xml:space="preserve"> amare</w:t>
      </w:r>
      <w:r>
        <w:rPr>
          <w:color w:val="000028"/>
        </w:rPr>
        <w:t xml:space="preserve"> akta</w:t>
      </w:r>
      <w:r>
        <w:rPr>
          <w:color w:val="000030"/>
        </w:rPr>
        <w:t xml:space="preserve"> lenden</w:t>
      </w:r>
      <w:r>
        <w:rPr>
          <w:color w:val="000025"/>
        </w:rPr>
        <w:t xml:space="preserve"> kora</w:t>
      </w:r>
      <w:r>
        <w:rPr>
          <w:color w:val="440000"/>
        </w:rPr>
        <w:t xml:space="preserve"> hoyce</w:t>
      </w:r>
      <w:r>
        <w:rPr>
          <w:color w:val="370000"/>
        </w:rPr>
        <w:t xml:space="preserve"> kal</w:t>
      </w:r>
      <w:r>
        <w:rPr>
          <w:color w:val="000026"/>
        </w:rPr>
        <w:t xml:space="preserve"> send</w:t>
      </w:r>
      <w:r>
        <w:rPr>
          <w:color w:val="00001F"/>
        </w:rPr>
        <w:t xml:space="preserve"> money</w:t>
      </w:r>
      <w:r>
        <w:rPr>
          <w:color w:val="00001C"/>
        </w:rPr>
        <w:t xml:space="preserve"> tk</w:t>
      </w:r>
      <w:r>
        <w:rPr>
          <w:color w:val="850000"/>
        </w:rPr>
        <w:t xml:space="preserve"> amare</w:t>
      </w:r>
      <w:r>
        <w:rPr>
          <w:color w:val="000015"/>
        </w:rPr>
        <w:t xml:space="preserve"> bkash</w:t>
      </w:r>
      <w:r>
        <w:rPr>
          <w:color w:val="000031"/>
        </w:rPr>
        <w:t xml:space="preserve"> thake</w:t>
      </w:r>
      <w:r>
        <w:rPr>
          <w:color w:val="00001E"/>
        </w:rPr>
        <w:t xml:space="preserve"> to</w:t>
      </w:r>
      <w:r>
        <w:rPr>
          <w:color w:val="180000"/>
        </w:rPr>
        <w:t xml:space="preserve"> ami</w:t>
      </w:r>
      <w:r>
        <w:rPr>
          <w:color w:val="00003B"/>
        </w:rPr>
        <w:t xml:space="preserve"> janta</w:t>
      </w:r>
      <w:r>
        <w:rPr>
          <w:color w:val="000048"/>
        </w:rPr>
        <w:t xml:space="preserve"> casci</w:t>
      </w:r>
      <w:r>
        <w:rPr>
          <w:color w:val="330000"/>
        </w:rPr>
        <w:t xml:space="preserve"> j</w:t>
      </w:r>
      <w:r>
        <w:rPr>
          <w:color w:val="2F0000"/>
        </w:rPr>
        <w:t xml:space="preserve"> ata</w:t>
      </w:r>
      <w:r>
        <w:rPr>
          <w:color w:val="000027"/>
        </w:rPr>
        <w:t xml:space="preserve"> kivabe</w:t>
      </w:r>
      <w:r>
        <w:rPr>
          <w:color w:val="000000"/>
        </w:rPr>
        <w:t xml:space="preserve"> hoyece</w:t>
      </w:r>
      <w:r>
        <w:rPr>
          <w:color w:val="000044"/>
        </w:rPr>
        <w:t xml:space="preserve"> dail</w:t>
      </w:r>
      <w:r>
        <w:rPr>
          <w:color w:val="000023"/>
        </w:rPr>
        <w:t xml:space="preserve"> kore</w:t>
      </w:r>
      <w:r>
        <w:rPr>
          <w:color w:val="00001C"/>
        </w:rPr>
        <w:t xml:space="preserve"> na</w:t>
      </w:r>
      <w:r>
        <w:rPr>
          <w:color w:val="000019"/>
        </w:rPr>
        <w:t xml:space="preserve"> ki</w:t>
      </w:r>
      <w:r>
        <w:rPr>
          <w:color w:val="000025"/>
        </w:rPr>
        <w:t xml:space="preserve"> app</w:t>
      </w:r>
      <w:r>
        <w:rPr>
          <w:color w:val="000030"/>
        </w:rPr>
        <w:t xml:space="preserve"> use</w:t>
      </w:r>
      <w:r>
        <w:rPr>
          <w:color w:val="000023"/>
        </w:rPr>
        <w:t xml:space="preserve"> kore</w:t>
      </w:r>
      <w:r>
        <w:br/>
      </w:r>
      <w:r>
        <w:rPr>
          <w:color w:val="000031"/>
        </w:rPr>
        <w:t xml:space="preserve"> goto</w:t>
      </w:r>
      <w:r>
        <w:rPr>
          <w:color w:val="340000"/>
        </w:rPr>
        <w:t xml:space="preserve"> kal</w:t>
      </w:r>
      <w:r>
        <w:rPr>
          <w:color w:val="1E0000"/>
        </w:rPr>
        <w:t xml:space="preserve"> amr</w:t>
      </w:r>
      <w:r>
        <w:rPr>
          <w:color w:val="000029"/>
        </w:rPr>
        <w:t xml:space="preserve"> id</w:t>
      </w:r>
      <w:r>
        <w:rPr>
          <w:color w:val="00003A"/>
        </w:rPr>
        <w:t xml:space="preserve"> theke</w:t>
      </w:r>
      <w:r>
        <w:rPr>
          <w:color w:val="000044"/>
        </w:rPr>
        <w:t xml:space="preserve"> college</w:t>
      </w:r>
      <w:r>
        <w:rPr>
          <w:color w:val="1D0000"/>
        </w:rPr>
        <w:t xml:space="preserve"> er</w:t>
      </w:r>
      <w:r>
        <w:rPr>
          <w:color w:val="000046"/>
        </w:rPr>
        <w:t xml:space="preserve"> admission</w:t>
      </w:r>
      <w:r>
        <w:rPr>
          <w:color w:val="000036"/>
        </w:rPr>
        <w:t xml:space="preserve"> fee</w:t>
      </w:r>
      <w:r>
        <w:rPr>
          <w:color w:val="000032"/>
        </w:rPr>
        <w:t xml:space="preserve"> joma</w:t>
      </w:r>
      <w:r>
        <w:rPr>
          <w:color w:val="410000"/>
        </w:rPr>
        <w:t xml:space="preserve"> di</w:t>
      </w:r>
      <w:r>
        <w:rPr>
          <w:color w:val="180000"/>
        </w:rPr>
        <w:t xml:space="preserve"> amar</w:t>
      </w:r>
      <w:r>
        <w:rPr>
          <w:color w:val="000017"/>
        </w:rPr>
        <w:t xml:space="preserve"> account</w:t>
      </w:r>
      <w:r>
        <w:rPr>
          <w:color w:val="00003A"/>
        </w:rPr>
        <w:t xml:space="preserve"> theke</w:t>
      </w:r>
      <w:r>
        <w:rPr>
          <w:color w:val="00001B"/>
        </w:rPr>
        <w:t xml:space="preserve"> taka</w:t>
      </w:r>
      <w:r>
        <w:rPr>
          <w:color w:val="000029"/>
        </w:rPr>
        <w:t xml:space="preserve"> kete</w:t>
      </w:r>
      <w:r>
        <w:rPr>
          <w:color w:val="000037"/>
        </w:rPr>
        <w:t xml:space="preserve"> newa</w:t>
      </w:r>
      <w:r>
        <w:rPr>
          <w:color w:val="000030"/>
        </w:rPr>
        <w:t xml:space="preserve"> hoise</w:t>
      </w:r>
      <w:r>
        <w:rPr>
          <w:color w:val="1E0000"/>
        </w:rPr>
        <w:t xml:space="preserve"> but</w:t>
      </w:r>
      <w:r>
        <w:rPr>
          <w:color w:val="00004D"/>
        </w:rPr>
        <w:t xml:space="preserve"> varsity</w:t>
      </w:r>
      <w:r>
        <w:rPr>
          <w:color w:val="000046"/>
        </w:rPr>
        <w:t xml:space="preserve"> web</w:t>
      </w:r>
      <w:r>
        <w:rPr>
          <w:color w:val="000040"/>
        </w:rPr>
        <w:t xml:space="preserve"> site</w:t>
      </w:r>
      <w:r>
        <w:rPr>
          <w:color w:val="00003C"/>
        </w:rPr>
        <w:t xml:space="preserve"> dekhacce</w:t>
      </w:r>
      <w:r>
        <w:rPr>
          <w:color w:val="000024"/>
        </w:rPr>
        <w:t xml:space="preserve"> payment</w:t>
      </w:r>
      <w:r>
        <w:rPr>
          <w:color w:val="2A0000"/>
        </w:rPr>
        <w:t xml:space="preserve"> hoy</w:t>
      </w:r>
      <w:r>
        <w:rPr>
          <w:color w:val="000029"/>
        </w:rPr>
        <w:t xml:space="preserve"> ni</w:t>
      </w:r>
      <w:r>
        <w:br/>
      </w:r>
      <w:r>
        <w:rPr>
          <w:color w:val="00001F"/>
        </w:rPr>
        <w:t xml:space="preserve"> নাম্বার</w:t>
      </w:r>
      <w:r>
        <w:rPr>
          <w:color w:val="000018"/>
        </w:rPr>
        <w:t xml:space="preserve"> থেকে</w:t>
      </w:r>
      <w:r>
        <w:rPr>
          <w:color w:val="00002A"/>
        </w:rPr>
        <w:t xml:space="preserve"> আর</w:t>
      </w:r>
      <w:r>
        <w:rPr>
          <w:color w:val="00003C"/>
        </w:rPr>
        <w:t xml:space="preserve"> নাম্বারে</w:t>
      </w:r>
      <w:r>
        <w:rPr>
          <w:color w:val="140000"/>
        </w:rPr>
        <w:t xml:space="preserve"> আমি</w:t>
      </w:r>
      <w:r>
        <w:rPr>
          <w:color w:val="00003D"/>
        </w:rPr>
        <w:t xml:space="preserve"> টাকা</w:t>
      </w:r>
      <w:r>
        <w:rPr>
          <w:color w:val="00004D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300000"/>
        </w:rPr>
        <w:t xml:space="preserve"> করছিলাম</w:t>
      </w:r>
      <w:r>
        <w:rPr>
          <w:color w:val="000035"/>
        </w:rPr>
        <w:t xml:space="preserve"> ঐ</w:t>
      </w:r>
      <w:r>
        <w:rPr>
          <w:color w:val="00003C"/>
        </w:rPr>
        <w:t xml:space="preserve"> নাম্বারে</w:t>
      </w:r>
      <w:r>
        <w:rPr>
          <w:color w:val="00002E"/>
        </w:rPr>
        <w:t xml:space="preserve"> মেসেজ</w:t>
      </w:r>
      <w:r>
        <w:rPr>
          <w:color w:val="000022"/>
        </w:rPr>
        <w:t xml:space="preserve"> গেছে</w:t>
      </w:r>
      <w:r>
        <w:rPr>
          <w:color w:val="00003D"/>
        </w:rPr>
        <w:t xml:space="preserve"> টাকা</w:t>
      </w:r>
      <w:r>
        <w:rPr>
          <w:color w:val="00004D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350000"/>
        </w:rPr>
        <w:t xml:space="preserve"> বলতেছে</w:t>
      </w:r>
      <w:r>
        <w:rPr>
          <w:color w:val="00003E"/>
        </w:rPr>
        <w:t xml:space="preserve"> ব্যালেন্সে</w:t>
      </w:r>
      <w:r>
        <w:rPr>
          <w:color w:val="00003D"/>
        </w:rPr>
        <w:t xml:space="preserve"> টাকা</w:t>
      </w:r>
      <w:r>
        <w:rPr>
          <w:color w:val="310000"/>
        </w:rPr>
        <w:t xml:space="preserve"> হয়</w:t>
      </w:r>
      <w:r>
        <w:rPr>
          <w:color w:val="000023"/>
        </w:rPr>
        <w:t xml:space="preserve"> নাই</w:t>
      </w:r>
      <w:r>
        <w:rPr>
          <w:color w:val="270000"/>
        </w:rPr>
        <w:t xml:space="preserve"> তো</w:t>
      </w:r>
      <w:r>
        <w:rPr>
          <w:color w:val="330000"/>
        </w:rPr>
        <w:t xml:space="preserve"> আপনি</w:t>
      </w:r>
      <w:r>
        <w:rPr>
          <w:color w:val="250000"/>
        </w:rPr>
        <w:t xml:space="preserve"> একটু</w:t>
      </w:r>
      <w:r>
        <w:rPr>
          <w:color w:val="000037"/>
        </w:rPr>
        <w:t xml:space="preserve"> দয়া</w:t>
      </w:r>
      <w:r>
        <w:rPr>
          <w:color w:val="1D0000"/>
        </w:rPr>
        <w:t xml:space="preserve"> করে</w:t>
      </w:r>
      <w:r>
        <w:rPr>
          <w:color w:val="2D0000"/>
        </w:rPr>
        <w:t xml:space="preserve"> বলবেন</w:t>
      </w:r>
      <w:r>
        <w:rPr>
          <w:color w:val="260000"/>
        </w:rPr>
        <w:t xml:space="preserve"> যে</w:t>
      </w:r>
      <w:r>
        <w:rPr>
          <w:color w:val="00002E"/>
        </w:rPr>
        <w:t xml:space="preserve"> টাকাটা</w:t>
      </w:r>
      <w:r>
        <w:rPr>
          <w:color w:val="000045"/>
        </w:rPr>
        <w:t xml:space="preserve"> ঢুকেছে</w:t>
      </w:r>
      <w:r>
        <w:rPr>
          <w:color w:val="00002A"/>
        </w:rPr>
        <w:t xml:space="preserve"> কিনা</w:t>
      </w:r>
      <w:r>
        <w:rPr>
          <w:color w:val="000032"/>
        </w:rPr>
        <w:t xml:space="preserve"> ব্যালেন্স</w:t>
      </w:r>
      <w:r>
        <w:br/>
      </w:r>
      <w:r>
        <w:rPr>
          <w:color w:val="2A0000"/>
        </w:rPr>
        <w:t xml:space="preserve"> আমি</w:t>
      </w:r>
      <w:r>
        <w:rPr>
          <w:color w:val="000057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42"/>
        </w:rPr>
        <w:t xml:space="preserve"> একটা</w:t>
      </w:r>
      <w:r>
        <w:rPr>
          <w:color w:val="00003F"/>
        </w:rPr>
        <w:t xml:space="preserve"> নাম্বারে</w:t>
      </w:r>
      <w:r>
        <w:rPr>
          <w:color w:val="000000"/>
        </w:rPr>
        <w:t xml:space="preserve"> -টাকা</w:t>
      </w:r>
      <w:r>
        <w:rPr>
          <w:color w:val="00006E"/>
        </w:rPr>
        <w:t xml:space="preserve"> পাঠাইছি</w:t>
      </w:r>
      <w:r>
        <w:rPr>
          <w:color w:val="390000"/>
        </w:rPr>
        <w:t xml:space="preserve"> কিন্তু</w:t>
      </w:r>
      <w:r>
        <w:rPr>
          <w:color w:val="610000"/>
        </w:rPr>
        <w:t xml:space="preserve"> সে</w:t>
      </w:r>
      <w:r>
        <w:rPr>
          <w:color w:val="6F0000"/>
        </w:rPr>
        <w:t xml:space="preserve"> বলতেছে</w:t>
      </w:r>
      <w:r>
        <w:rPr>
          <w:color w:val="00002A"/>
        </w:rPr>
        <w:t xml:space="preserve"> টাকা</w:t>
      </w:r>
      <w:r>
        <w:rPr>
          <w:color w:val="58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2F0000"/>
        </w:rPr>
        <w:t xml:space="preserve"> কিন্তু</w:t>
      </w:r>
      <w:r>
        <w:rPr>
          <w:color w:val="230000"/>
        </w:rPr>
        <w:t xml:space="preserve"> আমি</w:t>
      </w:r>
      <w:r>
        <w:rPr>
          <w:color w:val="000023"/>
        </w:rPr>
        <w:t xml:space="preserve"> টাকা</w:t>
      </w:r>
      <w:r>
        <w:rPr>
          <w:color w:val="000043"/>
        </w:rPr>
        <w:t xml:space="preserve"> সেন্ড</w:t>
      </w:r>
      <w:r>
        <w:rPr>
          <w:color w:val="490000"/>
        </w:rPr>
        <w:t xml:space="preserve"> করেছিলাম</w:t>
      </w:r>
      <w:r>
        <w:rPr>
          <w:color w:val="500000"/>
        </w:rPr>
        <w:t xml:space="preserve"> সেই</w:t>
      </w:r>
      <w:r>
        <w:rPr>
          <w:color w:val="000063"/>
        </w:rPr>
        <w:t xml:space="preserve"> ট্রানজেকশন</w:t>
      </w:r>
      <w:r>
        <w:rPr>
          <w:color w:val="000043"/>
        </w:rPr>
        <w:t xml:space="preserve"> আইডি</w:t>
      </w:r>
      <w:r>
        <w:rPr>
          <w:color w:val="3B0000"/>
        </w:rPr>
        <w:t xml:space="preserve"> জন্য</w:t>
      </w:r>
      <w:r>
        <w:rPr>
          <w:color w:val="420000"/>
        </w:rPr>
        <w:t xml:space="preserve"> একটু</w:t>
      </w:r>
      <w:r>
        <w:rPr>
          <w:color w:val="000045"/>
        </w:rPr>
        <w:t xml:space="preserve"> সমস্যা</w:t>
      </w:r>
      <w:r>
        <w:rPr>
          <w:color w:val="00003A"/>
        </w:rPr>
        <w:t xml:space="preserve"> হচ্ছে</w:t>
      </w:r>
      <w:r>
        <w:rPr>
          <w:color w:val="4B0000"/>
        </w:rPr>
        <w:t xml:space="preserve"> প্লিজ</w:t>
      </w:r>
      <w:r>
        <w:rPr>
          <w:color w:val="560000"/>
        </w:rPr>
        <w:t xml:space="preserve"> এইটা</w:t>
      </w:r>
      <w:r>
        <w:br/>
      </w:r>
      <w:r>
        <w:rPr>
          <w:color w:val="000000"/>
        </w:rPr>
        <w:t xml:space="preserve"> tk</w:t>
      </w:r>
      <w:r>
        <w:rPr>
          <w:color w:val="000036"/>
        </w:rPr>
        <w:t xml:space="preserve"> cashback</w:t>
      </w:r>
      <w:r>
        <w:rPr>
          <w:color w:val="00003C"/>
        </w:rPr>
        <w:t xml:space="preserve"> pabo</w:t>
      </w:r>
      <w:r>
        <w:rPr>
          <w:color w:val="000000"/>
        </w:rPr>
        <w:t xml:space="preserve"> tk</w:t>
      </w:r>
      <w:r>
        <w:rPr>
          <w:color w:val="000051"/>
        </w:rPr>
        <w:t xml:space="preserve"> balance</w:t>
      </w:r>
      <w:r>
        <w:rPr>
          <w:color w:val="000054"/>
        </w:rPr>
        <w:t xml:space="preserve"> chilo</w:t>
      </w:r>
      <w:r>
        <w:rPr>
          <w:color w:val="000036"/>
        </w:rPr>
        <w:t xml:space="preserve"> recharge</w:t>
      </w:r>
      <w:r>
        <w:rPr>
          <w:color w:val="4E0000"/>
        </w:rPr>
        <w:t xml:space="preserve"> korsi</w:t>
      </w:r>
      <w:r>
        <w:rPr>
          <w:color w:val="00004E"/>
        </w:rPr>
        <w:t xml:space="preserve"> ekhon</w:t>
      </w:r>
      <w:r>
        <w:rPr>
          <w:color w:val="570000"/>
        </w:rPr>
        <w:t xml:space="preserve"> abar</w:t>
      </w:r>
      <w:r>
        <w:rPr>
          <w:color w:val="000030"/>
        </w:rPr>
        <w:t xml:space="preserve"> taka</w:t>
      </w:r>
      <w:r>
        <w:rPr>
          <w:color w:val="000052"/>
        </w:rPr>
        <w:t xml:space="preserve"> kotha</w:t>
      </w:r>
      <w:r>
        <w:rPr>
          <w:color w:val="000034"/>
        </w:rPr>
        <w:t xml:space="preserve"> theke</w:t>
      </w:r>
      <w:r>
        <w:rPr>
          <w:color w:val="000062"/>
        </w:rPr>
        <w:t xml:space="preserve"> aslo</w:t>
      </w:r>
      <w:r>
        <w:br/>
      </w:r>
      <w:r>
        <w:rPr>
          <w:color w:val="260000"/>
        </w:rPr>
        <w:t xml:space="preserve"> the</w:t>
      </w:r>
      <w:r>
        <w:rPr>
          <w:color w:val="000051"/>
        </w:rPr>
        <w:t xml:space="preserve"> reserved</w:t>
      </w:r>
      <w:r>
        <w:rPr>
          <w:color w:val="000034"/>
        </w:rPr>
        <w:t xml:space="preserve"> amount</w:t>
      </w:r>
      <w:r>
        <w:rPr>
          <w:color w:val="000037"/>
        </w:rPr>
        <w:t xml:space="preserve"> tk</w:t>
      </w:r>
      <w:r>
        <w:rPr>
          <w:color w:val="550000"/>
        </w:rPr>
        <w:t xml:space="preserve"> for</w:t>
      </w:r>
      <w:r>
        <w:rPr>
          <w:color w:val="00003B"/>
        </w:rPr>
        <w:t xml:space="preserve"> robi</w:t>
      </w:r>
      <w:r>
        <w:rPr>
          <w:color w:val="000051"/>
        </w:rPr>
        <w:t xml:space="preserve"> axiata</w:t>
      </w:r>
      <w:r>
        <w:rPr>
          <w:color w:val="000000"/>
        </w:rPr>
        <w:t xml:space="preserve"> limited-rm</w:t>
      </w:r>
      <w:r>
        <w:rPr>
          <w:color w:val="000035"/>
        </w:rPr>
        <w:t xml:space="preserve"> request</w:t>
      </w:r>
      <w:r>
        <w:rPr>
          <w:color w:val="350000"/>
        </w:rPr>
        <w:t xml:space="preserve"> has</w:t>
      </w:r>
      <w:r>
        <w:rPr>
          <w:color w:val="370000"/>
        </w:rPr>
        <w:t xml:space="preserve"> been</w:t>
      </w:r>
      <w:r>
        <w:rPr>
          <w:color w:val="000000"/>
        </w:rPr>
        <w:t xml:space="preserve"> released</w:t>
      </w:r>
      <w:r>
        <w:rPr>
          <w:color w:val="00003B"/>
        </w:rPr>
        <w:t xml:space="preserve"> current</w:t>
      </w:r>
      <w:r>
        <w:rPr>
          <w:color w:val="000030"/>
        </w:rPr>
        <w:t xml:space="preserve"> balance</w:t>
      </w:r>
      <w:r>
        <w:rPr>
          <w:color w:val="000037"/>
        </w:rPr>
        <w:t xml:space="preserve"> tk</w:t>
      </w:r>
      <w:r>
        <w:rPr>
          <w:color w:val="00003C"/>
        </w:rPr>
        <w:t xml:space="preserve"> trxid</w:t>
      </w:r>
      <w:r>
        <w:rPr>
          <w:color w:val="000000"/>
        </w:rPr>
        <w:t xml:space="preserve"> apmsefr</w:t>
      </w:r>
      <w:r>
        <w:rPr>
          <w:color w:val="360000"/>
        </w:rPr>
        <w:t xml:space="preserve"> at</w:t>
      </w:r>
      <w:r>
        <w:rPr>
          <w:color w:val="550000"/>
        </w:rPr>
        <w:t xml:space="preserve"> for</w:t>
      </w:r>
      <w:r>
        <w:rPr>
          <w:color w:val="000000"/>
        </w:rPr>
        <w:t xml:space="preserve"> queries</w:t>
      </w:r>
      <w:r>
        <w:rPr>
          <w:color w:val="000034"/>
        </w:rPr>
        <w:t xml:space="preserve"> call</w:t>
      </w:r>
      <w:r>
        <w:rPr>
          <w:color w:val="280000"/>
        </w:rPr>
        <w:t xml:space="preserve"> এটা</w:t>
      </w:r>
      <w:r>
        <w:rPr>
          <w:color w:val="170000"/>
        </w:rPr>
        <w:t xml:space="preserve"> কি</w:t>
      </w:r>
      <w:r>
        <w:rPr>
          <w:color w:val="000038"/>
        </w:rPr>
        <w:t xml:space="preserve"> successful</w:t>
      </w:r>
      <w:r>
        <w:rPr>
          <w:color w:val="290000"/>
        </w:rPr>
        <w:t xml:space="preserve"> হয়</w:t>
      </w:r>
      <w:r>
        <w:rPr>
          <w:color w:val="00002D"/>
        </w:rPr>
        <w:t xml:space="preserve"> নি</w:t>
      </w:r>
      <w:r>
        <w:rPr>
          <w:color w:val="000000"/>
        </w:rPr>
        <w:t xml:space="preserve"> বুঝাচ্ছে</w:t>
      </w:r>
      <w:r>
        <w:br/>
      </w:r>
      <w:r>
        <w:rPr>
          <w:color w:val="00003D"/>
        </w:rPr>
        <w:t xml:space="preserve"> foodpanda</w:t>
      </w:r>
      <w:r>
        <w:rPr>
          <w:color w:val="000040"/>
        </w:rPr>
        <w:t xml:space="preserve"> confirm</w:t>
      </w:r>
      <w:r>
        <w:rPr>
          <w:color w:val="1B0000"/>
        </w:rPr>
        <w:t xml:space="preserve"> a</w:t>
      </w:r>
      <w:r>
        <w:rPr>
          <w:color w:val="00003C"/>
        </w:rPr>
        <w:t xml:space="preserve"> refund</w:t>
      </w:r>
      <w:r>
        <w:rPr>
          <w:color w:val="290000"/>
        </w:rPr>
        <w:t xml:space="preserve"> of</w:t>
      </w:r>
      <w:r>
        <w:rPr>
          <w:color w:val="00007F"/>
        </w:rPr>
        <w:t xml:space="preserve"> reference</w:t>
      </w:r>
      <w:r>
        <w:rPr>
          <w:color w:val="00001C"/>
        </w:rPr>
        <w:t xml:space="preserve"> number</w:t>
      </w:r>
      <w:r>
        <w:rPr>
          <w:color w:val="000050"/>
        </w:rPr>
        <w:t xml:space="preserve"> psp</w:t>
      </w:r>
      <w:r>
        <w:rPr>
          <w:color w:val="00007F"/>
        </w:rPr>
        <w:t xml:space="preserve"> reference</w:t>
      </w:r>
      <w:r>
        <w:rPr>
          <w:color w:val="000000"/>
        </w:rPr>
        <w:t xml:space="preserve"> but</w:t>
      </w:r>
      <w:r>
        <w:rPr>
          <w:color w:val="2C0000"/>
        </w:rPr>
        <w:t xml:space="preserve"> it</w:t>
      </w:r>
      <w:r>
        <w:rPr>
          <w:color w:val="250000"/>
        </w:rPr>
        <w:t xml:space="preserve"> is</w:t>
      </w:r>
      <w:r>
        <w:rPr>
          <w:color w:val="000028"/>
        </w:rPr>
        <w:t xml:space="preserve"> not</w:t>
      </w:r>
      <w:r>
        <w:rPr>
          <w:color w:val="00003A"/>
        </w:rPr>
        <w:t xml:space="preserve"> added</w:t>
      </w:r>
      <w:r>
        <w:rPr>
          <w:color w:val="00001E"/>
        </w:rPr>
        <w:t xml:space="preserve"> to</w:t>
      </w:r>
      <w:r>
        <w:rPr>
          <w:color w:val="00001F"/>
        </w:rPr>
        <w:t xml:space="preserve"> my</w:t>
      </w:r>
      <w:r>
        <w:rPr>
          <w:color w:val="000018"/>
        </w:rPr>
        <w:t xml:space="preserve"> account</w:t>
      </w:r>
      <w:r>
        <w:rPr>
          <w:color w:val="3B0000"/>
        </w:rPr>
        <w:t xml:space="preserve"> could</w:t>
      </w:r>
      <w:r>
        <w:rPr>
          <w:color w:val="000050"/>
        </w:rPr>
        <w:t xml:space="preserve"> yoh</w:t>
      </w:r>
      <w:r>
        <w:rPr>
          <w:color w:val="280000"/>
        </w:rPr>
        <w:t xml:space="preserve"> please</w:t>
      </w:r>
      <w:r>
        <w:rPr>
          <w:color w:val="000030"/>
        </w:rPr>
        <w:t xml:space="preserve"> check</w:t>
      </w:r>
      <w:r>
        <w:rPr>
          <w:color w:val="300000"/>
        </w:rPr>
        <w:t xml:space="preserve"> this</w:t>
      </w:r>
      <w:r>
        <w:rPr>
          <w:color w:val="000000"/>
        </w:rPr>
        <w:t xml:space="preserve"> out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