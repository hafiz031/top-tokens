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50000"/>
        </w:rPr>
        <w:t xml:space="preserve"> আপনারা</w:t>
      </w:r>
      <w:r>
        <w:rPr>
          <w:color w:val="000040"/>
        </w:rPr>
        <w:t xml:space="preserve"> আজ</w:t>
      </w:r>
      <w:r>
        <w:rPr>
          <w:color w:val="000038"/>
        </w:rPr>
        <w:t xml:space="preserve"> দিন</w:t>
      </w:r>
      <w:r>
        <w:rPr>
          <w:color w:val="320000"/>
        </w:rPr>
        <w:t xml:space="preserve"> হয়ে</w:t>
      </w:r>
      <w:r>
        <w:rPr>
          <w:color w:val="1B0000"/>
        </w:rPr>
        <w:t xml:space="preserve"> আমার</w:t>
      </w:r>
      <w:r>
        <w:rPr>
          <w:color w:val="000056"/>
        </w:rPr>
        <w:t xml:space="preserve"> অক্টোবর</w:t>
      </w:r>
      <w:r>
        <w:rPr>
          <w:color w:val="00003C"/>
        </w:rPr>
        <w:t xml:space="preserve"> মাসের</w:t>
      </w:r>
      <w:r>
        <w:rPr>
          <w:color w:val="000045"/>
        </w:rPr>
        <w:t xml:space="preserve"> লেনদেনের</w:t>
      </w:r>
      <w:r>
        <w:rPr>
          <w:color w:val="000060"/>
        </w:rPr>
        <w:t xml:space="preserve"> স্টেটমেন্টটা</w:t>
      </w:r>
      <w:r>
        <w:rPr>
          <w:color w:val="000034"/>
        </w:rPr>
        <w:t xml:space="preserve"> দিতে</w:t>
      </w:r>
      <w:r>
        <w:rPr>
          <w:color w:val="000066"/>
        </w:rPr>
        <w:t xml:space="preserve"> পারলেন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এটা</w:t>
      </w:r>
      <w:r>
        <w:rPr>
          <w:color w:val="1D0000"/>
        </w:rPr>
        <w:t xml:space="preserve"> কি</w:t>
      </w:r>
      <w:r>
        <w:rPr>
          <w:color w:val="280000"/>
        </w:rPr>
        <w:t xml:space="preserve"> করে</w:t>
      </w:r>
      <w:r>
        <w:rPr>
          <w:color w:val="000044"/>
        </w:rPr>
        <w:t xml:space="preserve"> সম্ভব</w:t>
      </w:r>
      <w:r>
        <w:rPr>
          <w:color w:val="3D0000"/>
        </w:rPr>
        <w:t xml:space="preserve"> বলেন</w:t>
      </w:r>
      <w:r>
        <w:br/>
      </w:r>
      <w:r>
        <w:rPr>
          <w:color w:val="4B0000"/>
        </w:rPr>
        <w:t xml:space="preserve"> ame</w:t>
      </w:r>
      <w:r>
        <w:rPr>
          <w:color w:val="4A0000"/>
        </w:rPr>
        <w:t xml:space="preserve"> amer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410000"/>
        </w:rPr>
        <w:t xml:space="preserve"> ar</w:t>
      </w:r>
      <w:r>
        <w:rPr>
          <w:color w:val="000044"/>
        </w:rPr>
        <w:t xml:space="preserve"> statement</w:t>
      </w:r>
      <w:r>
        <w:rPr>
          <w:color w:val="000078"/>
        </w:rPr>
        <w:t xml:space="preserve"> chaisilam</w:t>
      </w:r>
      <w:r>
        <w:rPr>
          <w:color w:val="00004C"/>
        </w:rPr>
        <w:t xml:space="preserve"> last</w:t>
      </w:r>
      <w:r>
        <w:rPr>
          <w:color w:val="000050"/>
        </w:rPr>
        <w:t xml:space="preserve"> month</w:t>
      </w:r>
      <w:r>
        <w:rPr>
          <w:color w:val="410000"/>
        </w:rPr>
        <w:t xml:space="preserve"> ar</w:t>
      </w:r>
      <w:r>
        <w:rPr>
          <w:color w:val="000052"/>
        </w:rPr>
        <w:t xml:space="preserve"> ekhono</w:t>
      </w:r>
      <w:r>
        <w:rPr>
          <w:color w:val="460000"/>
        </w:rPr>
        <w:t xml:space="preserve"> pai</w:t>
      </w:r>
      <w:r>
        <w:rPr>
          <w:color w:val="00003B"/>
        </w:rPr>
        <w:t xml:space="preserve"> nai</w:t>
      </w:r>
      <w:r>
        <w:br/>
      </w:r>
      <w:r>
        <w:rPr>
          <w:color w:val="240000"/>
        </w:rPr>
        <w:t xml:space="preserve"> আমি</w:t>
      </w:r>
      <w:r>
        <w:rPr>
          <w:color w:val="450000"/>
        </w:rPr>
        <w:t xml:space="preserve"> যে</w:t>
      </w:r>
      <w:r>
        <w:rPr>
          <w:color w:val="00004C"/>
        </w:rPr>
        <w:t xml:space="preserve"> স্টেটমেন্ট</w:t>
      </w:r>
      <w:r>
        <w:rPr>
          <w:color w:val="370000"/>
        </w:rPr>
        <w:t xml:space="preserve"> এর</w:t>
      </w:r>
      <w:r>
        <w:rPr>
          <w:color w:val="3E0000"/>
        </w:rPr>
        <w:t xml:space="preserve"> জন্য</w:t>
      </w:r>
      <w:r>
        <w:rPr>
          <w:color w:val="00007C"/>
        </w:rPr>
        <w:t xml:space="preserve"> বলেছিলাম</w:t>
      </w:r>
      <w:r>
        <w:rPr>
          <w:color w:val="5A0000"/>
        </w:rPr>
        <w:t xml:space="preserve"> এখনও</w:t>
      </w:r>
      <w:r>
        <w:rPr>
          <w:color w:val="000076"/>
        </w:rPr>
        <w:t xml:space="preserve"> ইমেইলে</w:t>
      </w:r>
      <w:r>
        <w:rPr>
          <w:color w:val="00004F"/>
        </w:rPr>
        <w:t xml:space="preserve"> পেলাম</w:t>
      </w:r>
      <w:r>
        <w:rPr>
          <w:color w:val="00002C"/>
        </w:rPr>
        <w:t xml:space="preserve"> না</w:t>
      </w:r>
      <w:r>
        <w:br/>
      </w:r>
      <w:r>
        <w:rPr>
          <w:color w:val="290000"/>
        </w:rPr>
        <w:t xml:space="preserve"> আমি</w:t>
      </w:r>
      <w:r>
        <w:rPr>
          <w:color w:val="000056"/>
        </w:rPr>
        <w:t xml:space="preserve"> স্টেটমেন্ট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4E0000"/>
        </w:rPr>
        <w:t xml:space="preserve"> একটু</w:t>
      </w:r>
      <w:r>
        <w:rPr>
          <w:color w:val="500000"/>
        </w:rPr>
        <w:t xml:space="preserve"> আগে</w:t>
      </w:r>
      <w:r>
        <w:rPr>
          <w:color w:val="000074"/>
        </w:rPr>
        <w:t xml:space="preserve"> অনুরোধ</w:t>
      </w:r>
      <w:r>
        <w:rPr>
          <w:color w:val="000000"/>
        </w:rPr>
        <w:t xml:space="preserve"> করছিলাম</w:t>
      </w:r>
      <w:r>
        <w:rPr>
          <w:color w:val="000060"/>
        </w:rPr>
        <w:t xml:space="preserve"> ekhono</w:t>
      </w:r>
      <w:r>
        <w:rPr>
          <w:color w:val="520000"/>
        </w:rPr>
        <w:t xml:space="preserve"> pai</w:t>
      </w:r>
      <w:r>
        <w:rPr>
          <w:color w:val="000045"/>
        </w:rPr>
        <w:t xml:space="preserve"> nai</w:t>
      </w:r>
      <w:r>
        <w:br/>
      </w:r>
      <w:r>
        <w:rPr>
          <w:color w:val="2B0000"/>
        </w:rPr>
        <w:t xml:space="preserve"> আমার</w:t>
      </w:r>
      <w:r>
        <w:rPr>
          <w:color w:val="00005B"/>
        </w:rPr>
        <w:t xml:space="preserve"> অ্যাকাউন্ট</w:t>
      </w:r>
      <w:r>
        <w:rPr>
          <w:color w:val="00005E"/>
        </w:rPr>
        <w:t xml:space="preserve"> স্টেটমেন্ট</w:t>
      </w:r>
      <w:r>
        <w:rPr>
          <w:color w:val="00008C"/>
        </w:rPr>
        <w:t xml:space="preserve"> রিকোয়েস্ট</w:t>
      </w:r>
      <w:r>
        <w:rPr>
          <w:color w:val="000000"/>
        </w:rPr>
        <w:t xml:space="preserve"> ছিল</w:t>
      </w:r>
      <w:r>
        <w:rPr>
          <w:color w:val="800000"/>
        </w:rPr>
        <w:t xml:space="preserve"> etar</w:t>
      </w:r>
      <w:r>
        <w:rPr>
          <w:color w:val="000052"/>
        </w:rPr>
        <w:t xml:space="preserve"> update</w:t>
      </w:r>
      <w:r>
        <w:rPr>
          <w:color w:val="000033"/>
        </w:rPr>
        <w:t xml:space="preserve"> ki</w:t>
      </w:r>
      <w:r>
        <w:br/>
      </w:r>
      <w:r>
        <w:rPr>
          <w:color w:val="3B0000"/>
        </w:rPr>
        <w:t xml:space="preserve"> i</w:t>
      </w:r>
      <w:r>
        <w:rPr>
          <w:color w:val="00004E"/>
        </w:rPr>
        <w:t xml:space="preserve"> requested</w:t>
      </w:r>
      <w:r>
        <w:rPr>
          <w:color w:val="00001F"/>
        </w:rPr>
        <w:t xml:space="preserve"> to</w:t>
      </w:r>
      <w:r>
        <w:rPr>
          <w:color w:val="000027"/>
        </w:rPr>
        <w:t xml:space="preserve"> send</w:t>
      </w:r>
      <w:r>
        <w:rPr>
          <w:color w:val="000040"/>
        </w:rPr>
        <w:t xml:space="preserve"> my</w:t>
      </w:r>
      <w:r>
        <w:rPr>
          <w:color w:val="00002B"/>
        </w:rPr>
        <w:t xml:space="preserve"> statement</w:t>
      </w:r>
      <w:r>
        <w:rPr>
          <w:color w:val="310000"/>
        </w:rPr>
        <w:t xml:space="preserve"> with</w:t>
      </w:r>
      <w:r>
        <w:rPr>
          <w:color w:val="000038"/>
        </w:rPr>
        <w:t xml:space="preserve"> all</w:t>
      </w:r>
      <w:r>
        <w:rPr>
          <w:color w:val="000040"/>
        </w:rPr>
        <w:t xml:space="preserve"> my</w:t>
      </w:r>
      <w:r>
        <w:rPr>
          <w:color w:val="000046"/>
        </w:rPr>
        <w:t xml:space="preserve"> documents</w:t>
      </w:r>
      <w:r>
        <w:rPr>
          <w:color w:val="200000"/>
        </w:rPr>
        <w:t xml:space="preserve"> but</w:t>
      </w:r>
      <w:r>
        <w:rPr>
          <w:color w:val="390000"/>
        </w:rPr>
        <w:t xml:space="preserve"> still</w:t>
      </w:r>
      <w:r>
        <w:rPr>
          <w:color w:val="3B0000"/>
        </w:rPr>
        <w:t xml:space="preserve"> i</w:t>
      </w:r>
      <w:r>
        <w:rPr>
          <w:color w:val="000043"/>
        </w:rPr>
        <w:t xml:space="preserve"> dont</w:t>
      </w:r>
      <w:r>
        <w:rPr>
          <w:color w:val="00002C"/>
        </w:rPr>
        <w:t xml:space="preserve"> get</w:t>
      </w:r>
      <w:r>
        <w:rPr>
          <w:color w:val="5B0000"/>
        </w:rPr>
        <w:t xml:space="preserve"> it</w:t>
      </w:r>
      <w:r>
        <w:rPr>
          <w:color w:val="000039"/>
        </w:rPr>
        <w:t xml:space="preserve"> yet</w:t>
      </w:r>
      <w:r>
        <w:rPr>
          <w:color w:val="290000"/>
        </w:rPr>
        <w:t xml:space="preserve"> please</w:t>
      </w:r>
      <w:r>
        <w:rPr>
          <w:color w:val="000032"/>
        </w:rPr>
        <w:t xml:space="preserve"> check</w:t>
      </w:r>
      <w:r>
        <w:rPr>
          <w:color w:val="5B0000"/>
        </w:rPr>
        <w:t xml:space="preserve"> it</w:t>
      </w:r>
      <w:r>
        <w:rPr>
          <w:color w:val="3B0000"/>
        </w:rPr>
        <w:t xml:space="preserve"> i</w:t>
      </w:r>
      <w:r>
        <w:rPr>
          <w:color w:val="00002E"/>
        </w:rPr>
        <w:t xml:space="preserve"> need</w:t>
      </w:r>
      <w:r>
        <w:rPr>
          <w:color w:val="5B0000"/>
        </w:rPr>
        <w:t xml:space="preserve"> it</w:t>
      </w:r>
      <w:r>
        <w:rPr>
          <w:color w:val="000053"/>
        </w:rPr>
        <w:t xml:space="preserve"> urgently</w:t>
      </w:r>
      <w:r>
        <w:br/>
      </w:r>
      <w:r>
        <w:rPr>
          <w:color w:val="000038"/>
        </w:rPr>
        <w:t xml:space="preserve"> গত</w:t>
      </w:r>
      <w:r>
        <w:rPr>
          <w:color w:val="470000"/>
        </w:rPr>
        <w:t xml:space="preserve"> কাল</w:t>
      </w:r>
      <w:r>
        <w:rPr>
          <w:color w:val="1B0000"/>
        </w:rPr>
        <w:t xml:space="preserve"> আমি</w:t>
      </w:r>
      <w:r>
        <w:rPr>
          <w:color w:val="000030"/>
        </w:rPr>
        <w:t xml:space="preserve"> একটি</w:t>
      </w:r>
      <w:r>
        <w:rPr>
          <w:color w:val="000038"/>
        </w:rPr>
        <w:t xml:space="preserve"> স্টেটমেন্ট</w:t>
      </w:r>
      <w:r>
        <w:rPr>
          <w:color w:val="290000"/>
        </w:rPr>
        <w:t xml:space="preserve"> এর</w:t>
      </w:r>
      <w:r>
        <w:rPr>
          <w:color w:val="2E0000"/>
        </w:rPr>
        <w:t xml:space="preserve"> জন্য</w:t>
      </w:r>
      <w:r>
        <w:rPr>
          <w:color w:val="00003F"/>
        </w:rPr>
        <w:t xml:space="preserve"> আবেদন</w:t>
      </w:r>
      <w:r>
        <w:rPr>
          <w:color w:val="390000"/>
        </w:rPr>
        <w:t xml:space="preserve"> করেছিলাম</w:t>
      </w:r>
      <w:r>
        <w:rPr>
          <w:color w:val="00004C"/>
        </w:rPr>
        <w:t xml:space="preserve"> সেটি</w:t>
      </w:r>
      <w:r>
        <w:rPr>
          <w:color w:val="000029"/>
        </w:rPr>
        <w:t xml:space="preserve"> এখন</w:t>
      </w:r>
      <w:r>
        <w:rPr>
          <w:color w:val="2D0000"/>
        </w:rPr>
        <w:t xml:space="preserve"> কোন</w:t>
      </w:r>
      <w:r>
        <w:rPr>
          <w:color w:val="00005A"/>
        </w:rPr>
        <w:t xml:space="preserve"> অবস্থায়</w:t>
      </w:r>
      <w:r>
        <w:rPr>
          <w:color w:val="000027"/>
        </w:rPr>
        <w:t xml:space="preserve"> আছে</w:t>
      </w:r>
      <w:r>
        <w:rPr>
          <w:color w:val="3D0000"/>
        </w:rPr>
        <w:t xml:space="preserve"> তা</w:t>
      </w:r>
      <w:r>
        <w:rPr>
          <w:color w:val="1D0000"/>
        </w:rPr>
        <w:t xml:space="preserve"> কি</w:t>
      </w:r>
      <w:r>
        <w:rPr>
          <w:color w:val="310000"/>
        </w:rPr>
        <w:t xml:space="preserve"> আমাকে</w:t>
      </w:r>
      <w:r>
        <w:rPr>
          <w:color w:val="000058"/>
        </w:rPr>
        <w:t xml:space="preserve"> জানাতে</w:t>
      </w:r>
      <w:r>
        <w:rPr>
          <w:color w:val="450000"/>
        </w:rPr>
        <w:t xml:space="preserve"> পারবেন</w:t>
      </w:r>
      <w:r>
        <w:br/>
      </w:r>
      <w:r>
        <w:rPr>
          <w:color w:val="2D0000"/>
        </w:rPr>
        <w:t xml:space="preserve"> i</w:t>
      </w:r>
      <w:r>
        <w:rPr>
          <w:color w:val="630000"/>
        </w:rPr>
        <w:t xml:space="preserve"> had</w:t>
      </w:r>
      <w:r>
        <w:rPr>
          <w:color w:val="000077"/>
        </w:rPr>
        <w:t xml:space="preserve"> requested</w:t>
      </w:r>
      <w:r>
        <w:rPr>
          <w:color w:val="420000"/>
        </w:rPr>
        <w:t xml:space="preserve"> for</w:t>
      </w:r>
      <w:r>
        <w:rPr>
          <w:color w:val="540000"/>
        </w:rPr>
        <w:t xml:space="preserve"> an</w:t>
      </w:r>
      <w:r>
        <w:rPr>
          <w:color w:val="000042"/>
        </w:rPr>
        <w:t xml:space="preserve"> statement</w:t>
      </w:r>
      <w:r>
        <w:rPr>
          <w:color w:val="310000"/>
        </w:rPr>
        <w:t xml:space="preserve"> but</w:t>
      </w:r>
      <w:r>
        <w:rPr>
          <w:color w:val="00005B"/>
        </w:rPr>
        <w:t xml:space="preserve"> didn't</w:t>
      </w:r>
      <w:r>
        <w:rPr>
          <w:color w:val="000054"/>
        </w:rPr>
        <w:t xml:space="preserve"> receive</w:t>
      </w:r>
      <w:r>
        <w:rPr>
          <w:color w:val="450000"/>
        </w:rPr>
        <w:t xml:space="preserve"> it</w:t>
      </w:r>
      <w:r>
        <w:br/>
      </w:r>
      <w:r>
        <w:rPr>
          <w:color w:val="170000"/>
        </w:rPr>
        <w:t xml:space="preserve"> আমি</w:t>
      </w:r>
      <w:r>
        <w:rPr>
          <w:color w:val="000044"/>
        </w:rPr>
        <w:t xml:space="preserve"> কিছুক্ষন</w:t>
      </w:r>
      <w:r>
        <w:rPr>
          <w:color w:val="000000"/>
        </w:rPr>
        <w:t xml:space="preserve"> আগে</w:t>
      </w:r>
      <w:r>
        <w:rPr>
          <w:color w:val="160000"/>
        </w:rPr>
        <w:t xml:space="preserve"> আমার</w:t>
      </w:r>
      <w:r>
        <w:rPr>
          <w:color w:val="00003C"/>
        </w:rPr>
        <w:t xml:space="preserve"> বছরের</w:t>
      </w:r>
      <w:r>
        <w:rPr>
          <w:color w:val="00002D"/>
        </w:rPr>
        <w:t xml:space="preserve"> লেনদেন</w:t>
      </w:r>
      <w:r>
        <w:rPr>
          <w:color w:val="000042"/>
        </w:rPr>
        <w:t xml:space="preserve"> জানার</w:t>
      </w:r>
      <w:r>
        <w:rPr>
          <w:color w:val="000000"/>
        </w:rPr>
        <w:t xml:space="preserve"> জন্য</w:t>
      </w:r>
      <w:r>
        <w:rPr>
          <w:color w:val="000040"/>
        </w:rPr>
        <w:t xml:space="preserve"> অনুরোধ</w:t>
      </w:r>
      <w:r>
        <w:rPr>
          <w:color w:val="000000"/>
        </w:rPr>
        <w:t xml:space="preserve"> করেছিলাম</w:t>
      </w:r>
      <w:r>
        <w:rPr>
          <w:color w:val="390000"/>
        </w:rPr>
        <w:t xml:space="preserve"> আপনারা</w:t>
      </w:r>
      <w:r>
        <w:rPr>
          <w:color w:val="000055"/>
        </w:rPr>
        <w:t xml:space="preserve"> বলেছিলে</w:t>
      </w:r>
      <w:r>
        <w:rPr>
          <w:color w:val="000055"/>
        </w:rPr>
        <w:t xml:space="preserve"> emaill</w:t>
      </w:r>
      <w:r>
        <w:rPr>
          <w:color w:val="000046"/>
        </w:rPr>
        <w:t xml:space="preserve"> মাঝে</w:t>
      </w:r>
      <w:r>
        <w:rPr>
          <w:color w:val="260000"/>
        </w:rPr>
        <w:t xml:space="preserve"> দিয়ে</w:t>
      </w:r>
      <w:r>
        <w:rPr>
          <w:color w:val="3C0000"/>
        </w:rPr>
        <w:t xml:space="preserve"> দিবেন</w:t>
      </w:r>
      <w:r>
        <w:rPr>
          <w:color w:val="3B0000"/>
        </w:rPr>
        <w:t xml:space="preserve"> তবে</w:t>
      </w:r>
      <w:r>
        <w:rPr>
          <w:color w:val="000023"/>
        </w:rPr>
        <w:t xml:space="preserve"> এখন</w:t>
      </w:r>
      <w:r>
        <w:rPr>
          <w:color w:val="2A0000"/>
        </w:rPr>
        <w:t xml:space="preserve"> আমাকে</w:t>
      </w:r>
      <w:r>
        <w:rPr>
          <w:color w:val="000040"/>
        </w:rPr>
        <w:t xml:space="preserve"> email</w:t>
      </w:r>
      <w:r>
        <w:rPr>
          <w:color w:val="3B0000"/>
        </w:rPr>
        <w:t xml:space="preserve"> করেন</w:t>
      </w:r>
      <w:r>
        <w:rPr>
          <w:color w:val="00002F"/>
        </w:rPr>
        <w:t xml:space="preserve"> নি</w:t>
      </w:r>
      <w:r>
        <w:br/>
      </w:r>
      <w:r>
        <w:rPr>
          <w:color w:val="000000"/>
        </w:rPr>
        <w:t xml:space="preserve"> week</w:t>
      </w:r>
      <w:r>
        <w:rPr>
          <w:color w:val="5D0000"/>
        </w:rPr>
        <w:t xml:space="preserve"> ba</w:t>
      </w:r>
      <w:r>
        <w:rPr>
          <w:color w:val="550000"/>
        </w:rPr>
        <w:t xml:space="preserve"> tar</w:t>
      </w:r>
      <w:r>
        <w:rPr>
          <w:color w:val="4D0000"/>
        </w:rPr>
        <w:t xml:space="preserve"> age</w:t>
      </w:r>
      <w:r>
        <w:rPr>
          <w:color w:val="000047"/>
        </w:rPr>
        <w:t xml:space="preserve"> statement</w:t>
      </w:r>
      <w:r>
        <w:rPr>
          <w:color w:val="000080"/>
        </w:rPr>
        <w:t xml:space="preserve"> cailam</w:t>
      </w:r>
      <w:r>
        <w:rPr>
          <w:color w:val="5A0000"/>
        </w:rPr>
        <w:t xml:space="preserve"> akn</w:t>
      </w:r>
      <w:r>
        <w:rPr>
          <w:color w:val="4D0000"/>
        </w:rPr>
        <w:t xml:space="preserve"> o</w:t>
      </w:r>
      <w:r>
        <w:rPr>
          <w:color w:val="000053"/>
        </w:rPr>
        <w:t xml:space="preserve"> pelam</w:t>
      </w:r>
      <w:r>
        <w:rPr>
          <w:color w:val="000000"/>
        </w:rPr>
        <w:t xml:space="preserve"> na</w:t>
      </w:r>
      <w:r>
        <w:br/>
      </w:r>
      <w:r>
        <w:rPr>
          <w:color w:val="270000"/>
        </w:rPr>
        <w:t xml:space="preserve"> আমার</w:t>
      </w:r>
      <w:r>
        <w:rPr>
          <w:color w:val="000055"/>
        </w:rPr>
        <w:t xml:space="preserve"> স্টেটমেন্ট</w:t>
      </w:r>
      <w:r>
        <w:rPr>
          <w:color w:val="450000"/>
        </w:rPr>
        <w:t xml:space="preserve"> জন্য</w:t>
      </w:r>
      <w:r>
        <w:rPr>
          <w:color w:val="000091"/>
        </w:rPr>
        <w:t xml:space="preserve"> রিকুয়েস্ট</w:t>
      </w:r>
      <w:r>
        <w:rPr>
          <w:color w:val="560000"/>
        </w:rPr>
        <w:t xml:space="preserve"> করেছিলাম</w:t>
      </w:r>
      <w:r>
        <w:rPr>
          <w:color w:val="650000"/>
        </w:rPr>
        <w:t xml:space="preserve"> এখনও</w:t>
      </w:r>
      <w:r>
        <w:rPr>
          <w:color w:val="550000"/>
        </w:rPr>
        <w:t xml:space="preserve"> পাই</w:t>
      </w:r>
      <w:r>
        <w:rPr>
          <w:color w:val="000047"/>
        </w:rPr>
        <w:t xml:space="preserve"> নাই</w:t>
      </w:r>
      <w:r>
        <w:br/>
      </w:r>
      <w:r>
        <w:rPr>
          <w:color w:val="360000"/>
        </w:rPr>
        <w:t xml:space="preserve"> আমি</w:t>
      </w:r>
      <w:r>
        <w:rPr>
          <w:color w:val="000071"/>
        </w:rPr>
        <w:t xml:space="preserve"> স্টেটমেন্ট</w:t>
      </w:r>
      <w:r>
        <w:rPr>
          <w:color w:val="520000"/>
        </w:rPr>
        <w:t xml:space="preserve"> এর</w:t>
      </w:r>
      <w:r>
        <w:rPr>
          <w:color w:val="5C0000"/>
        </w:rPr>
        <w:t xml:space="preserve"> জন্য</w:t>
      </w:r>
      <w:r>
        <w:rPr>
          <w:color w:val="000098"/>
        </w:rPr>
        <w:t xml:space="preserve"> অনুরোধ</w:t>
      </w:r>
      <w:r>
        <w:rPr>
          <w:color w:val="000000"/>
        </w:rPr>
        <w:t xml:space="preserve"> দিসিলাম</w:t>
      </w:r>
      <w:r>
        <w:rPr>
          <w:color w:val="660000"/>
        </w:rPr>
        <w:t xml:space="preserve"> এখনো</w:t>
      </w:r>
      <w:r>
        <w:rPr>
          <w:color w:val="000000"/>
        </w:rPr>
        <w:t xml:space="preserve"> পাইনাই</w:t>
      </w:r>
      <w:r>
        <w:br/>
      </w:r>
      <w:r>
        <w:rPr>
          <w:color w:val="00006B"/>
        </w:rPr>
        <w:t xml:space="preserve"> স্টেটমেন্ট</w:t>
      </w:r>
      <w:r>
        <w:rPr>
          <w:color w:val="00004F"/>
        </w:rPr>
        <w:t xml:space="preserve"> এখন</w:t>
      </w:r>
      <w:r>
        <w:rPr>
          <w:color w:val="000065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610000"/>
        </w:rPr>
        <w:t xml:space="preserve"> একটু</w:t>
      </w:r>
      <w:r>
        <w:rPr>
          <w:color w:val="00007A"/>
        </w:rPr>
        <w:t xml:space="preserve"> চেক</w:t>
      </w:r>
      <w:r>
        <w:rPr>
          <w:color w:val="00006E"/>
        </w:rPr>
        <w:t xml:space="preserve"> দেন</w:t>
      </w:r>
      <w:r>
        <w:rPr>
          <w:color w:val="000000"/>
        </w:rPr>
        <w:t xml:space="preserve"> প্লিজ</w:t>
      </w:r>
      <w:r>
        <w:br/>
      </w:r>
      <w:r>
        <w:rPr>
          <w:color w:val="00006B"/>
        </w:rPr>
        <w:t xml:space="preserve"> স্টেটমেন্ট</w:t>
      </w:r>
      <w:r>
        <w:rPr>
          <w:color w:val="920000"/>
        </w:rPr>
        <w:t xml:space="preserve"> আসতে</w:t>
      </w:r>
      <w:r>
        <w:rPr>
          <w:color w:val="000089"/>
        </w:rPr>
        <w:t xml:space="preserve"> কতদিন</w:t>
      </w:r>
      <w:r>
        <w:rPr>
          <w:color w:val="000071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000056"/>
        </w:rPr>
        <w:t xml:space="preserve"> দিন</w:t>
      </w:r>
      <w:r>
        <w:rPr>
          <w:color w:val="4D0000"/>
        </w:rPr>
        <w:t xml:space="preserve"> হয়ে</w:t>
      </w:r>
      <w:r>
        <w:rPr>
          <w:color w:val="000075"/>
        </w:rPr>
        <w:t xml:space="preserve"> গেসে</w:t>
      </w:r>
      <w:r>
        <w:rPr>
          <w:color w:val="500000"/>
        </w:rPr>
        <w:t xml:space="preserve"> এখনো</w:t>
      </w:r>
      <w:r>
        <w:rPr>
          <w:color w:val="000059"/>
        </w:rPr>
        <w:t xml:space="preserve"> স্টেটমেন্ট</w:t>
      </w:r>
      <w:r>
        <w:rPr>
          <w:color w:val="000098"/>
        </w:rPr>
        <w:t xml:space="preserve"> আহে</w:t>
      </w:r>
      <w:r>
        <w:rPr>
          <w:color w:val="000000"/>
        </w:rPr>
        <w:t xml:space="preserve"> নাই</w:t>
      </w:r>
      <w:r>
        <w:br/>
      </w:r>
      <w:r>
        <w:rPr>
          <w:color w:val="3A0000"/>
        </w:rPr>
        <w:t xml:space="preserve"> আমার</w:t>
      </w:r>
      <w:r>
        <w:rPr>
          <w:color w:val="00006C"/>
        </w:rPr>
        <w:t xml:space="preserve"> একটি</w:t>
      </w:r>
      <w:r>
        <w:rPr>
          <w:color w:val="00007D"/>
        </w:rPr>
        <w:t xml:space="preserve"> স্টেটমেন্ট</w:t>
      </w:r>
      <w:r>
        <w:rPr>
          <w:color w:val="0000AC"/>
        </w:rPr>
        <w:t xml:space="preserve"> রাখা</w:t>
      </w:r>
      <w:r>
        <w:rPr>
          <w:color w:val="000000"/>
        </w:rPr>
        <w:t xml:space="preserve"> ছিল</w:t>
      </w:r>
      <w:r>
        <w:rPr>
          <w:color w:val="400000"/>
        </w:rPr>
        <w:t xml:space="preserve"> কি</w:t>
      </w:r>
      <w:r>
        <w:rPr>
          <w:color w:val="000000"/>
        </w:rPr>
        <w:t xml:space="preserve"> অবস্থা</w:t>
      </w:r>
      <w:r>
        <w:br/>
      </w:r>
      <w:r>
        <w:rPr>
          <w:color w:val="000061"/>
        </w:rPr>
        <w:t xml:space="preserve"> স্টেটমেন্ট</w:t>
      </w:r>
      <w:r>
        <w:rPr>
          <w:color w:val="00007D"/>
        </w:rPr>
        <w:t xml:space="preserve"> পাইনাই</w:t>
      </w:r>
      <w:r>
        <w:rPr>
          <w:color w:val="000000"/>
        </w:rPr>
        <w:t xml:space="preserve"> এখনো</w:t>
      </w:r>
      <w:r>
        <w:rPr>
          <w:color w:val="000085"/>
        </w:rPr>
        <w:t xml:space="preserve"> ইমেইল</w:t>
      </w:r>
      <w:r>
        <w:rPr>
          <w:color w:val="00006F"/>
        </w:rPr>
        <w:t xml:space="preserve"> চেক</w:t>
      </w:r>
      <w:r>
        <w:rPr>
          <w:color w:val="620000"/>
        </w:rPr>
        <w:t xml:space="preserve"> করলাম</w:t>
      </w:r>
      <w:r>
        <w:rPr>
          <w:color w:val="000000"/>
        </w:rPr>
        <w:t xml:space="preserve"> ত</w:t>
      </w:r>
      <w:r>
        <w:br/>
      </w:r>
      <w:r>
        <w:rPr>
          <w:color w:val="00008C"/>
        </w:rPr>
        <w:t xml:space="preserve"> stetement</w:t>
      </w:r>
      <w:r>
        <w:rPr>
          <w:color w:val="350000"/>
        </w:rPr>
        <w:t xml:space="preserve"> er</w:t>
      </w:r>
      <w:r>
        <w:rPr>
          <w:color w:val="800000"/>
        </w:rPr>
        <w:t xml:space="preserve"> jonoo</w:t>
      </w:r>
      <w:r>
        <w:rPr>
          <w:color w:val="000071"/>
        </w:rPr>
        <w:t xml:space="preserve"> abedon</w:t>
      </w:r>
      <w:r>
        <w:rPr>
          <w:color w:val="000000"/>
        </w:rPr>
        <w:t xml:space="preserve"> korecilam</w:t>
      </w:r>
      <w:r>
        <w:rPr>
          <w:color w:val="000057"/>
        </w:rPr>
        <w:t xml:space="preserve"> ekhono</w:t>
      </w:r>
      <w:r>
        <w:rPr>
          <w:color w:val="4A0000"/>
        </w:rPr>
        <w:t xml:space="preserve"> pai</w:t>
      </w:r>
      <w:r>
        <w:rPr>
          <w:color w:val="000000"/>
        </w:rPr>
        <w:t xml:space="preserve"> nai</w:t>
      </w:r>
      <w:r>
        <w:br/>
      </w:r>
      <w:r>
        <w:rPr>
          <w:color w:val="0000A7"/>
        </w:rPr>
        <w:t xml:space="preserve"> stetment</w:t>
      </w:r>
      <w:r>
        <w:rPr>
          <w:color w:val="000090"/>
        </w:rPr>
        <w:t xml:space="preserve"> painai</w:t>
      </w:r>
      <w:r>
        <w:rPr>
          <w:color w:val="00007E"/>
        </w:rPr>
        <w:t xml:space="preserve"> kn</w:t>
      </w:r>
      <w:r>
        <w:rPr>
          <w:color w:val="000000"/>
        </w:rPr>
        <w:t xml:space="preserve"> ekhono</w:t>
      </w:r>
      <w:r>
        <w:br/>
      </w:r>
      <w:r>
        <w:rPr>
          <w:color w:val="000060"/>
        </w:rPr>
        <w:t xml:space="preserve"> statement</w:t>
      </w:r>
      <w:r>
        <w:rPr>
          <w:color w:val="000071"/>
        </w:rPr>
        <w:t xml:space="preserve"> pete</w:t>
      </w:r>
      <w:r>
        <w:rPr>
          <w:color w:val="00008D"/>
        </w:rPr>
        <w:t xml:space="preserve"> kotodin</w:t>
      </w:r>
      <w:r>
        <w:rPr>
          <w:color w:val="000096"/>
        </w:rPr>
        <w:t xml:space="preserve"> shomoy</w:t>
      </w:r>
      <w:r>
        <w:rPr>
          <w:color w:val="000000"/>
        </w:rPr>
        <w:t xml:space="preserve"> lage</w:t>
      </w:r>
      <w:r>
        <w:br/>
      </w:r>
      <w:r>
        <w:rPr>
          <w:color w:val="310000"/>
        </w:rPr>
        <w:t xml:space="preserve"> amar</w:t>
      </w:r>
      <w:r>
        <w:rPr>
          <w:color w:val="000062"/>
        </w:rPr>
        <w:t xml:space="preserve"> ekti</w:t>
      </w:r>
      <w:r>
        <w:rPr>
          <w:color w:val="00004F"/>
        </w:rPr>
        <w:t xml:space="preserve"> statement</w:t>
      </w:r>
      <w:r>
        <w:rPr>
          <w:color w:val="00007D"/>
        </w:rPr>
        <w:t xml:space="preserve"> rakha</w:t>
      </w:r>
      <w:r>
        <w:rPr>
          <w:color w:val="000000"/>
        </w:rPr>
        <w:t xml:space="preserve"> chilo</w:t>
      </w:r>
      <w:r>
        <w:rPr>
          <w:color w:val="730000"/>
        </w:rPr>
        <w:t xml:space="preserve"> dekhen</w:t>
      </w:r>
      <w:r>
        <w:rPr>
          <w:color w:val="000038"/>
        </w:rPr>
        <w:t xml:space="preserve"> to</w:t>
      </w:r>
      <w:r>
        <w:rPr>
          <w:color w:val="00005F"/>
        </w:rPr>
        <w:t xml:space="preserve"> ekhono</w:t>
      </w:r>
      <w:r>
        <w:rPr>
          <w:color w:val="000047"/>
        </w:rPr>
        <w:t xml:space="preserve"> keno</w:t>
      </w:r>
      <w:r>
        <w:rPr>
          <w:color w:val="000000"/>
        </w:rPr>
        <w:t xml:space="preserve"> painai</w:t>
      </w:r>
      <w:r>
        <w:br/>
      </w:r>
      <w:r>
        <w:rPr>
          <w:color w:val="000060"/>
        </w:rPr>
        <w:t xml:space="preserve"> din</w:t>
      </w:r>
      <w:r>
        <w:rPr>
          <w:color w:val="560000"/>
        </w:rPr>
        <w:t xml:space="preserve"> hoye</w:t>
      </w:r>
      <w:r>
        <w:rPr>
          <w:color w:val="5D0000"/>
        </w:rPr>
        <w:t xml:space="preserve"> gese</w:t>
      </w:r>
      <w:r>
        <w:rPr>
          <w:color w:val="410000"/>
        </w:rPr>
        <w:t xml:space="preserve"> but</w:t>
      </w:r>
      <w:r>
        <w:rPr>
          <w:color w:val="000068"/>
        </w:rPr>
        <w:t xml:space="preserve"> ekhono</w:t>
      </w:r>
      <w:r>
        <w:rPr>
          <w:color w:val="350000"/>
        </w:rPr>
        <w:t xml:space="preserve"> amar</w:t>
      </w:r>
      <w:r>
        <w:rPr>
          <w:color w:val="000056"/>
        </w:rPr>
        <w:t xml:space="preserve"> statement</w:t>
      </w:r>
      <w:r>
        <w:rPr>
          <w:color w:val="000076"/>
        </w:rPr>
        <w:t xml:space="preserve"> pailam</w:t>
      </w:r>
      <w:r>
        <w:rPr>
          <w:color w:val="000000"/>
        </w:rPr>
        <w:t xml:space="preserve"> na</w:t>
      </w:r>
      <w:r>
        <w:br/>
      </w:r>
      <w:r>
        <w:rPr>
          <w:color w:val="000057"/>
        </w:rPr>
        <w:t xml:space="preserve"> koto</w:t>
      </w:r>
      <w:r>
        <w:rPr>
          <w:color w:val="000068"/>
        </w:rPr>
        <w:t xml:space="preserve"> din</w:t>
      </w:r>
      <w:r>
        <w:rPr>
          <w:color w:val="000094"/>
        </w:rPr>
        <w:t xml:space="preserve"> shomoy</w:t>
      </w:r>
      <w:r>
        <w:rPr>
          <w:color w:val="00007C"/>
        </w:rPr>
        <w:t xml:space="preserve"> lage</w:t>
      </w:r>
      <w:r>
        <w:rPr>
          <w:color w:val="000000"/>
        </w:rPr>
        <w:t xml:space="preserve"> ta</w:t>
      </w:r>
      <w:r>
        <w:rPr>
          <w:color w:val="00005E"/>
        </w:rPr>
        <w:t xml:space="preserve"> statement</w:t>
      </w:r>
      <w:r>
        <w:rPr>
          <w:color w:val="000000"/>
        </w:rPr>
        <w:t xml:space="preserve"> ashte</w:t>
      </w:r>
      <w:r>
        <w:br/>
      </w:r>
      <w:r>
        <w:rPr>
          <w:color w:val="630000"/>
        </w:rPr>
        <w:t xml:space="preserve"> koi</w:t>
      </w:r>
      <w:r>
        <w:rPr>
          <w:color w:val="2F0000"/>
        </w:rPr>
        <w:t xml:space="preserve"> amar</w:t>
      </w:r>
      <w:r>
        <w:rPr>
          <w:color w:val="00006D"/>
        </w:rPr>
        <w:t xml:space="preserve"> email</w:t>
      </w:r>
      <w:r>
        <w:rPr>
          <w:color w:val="000057"/>
        </w:rPr>
        <w:t xml:space="preserve"> check</w:t>
      </w:r>
      <w:r>
        <w:rPr>
          <w:color w:val="540000"/>
        </w:rPr>
        <w:t xml:space="preserve"> korlam</w:t>
      </w:r>
      <w:r>
        <w:rPr>
          <w:color w:val="000043"/>
        </w:rPr>
        <w:t xml:space="preserve"> kono</w:t>
      </w:r>
      <w:r>
        <w:rPr>
          <w:color w:val="00004C"/>
        </w:rPr>
        <w:t xml:space="preserve"> statement</w:t>
      </w:r>
      <w:r>
        <w:rPr>
          <w:color w:val="00007D"/>
        </w:rPr>
        <w:t xml:space="preserve"> ashenai</w:t>
      </w:r>
      <w:r>
        <w:rPr>
          <w:color w:val="000000"/>
        </w:rPr>
        <w:t xml:space="preserve"> to</w:t>
      </w:r>
      <w:r>
        <w:br/>
      </w:r>
      <w:r>
        <w:rPr>
          <w:color w:val="3D0000"/>
        </w:rPr>
        <w:t xml:space="preserve"> i</w:t>
      </w:r>
      <w:r>
        <w:rPr>
          <w:color w:val="5B0000"/>
        </w:rPr>
        <w:t xml:space="preserve"> have</w:t>
      </w:r>
      <w:r>
        <w:rPr>
          <w:color w:val="0000A5"/>
        </w:rPr>
        <w:t xml:space="preserve"> placed</w:t>
      </w:r>
      <w:r>
        <w:rPr>
          <w:color w:val="500000"/>
        </w:rPr>
        <w:t xml:space="preserve"> the</w:t>
      </w:r>
      <w:r>
        <w:rPr>
          <w:color w:val="000059"/>
        </w:rPr>
        <w:t xml:space="preserve"> statement</w:t>
      </w:r>
      <w:r>
        <w:rPr>
          <w:color w:val="000000"/>
        </w:rPr>
        <w:t xml:space="preserve"> request</w:t>
      </w:r>
      <w:r>
        <w:rPr>
          <w:color w:val="000000"/>
        </w:rPr>
        <w:t xml:space="preserve"> where</w:t>
      </w:r>
      <w:r>
        <w:rPr>
          <w:color w:val="500000"/>
        </w:rPr>
        <w:t xml:space="preserve"> is</w:t>
      </w:r>
      <w:r>
        <w:rPr>
          <w:color w:val="000042"/>
        </w:rPr>
        <w:t xml:space="preserve"> my</w:t>
      </w:r>
      <w:r>
        <w:rPr>
          <w:color w:val="000059"/>
        </w:rPr>
        <w:t xml:space="preserve"> statement</w:t>
      </w:r>
      <w:r>
        <w:br/>
      </w:r>
      <w:r>
        <w:rPr>
          <w:color w:val="290000"/>
        </w:rPr>
        <w:t xml:space="preserve"> i</w:t>
      </w:r>
      <w:r>
        <w:rPr>
          <w:color w:val="3E0000"/>
        </w:rPr>
        <w:t xml:space="preserve"> have</w:t>
      </w:r>
      <w:r>
        <w:rPr>
          <w:color w:val="00006D"/>
        </w:rPr>
        <w:t xml:space="preserve"> requested</w:t>
      </w:r>
      <w:r>
        <w:rPr>
          <w:color w:val="3D0000"/>
        </w:rPr>
        <w:t xml:space="preserve"> for</w:t>
      </w:r>
      <w:r>
        <w:rPr>
          <w:color w:val="00003D"/>
        </w:rPr>
        <w:t xml:space="preserve"> statement</w:t>
      </w:r>
      <w:r>
        <w:rPr>
          <w:color w:val="00005D"/>
        </w:rPr>
        <w:t xml:space="preserve"> over</w:t>
      </w:r>
      <w:r>
        <w:rPr>
          <w:color w:val="000000"/>
        </w:rPr>
        <w:t xml:space="preserve"> email</w:t>
      </w:r>
      <w:r>
        <w:rPr>
          <w:color w:val="000049"/>
        </w:rPr>
        <w:t xml:space="preserve"> there</w:t>
      </w:r>
      <w:r>
        <w:rPr>
          <w:color w:val="370000"/>
        </w:rPr>
        <w:t xml:space="preserve"> is</w:t>
      </w:r>
      <w:r>
        <w:rPr>
          <w:color w:val="000040"/>
        </w:rPr>
        <w:t xml:space="preserve"> no</w:t>
      </w:r>
      <w:r>
        <w:rPr>
          <w:color w:val="00005E"/>
        </w:rPr>
        <w:t xml:space="preserve"> mail</w:t>
      </w:r>
      <w:r>
        <w:rPr>
          <w:color w:val="000061"/>
        </w:rPr>
        <w:t xml:space="preserve"> regarding</w:t>
      </w:r>
      <w:r>
        <w:rPr>
          <w:color w:val="00003D"/>
        </w:rPr>
        <w:t xml:space="preserve"> statement</w:t>
      </w:r>
      <w:r>
        <w:br/>
      </w:r>
      <w:r>
        <w:rPr>
          <w:color w:val="00006E"/>
        </w:rPr>
        <w:t xml:space="preserve"> days</w:t>
      </w:r>
      <w:r>
        <w:rPr>
          <w:color w:val="500000"/>
        </w:rPr>
        <w:t xml:space="preserve"> have</w:t>
      </w:r>
      <w:r>
        <w:rPr>
          <w:color w:val="000092"/>
        </w:rPr>
        <w:t xml:space="preserve"> passed</w:t>
      </w:r>
      <w:r>
        <w:rPr>
          <w:color w:val="3B0000"/>
        </w:rPr>
        <w:t xml:space="preserve"> but</w:t>
      </w:r>
      <w:r>
        <w:rPr>
          <w:color w:val="00005F"/>
        </w:rPr>
        <w:t xml:space="preserve"> there</w:t>
      </w:r>
      <w:r>
        <w:rPr>
          <w:color w:val="470000"/>
        </w:rPr>
        <w:t xml:space="preserve"> is</w:t>
      </w:r>
      <w:r>
        <w:rPr>
          <w:color w:val="000053"/>
        </w:rPr>
        <w:t xml:space="preserve"> no</w:t>
      </w:r>
      <w:r>
        <w:rPr>
          <w:color w:val="000000"/>
        </w:rPr>
        <w:t xml:space="preserve"> statement</w:t>
      </w:r>
      <w:r>
        <w:rPr>
          <w:color w:val="000000"/>
        </w:rPr>
        <w:t xml:space="preserve"> why</w:t>
      </w:r>
      <w:r>
        <w:br/>
      </w:r>
      <w:r>
        <w:rPr>
          <w:color w:val="000049"/>
        </w:rPr>
        <w:t xml:space="preserve"> how</w:t>
      </w:r>
      <w:r>
        <w:rPr>
          <w:color w:val="000062"/>
        </w:rPr>
        <w:t xml:space="preserve"> many</w:t>
      </w:r>
      <w:r>
        <w:rPr>
          <w:color w:val="00006F"/>
        </w:rPr>
        <w:t xml:space="preserve"> days</w:t>
      </w:r>
      <w:r>
        <w:rPr>
          <w:color w:val="650000"/>
        </w:rPr>
        <w:t xml:space="preserve"> are</w:t>
      </w:r>
      <w:r>
        <w:rPr>
          <w:color w:val="000077"/>
        </w:rPr>
        <w:t xml:space="preserve"> needed</w:t>
      </w:r>
      <w:r>
        <w:rPr>
          <w:color w:val="000039"/>
        </w:rPr>
        <w:t xml:space="preserve"> to</w:t>
      </w:r>
      <w:r>
        <w:rPr>
          <w:color w:val="000051"/>
        </w:rPr>
        <w:t xml:space="preserve"> get</w:t>
      </w:r>
      <w:r>
        <w:rPr>
          <w:color w:val="340000"/>
        </w:rPr>
        <w:t xml:space="preserve"> a</w:t>
      </w:r>
      <w:r>
        <w:rPr>
          <w:color w:val="000000"/>
        </w:rPr>
        <w:t xml:space="preserve"> statement</w:t>
      </w:r>
      <w:r>
        <w:br/>
      </w:r>
      <w:r>
        <w:rPr>
          <w:color w:val="260000"/>
        </w:rPr>
        <w:t xml:space="preserve"> i</w:t>
      </w:r>
      <w:r>
        <w:rPr>
          <w:color w:val="380000"/>
        </w:rPr>
        <w:t xml:space="preserve"> have</w:t>
      </w:r>
      <w:r>
        <w:rPr>
          <w:color w:val="5C0000"/>
        </w:rPr>
        <w:t xml:space="preserve"> taken</w:t>
      </w:r>
      <w:r>
        <w:rPr>
          <w:color w:val="240000"/>
        </w:rPr>
        <w:t xml:space="preserve"> a</w:t>
      </w:r>
      <w:r>
        <w:rPr>
          <w:color w:val="000037"/>
        </w:rPr>
        <w:t xml:space="preserve"> statement</w:t>
      </w:r>
      <w:r>
        <w:rPr>
          <w:color w:val="000046"/>
        </w:rPr>
        <w:t xml:space="preserve"> request</w:t>
      </w:r>
      <w:r>
        <w:rPr>
          <w:color w:val="00004D"/>
        </w:rPr>
        <w:t xml:space="preserve"> days</w:t>
      </w:r>
      <w:r>
        <w:rPr>
          <w:color w:val="000050"/>
        </w:rPr>
        <w:t xml:space="preserve"> ago</w:t>
      </w:r>
      <w:r>
        <w:rPr>
          <w:color w:val="290000"/>
        </w:rPr>
        <w:t xml:space="preserve"> but</w:t>
      </w:r>
      <w:r>
        <w:rPr>
          <w:color w:val="490000"/>
        </w:rPr>
        <w:t xml:space="preserve"> still</w:t>
      </w:r>
      <w:r>
        <w:rPr>
          <w:color w:val="000042"/>
        </w:rPr>
        <w:t xml:space="preserve"> there</w:t>
      </w:r>
      <w:r>
        <w:rPr>
          <w:color w:val="310000"/>
        </w:rPr>
        <w:t xml:space="preserve"> is</w:t>
      </w:r>
      <w:r>
        <w:rPr>
          <w:color w:val="00003A"/>
        </w:rPr>
        <w:t xml:space="preserve"> no</w:t>
      </w:r>
      <w:r>
        <w:rPr>
          <w:color w:val="000061"/>
        </w:rPr>
        <w:t xml:space="preserve"> sign</w:t>
      </w:r>
      <w:r>
        <w:rPr>
          <w:color w:val="360000"/>
        </w:rPr>
        <w:t xml:space="preserve"> of</w:t>
      </w:r>
      <w:r>
        <w:rPr>
          <w:color w:val="000037"/>
        </w:rPr>
        <w:t xml:space="preserve"> statement</w:t>
      </w:r>
      <w:r>
        <w:br/>
      </w:r>
      <w:r>
        <w:rPr>
          <w:color w:val="00006A"/>
        </w:rPr>
        <w:t xml:space="preserve"> why</w:t>
      </w:r>
      <w:r>
        <w:rPr>
          <w:color w:val="00007A"/>
        </w:rPr>
        <w:t xml:space="preserve"> there</w:t>
      </w:r>
      <w:r>
        <w:rPr>
          <w:color w:val="5C0000"/>
        </w:rPr>
        <w:t xml:space="preserve"> is</w:t>
      </w:r>
      <w:r>
        <w:rPr>
          <w:color w:val="870000"/>
        </w:rPr>
        <w:t xml:space="preserve"> still</w:t>
      </w:r>
      <w:r>
        <w:rPr>
          <w:color w:val="00006B"/>
        </w:rPr>
        <w:t xml:space="preserve"> no</w:t>
      </w:r>
      <w:r>
        <w:rPr>
          <w:color w:val="000000"/>
        </w:rPr>
        <w:t xml:space="preserve"> statement</w:t>
      </w:r>
      <w:r>
        <w:br/>
      </w:r>
      <w:r>
        <w:rPr>
          <w:color w:val="0000D6"/>
        </w:rPr>
        <w:t xml:space="preserve"> what'</w:t>
      </w:r>
      <w:r>
        <w:rPr>
          <w:color w:val="000052"/>
        </w:rPr>
        <w:t xml:space="preserve"> my</w:t>
      </w:r>
      <w:r>
        <w:rPr>
          <w:color w:val="00006F"/>
        </w:rPr>
        <w:t xml:space="preserve"> statement</w:t>
      </w:r>
      <w:r>
        <w:rPr>
          <w:color w:val="000000"/>
        </w:rPr>
        <w:t xml:space="preserve"> status</w:t>
      </w:r>
      <w:r>
        <w:br/>
      </w:r>
      <w:r>
        <w:rPr>
          <w:color w:val="550000"/>
        </w:rPr>
        <w:t xml:space="preserve"> আমার</w:t>
      </w:r>
      <w:r>
        <w:rPr>
          <w:color w:val="000045"/>
        </w:rPr>
        <w:t xml:space="preserve"> একটা</w:t>
      </w:r>
      <w:r>
        <w:rPr>
          <w:color w:val="0000B7"/>
        </w:rPr>
        <w:t xml:space="preserve"> স্টেটমেন্ট</w:t>
      </w:r>
      <w:r>
        <w:rPr>
          <w:color w:val="420000"/>
        </w:rPr>
        <w:t xml:space="preserve"> এর</w:t>
      </w:r>
      <w:r>
        <w:rPr>
          <w:color w:val="00007A"/>
        </w:rPr>
        <w:t xml:space="preserve"> অনুরোধ</w:t>
      </w:r>
      <w:r>
        <w:rPr>
          <w:color w:val="000000"/>
        </w:rPr>
        <w:t xml:space="preserve"> ছিল</w:t>
      </w:r>
      <w:r>
        <w:rPr>
          <w:color w:val="550000"/>
        </w:rPr>
        <w:t xml:space="preserve"> আমার</w:t>
      </w:r>
      <w:r>
        <w:rPr>
          <w:color w:val="0000B7"/>
        </w:rPr>
        <w:t xml:space="preserve"> স্টেটমেন্ট</w:t>
      </w:r>
      <w:r>
        <w:rPr>
          <w:color w:val="000000"/>
        </w:rPr>
        <w:t xml:space="preserve"> কই</w:t>
      </w:r>
      <w:r>
        <w:br/>
      </w:r>
      <w:r>
        <w:rPr>
          <w:color w:val="3B0000"/>
        </w:rPr>
        <w:t xml:space="preserve"> আমার</w:t>
      </w:r>
      <w:r>
        <w:rPr>
          <w:color w:val="000080"/>
        </w:rPr>
        <w:t xml:space="preserve"> স্টেটমেন্ট</w:t>
      </w:r>
      <w:r>
        <w:rPr>
          <w:color w:val="3D0000"/>
        </w:rPr>
        <w:t xml:space="preserve"> আমি</w:t>
      </w:r>
      <w:r>
        <w:rPr>
          <w:color w:val="730000"/>
        </w:rPr>
        <w:t xml:space="preserve"> এখনো</w:t>
      </w:r>
      <w:r>
        <w:rPr>
          <w:color w:val="800000"/>
        </w:rPr>
        <w:t xml:space="preserve"> পাই</w:t>
      </w:r>
      <w:r>
        <w:rPr>
          <w:color w:val="00006A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2D0000"/>
        </w:rPr>
        <w:t xml:space="preserve"> আমার</w:t>
      </w:r>
      <w:r>
        <w:rPr>
          <w:color w:val="00005E"/>
        </w:rPr>
        <w:t xml:space="preserve"> দিন</w:t>
      </w:r>
      <w:r>
        <w:rPr>
          <w:color w:val="550000"/>
        </w:rPr>
        <w:t xml:space="preserve"> হয়ে</w:t>
      </w:r>
      <w:r>
        <w:rPr>
          <w:color w:val="000081"/>
        </w:rPr>
        <w:t xml:space="preserve"> গেসে</w:t>
      </w:r>
      <w:r>
        <w:rPr>
          <w:color w:val="000061"/>
        </w:rPr>
        <w:t xml:space="preserve"> স্টেটমেন্ট</w:t>
      </w:r>
      <w:r>
        <w:rPr>
          <w:color w:val="00007D"/>
        </w:rPr>
        <w:t xml:space="preserve"> পাইনাই</w:t>
      </w:r>
      <w:r>
        <w:rPr>
          <w:color w:val="000043"/>
        </w:rPr>
        <w:t xml:space="preserve"> কেন</w:t>
      </w:r>
      <w:r>
        <w:br/>
      </w:r>
      <w:r>
        <w:rPr>
          <w:color w:val="00005F"/>
        </w:rPr>
        <w:t xml:space="preserve"> where</w:t>
      </w:r>
      <w:r>
        <w:rPr>
          <w:color w:val="3F0000"/>
        </w:rPr>
        <w:t xml:space="preserve"> is</w:t>
      </w:r>
      <w:r>
        <w:rPr>
          <w:color w:val="000034"/>
        </w:rPr>
        <w:t xml:space="preserve"> my</w:t>
      </w:r>
      <w:r>
        <w:rPr>
          <w:color w:val="000000"/>
        </w:rPr>
        <w:t xml:space="preserve"> statement</w:t>
      </w:r>
      <w:r>
        <w:rPr>
          <w:color w:val="000064"/>
        </w:rPr>
        <w:t xml:space="preserve"> it's</w:t>
      </w:r>
      <w:r>
        <w:rPr>
          <w:color w:val="5B0000"/>
        </w:rPr>
        <w:t xml:space="preserve"> been</w:t>
      </w:r>
      <w:r>
        <w:rPr>
          <w:color w:val="000062"/>
        </w:rPr>
        <w:t xml:space="preserve"> days</w:t>
      </w:r>
      <w:r>
        <w:rPr>
          <w:color w:val="300000"/>
        </w:rPr>
        <w:t xml:space="preserve"> i</w:t>
      </w:r>
      <w:r>
        <w:rPr>
          <w:color w:val="000061"/>
        </w:rPr>
        <w:t xml:space="preserve"> didn't</w:t>
      </w:r>
      <w:r>
        <w:rPr>
          <w:color w:val="000047"/>
        </w:rPr>
        <w:t xml:space="preserve"> get</w:t>
      </w:r>
      <w:r>
        <w:rPr>
          <w:color w:val="3F0000"/>
        </w:rPr>
        <w:t xml:space="preserve"> the</w:t>
      </w:r>
      <w:r>
        <w:rPr>
          <w:color w:val="000000"/>
        </w:rPr>
        <w:t xml:space="preserve"> statement</w:t>
      </w:r>
      <w:r>
        <w:br/>
      </w:r>
      <w:r>
        <w:rPr>
          <w:color w:val="2A0000"/>
        </w:rPr>
        <w:t xml:space="preserve"> আমি</w:t>
      </w:r>
      <w:r>
        <w:rPr>
          <w:color w:val="710000"/>
        </w:rPr>
        <w:t xml:space="preserve"> আসলে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8"/>
        </w:rPr>
        <w:t xml:space="preserve"> স্টেটমেন্ট</w:t>
      </w:r>
      <w:r>
        <w:rPr>
          <w:color w:val="400000"/>
        </w:rPr>
        <w:t xml:space="preserve"> এর</w:t>
      </w:r>
      <w:r>
        <w:rPr>
          <w:color w:val="470000"/>
        </w:rPr>
        <w:t xml:space="preserve"> জন্য</w:t>
      </w:r>
      <w:r>
        <w:rPr>
          <w:color w:val="000071"/>
        </w:rPr>
        <w:t xml:space="preserve"> যোগাযোগ</w:t>
      </w:r>
      <w:r>
        <w:rPr>
          <w:color w:val="000000"/>
        </w:rPr>
        <w:t xml:space="preserve"> করেছি</w:t>
      </w:r>
      <w:r>
        <w:rPr>
          <w:color w:val="00005C"/>
        </w:rPr>
        <w:t xml:space="preserve"> আপডেট</w:t>
      </w:r>
      <w:r>
        <w:rPr>
          <w:color w:val="000045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1A0000"/>
        </w:rPr>
        <w:t xml:space="preserve"> আমার</w:t>
      </w:r>
      <w:r>
        <w:rPr>
          <w:color w:val="000021"/>
        </w:rPr>
        <w:t xml:space="preserve"> একাউন্ট</w:t>
      </w:r>
      <w:r>
        <w:rPr>
          <w:color w:val="290000"/>
        </w:rPr>
        <w:t xml:space="preserve"> এর</w:t>
      </w:r>
      <w:r>
        <w:rPr>
          <w:color w:val="000053"/>
        </w:rPr>
        <w:t xml:space="preserve"> সালের</w:t>
      </w:r>
      <w:r>
        <w:rPr>
          <w:color w:val="000055"/>
        </w:rPr>
        <w:t xml:space="preserve"> অক্টোবর</w:t>
      </w:r>
      <w:r>
        <w:rPr>
          <w:color w:val="00003C"/>
        </w:rPr>
        <w:t xml:space="preserve"> মাসের</w:t>
      </w:r>
      <w:r>
        <w:rPr>
          <w:color w:val="000045"/>
        </w:rPr>
        <w:t xml:space="preserve"> লেনদেনের</w:t>
      </w:r>
      <w:r>
        <w:rPr>
          <w:color w:val="000039"/>
        </w:rPr>
        <w:t xml:space="preserve"> স্টেটমেন্ট</w:t>
      </w:r>
      <w:r>
        <w:rPr>
          <w:color w:val="00002D"/>
        </w:rPr>
        <w:t xml:space="preserve"> টা</w:t>
      </w:r>
      <w:r>
        <w:rPr>
          <w:color w:val="000000"/>
        </w:rPr>
        <w:t xml:space="preserve"> চেয়েছিলাম</w:t>
      </w:r>
      <w:r>
        <w:rPr>
          <w:color w:val="00004C"/>
        </w:rPr>
        <w:t xml:space="preserve"> দিনের</w:t>
      </w:r>
      <w:r>
        <w:rPr>
          <w:color w:val="450000"/>
        </w:rPr>
        <w:t xml:space="preserve"> মধ্যে</w:t>
      </w:r>
      <w:r>
        <w:rPr>
          <w:color w:val="480000"/>
        </w:rPr>
        <w:t xml:space="preserve"> দিবেন</w:t>
      </w:r>
      <w:r>
        <w:rPr>
          <w:color w:val="000000"/>
        </w:rPr>
        <w:t xml:space="preserve"> বলছিলেন</w:t>
      </w:r>
      <w:r>
        <w:rPr>
          <w:color w:val="00002A"/>
        </w:rPr>
        <w:t xml:space="preserve"> এখন</w:t>
      </w:r>
      <w:r>
        <w:rPr>
          <w:color w:val="3B0000"/>
        </w:rPr>
        <w:t xml:space="preserve"> ও</w:t>
      </w:r>
      <w:r>
        <w:rPr>
          <w:color w:val="360000"/>
        </w:rPr>
        <w:t xml:space="preserve"> তো</w:t>
      </w:r>
      <w:r>
        <w:rPr>
          <w:color w:val="580000"/>
        </w:rPr>
        <w:t xml:space="preserve"> দিলেন</w:t>
      </w:r>
      <w:r>
        <w:rPr>
          <w:color w:val="000021"/>
        </w:rPr>
        <w:t xml:space="preserve"> না</w:t>
      </w:r>
      <w:r>
        <w:br/>
      </w:r>
      <w:r>
        <w:rPr>
          <w:color w:val="270000"/>
        </w:rPr>
        <w:t xml:space="preserve"> আমি</w:t>
      </w:r>
      <w:r>
        <w:rPr>
          <w:color w:val="00006F"/>
        </w:rPr>
        <w:t xml:space="preserve"> লাস্ট</w:t>
      </w:r>
      <w:r>
        <w:rPr>
          <w:color w:val="000066"/>
        </w:rPr>
        <w:t xml:space="preserve"> বছরের</w:t>
      </w:r>
      <w:r>
        <w:rPr>
          <w:color w:val="000025"/>
        </w:rPr>
        <w:t xml:space="preserve"> বিকাশ</w:t>
      </w:r>
      <w:r>
        <w:rPr>
          <w:color w:val="00007A"/>
        </w:rPr>
        <w:t xml:space="preserve"> statements</w:t>
      </w:r>
      <w:r>
        <w:rPr>
          <w:color w:val="3C0000"/>
        </w:rPr>
        <w:t xml:space="preserve"> এর</w:t>
      </w:r>
      <w:r>
        <w:rPr>
          <w:color w:val="430000"/>
        </w:rPr>
        <w:t xml:space="preserve"> জন্য</w:t>
      </w:r>
      <w:r>
        <w:rPr>
          <w:color w:val="00005D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000056"/>
        </w:rPr>
        <w:t xml:space="preserve"> আপডেট</w:t>
      </w:r>
      <w:r>
        <w:rPr>
          <w:color w:val="000000"/>
        </w:rPr>
        <w:t xml:space="preserve"> কি</w:t>
      </w:r>
      <w:r>
        <w:br/>
      </w:r>
      <w:r>
        <w:rPr>
          <w:color w:val="260000"/>
        </w:rPr>
        <w:t xml:space="preserve"> i</w:t>
      </w:r>
      <w:r>
        <w:rPr>
          <w:color w:val="380000"/>
        </w:rPr>
        <w:t xml:space="preserve"> have</w:t>
      </w:r>
      <w:r>
        <w:rPr>
          <w:color w:val="00005F"/>
        </w:rPr>
        <w:t xml:space="preserve"> asked</w:t>
      </w:r>
      <w:r>
        <w:rPr>
          <w:color w:val="6F0000"/>
        </w:rPr>
        <w:t xml:space="preserve"> for</w:t>
      </w:r>
      <w:r>
        <w:rPr>
          <w:color w:val="480000"/>
        </w:rPr>
        <w:t xml:space="preserve"> a</w:t>
      </w:r>
      <w:r>
        <w:rPr>
          <w:color w:val="000037"/>
        </w:rPr>
        <w:t xml:space="preserve"> statement</w:t>
      </w:r>
      <w:r>
        <w:rPr>
          <w:color w:val="6F0000"/>
        </w:rPr>
        <w:t xml:space="preserve"> for</w:t>
      </w:r>
      <w:r>
        <w:rPr>
          <w:color w:val="480000"/>
        </w:rPr>
        <w:t xml:space="preserve"> a</w:t>
      </w:r>
      <w:r>
        <w:rPr>
          <w:color w:val="000053"/>
        </w:rPr>
        <w:t xml:space="preserve"> long</w:t>
      </w:r>
      <w:r>
        <w:rPr>
          <w:color w:val="000000"/>
        </w:rPr>
        <w:t xml:space="preserve"> time</w:t>
      </w:r>
      <w:r>
        <w:rPr>
          <w:color w:val="490000"/>
        </w:rPr>
        <w:t xml:space="preserve"> still</w:t>
      </w:r>
      <w:r>
        <w:rPr>
          <w:color w:val="00004E"/>
        </w:rPr>
        <w:t xml:space="preserve"> didn’t</w:t>
      </w:r>
      <w:r>
        <w:rPr>
          <w:color w:val="4E0000"/>
        </w:rPr>
        <w:t xml:space="preserve"> got</w:t>
      </w:r>
      <w:r>
        <w:rPr>
          <w:color w:val="000000"/>
        </w:rPr>
        <w:t xml:space="preserve"> that</w:t>
      </w:r>
      <w:r>
        <w:rPr>
          <w:color w:val="000039"/>
        </w:rPr>
        <w:t xml:space="preserve"> why</w:t>
      </w:r>
      <w:r>
        <w:rPr>
          <w:color w:val="320000"/>
        </w:rPr>
        <w:t xml:space="preserve"> is</w:t>
      </w:r>
      <w:r>
        <w:rPr>
          <w:color w:val="000000"/>
        </w:rPr>
        <w:t xml:space="preserve"> that</w:t>
      </w:r>
      <w:r>
        <w:br/>
      </w:r>
      <w:r>
        <w:rPr>
          <w:color w:val="000021"/>
        </w:rPr>
        <w:t xml:space="preserve"> bkash</w:t>
      </w:r>
      <w:r>
        <w:rPr>
          <w:color w:val="000056"/>
        </w:rPr>
        <w:t xml:space="preserve"> all</w:t>
      </w:r>
      <w:r>
        <w:rPr>
          <w:color w:val="000084"/>
        </w:rPr>
        <w:t xml:space="preserve"> statement</w:t>
      </w:r>
      <w:r>
        <w:rPr>
          <w:color w:val="3B0000"/>
        </w:rPr>
        <w:t xml:space="preserve"> is</w:t>
      </w:r>
      <w:r>
        <w:rPr>
          <w:color w:val="00003F"/>
        </w:rPr>
        <w:t xml:space="preserve"> not</w:t>
      </w:r>
      <w:r>
        <w:rPr>
          <w:color w:val="000000"/>
        </w:rPr>
        <w:t xml:space="preserve"> showing</w:t>
      </w:r>
      <w:r>
        <w:rPr>
          <w:color w:val="490000"/>
        </w:rPr>
        <w:t xml:space="preserve"> what</w:t>
      </w:r>
      <w:r>
        <w:rPr>
          <w:color w:val="00003A"/>
        </w:rPr>
        <w:t xml:space="preserve"> can</w:t>
      </w:r>
      <w:r>
        <w:rPr>
          <w:color w:val="2D0000"/>
        </w:rPr>
        <w:t xml:space="preserve"> i</w:t>
      </w:r>
      <w:r>
        <w:rPr>
          <w:color w:val="4A0000"/>
        </w:rPr>
        <w:t xml:space="preserve"> do</w:t>
      </w:r>
      <w:r>
        <w:rPr>
          <w:color w:val="000050"/>
        </w:rPr>
        <w:t xml:space="preserve"> now</w:t>
      </w:r>
      <w:r>
        <w:rPr>
          <w:color w:val="00002F"/>
        </w:rPr>
        <w:t xml:space="preserve"> to</w:t>
      </w:r>
      <w:r>
        <w:rPr>
          <w:color w:val="00004C"/>
        </w:rPr>
        <w:t xml:space="preserve"> check</w:t>
      </w:r>
      <w:r>
        <w:rPr>
          <w:color w:val="000084"/>
        </w:rPr>
        <w:t xml:space="preserve"> statement</w:t>
      </w:r>
      <w:r>
        <w:br/>
      </w:r>
      <w:r>
        <w:rPr>
          <w:color w:val="210000"/>
        </w:rPr>
        <w:t xml:space="preserve"> আমি</w:t>
      </w:r>
      <w:r>
        <w:rPr>
          <w:color w:val="000046"/>
        </w:rPr>
        <w:t xml:space="preserve"> স্টেটমেন্ট</w:t>
      </w:r>
      <w:r>
        <w:rPr>
          <w:color w:val="00005E"/>
        </w:rPr>
        <w:t xml:space="preserve"> অনুরোধ</w:t>
      </w:r>
      <w:r>
        <w:rPr>
          <w:color w:val="500000"/>
        </w:rPr>
        <w:t xml:space="preserve"> করছিলাম</w:t>
      </w:r>
      <w:r>
        <w:rPr>
          <w:color w:val="6E0000"/>
        </w:rPr>
        <w:t xml:space="preserve"> দেখেনতো</w:t>
      </w:r>
      <w:r>
        <w:rPr>
          <w:color w:val="200000"/>
        </w:rPr>
        <w:t xml:space="preserve"> আমার</w:t>
      </w:r>
      <w:r>
        <w:rPr>
          <w:color w:val="00006C"/>
        </w:rPr>
        <w:t xml:space="preserve"> ইমেইলে</w:t>
      </w:r>
      <w:r>
        <w:rPr>
          <w:color w:val="000074"/>
        </w:rPr>
        <w:t xml:space="preserve"> পাঠিয়েছে</w:t>
      </w:r>
      <w:r>
        <w:rPr>
          <w:color w:val="000046"/>
        </w:rPr>
        <w:t xml:space="preserve"> কিনা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