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36"/>
        </w:rPr>
        <w:t xml:space="preserve"> বিকাশ</w:t>
      </w:r>
      <w:r>
        <w:rPr>
          <w:color w:val="000045"/>
        </w:rPr>
        <w:t xml:space="preserve"> একাউন্ট</w:t>
      </w:r>
      <w:r>
        <w:rPr>
          <w:color w:val="000045"/>
        </w:rPr>
        <w:t xml:space="preserve"> থেকে</w:t>
      </w:r>
      <w:r>
        <w:rPr>
          <w:color w:val="00006B"/>
        </w:rPr>
        <w:t xml:space="preserve"> সেভিংস</w:t>
      </w:r>
      <w:r>
        <w:rPr>
          <w:color w:val="000039"/>
        </w:rPr>
        <w:t xml:space="preserve"> টাকা</w:t>
      </w:r>
      <w:r>
        <w:rPr>
          <w:color w:val="000096"/>
        </w:rPr>
        <w:t xml:space="preserve"> কাটছে</w:t>
      </w:r>
      <w:r>
        <w:rPr>
          <w:color w:val="000044"/>
        </w:rPr>
        <w:t xml:space="preserve"> না</w:t>
      </w:r>
      <w:r>
        <w:rPr>
          <w:color w:val="000065"/>
        </w:rPr>
        <w:t xml:space="preserve"> কেনো</w:t>
      </w:r>
      <w:r>
        <w:br/>
      </w:r>
      <w:r>
        <w:rPr>
          <w:color w:val="00005C"/>
        </w:rPr>
        <w:t xml:space="preserve"> সেভিংস</w:t>
      </w:r>
      <w:r>
        <w:rPr>
          <w:color w:val="000063"/>
        </w:rPr>
        <w:t xml:space="preserve"> টাকা</w:t>
      </w:r>
      <w:r>
        <w:rPr>
          <w:color w:val="00008C"/>
        </w:rPr>
        <w:t xml:space="preserve"> জমালে</w:t>
      </w:r>
      <w:r>
        <w:rPr>
          <w:color w:val="000063"/>
        </w:rPr>
        <w:t xml:space="preserve"> টাকা</w:t>
      </w:r>
      <w:r>
        <w:rPr>
          <w:color w:val="000057"/>
        </w:rPr>
        <w:t xml:space="preserve"> কেটে</w:t>
      </w:r>
      <w:r>
        <w:rPr>
          <w:color w:val="00006E"/>
        </w:rPr>
        <w:t xml:space="preserve"> নেওয়া</w:t>
      </w:r>
      <w:r>
        <w:rPr>
          <w:color w:val="540000"/>
        </w:rPr>
        <w:t xml:space="preserve"> হবে</w:t>
      </w:r>
      <w:r>
        <w:br/>
      </w:r>
      <w:r>
        <w:rPr>
          <w:color w:val="00003A"/>
        </w:rPr>
        <w:t xml:space="preserve"> accha</w:t>
      </w:r>
      <w:r>
        <w:rPr>
          <w:color w:val="000016"/>
        </w:rPr>
        <w:t xml:space="preserve"> bkash</w:t>
      </w:r>
      <w:r>
        <w:rPr>
          <w:color w:val="00002B"/>
        </w:rPr>
        <w:t xml:space="preserve"> savings</w:t>
      </w:r>
      <w:r>
        <w:rPr>
          <w:color w:val="1D0000"/>
        </w:rPr>
        <w:t xml:space="preserve"> a</w:t>
      </w:r>
      <w:r>
        <w:rPr>
          <w:color w:val="400000"/>
        </w:rPr>
        <w:t xml:space="preserve"> ajk</w:t>
      </w:r>
      <w:r>
        <w:rPr>
          <w:color w:val="220000"/>
        </w:rPr>
        <w:t xml:space="preserve"> amr</w:t>
      </w:r>
      <w:r>
        <w:rPr>
          <w:color w:val="00001D"/>
        </w:rPr>
        <w:t xml:space="preserve"> tk</w:t>
      </w:r>
      <w:r>
        <w:rPr>
          <w:color w:val="000085"/>
        </w:rPr>
        <w:t xml:space="preserve"> debit</w:t>
      </w:r>
      <w:r>
        <w:rPr>
          <w:color w:val="000049"/>
        </w:rPr>
        <w:t xml:space="preserve"> hobar</w:t>
      </w:r>
      <w:r>
        <w:rPr>
          <w:color w:val="00003D"/>
        </w:rPr>
        <w:t xml:space="preserve"> date</w:t>
      </w:r>
      <w:r>
        <w:rPr>
          <w:color w:val="000034"/>
        </w:rPr>
        <w:t xml:space="preserve"> chilo</w:t>
      </w:r>
      <w:r>
        <w:rPr>
          <w:color w:val="210000"/>
        </w:rPr>
        <w:t xml:space="preserve"> but</w:t>
      </w:r>
      <w:r>
        <w:rPr>
          <w:color w:val="000045"/>
        </w:rPr>
        <w:t xml:space="preserve"> poriman</w:t>
      </w:r>
      <w:r>
        <w:rPr>
          <w:color w:val="000044"/>
        </w:rPr>
        <w:t xml:space="preserve"> moto</w:t>
      </w:r>
      <w:r>
        <w:rPr>
          <w:color w:val="000032"/>
        </w:rPr>
        <w:t xml:space="preserve"> balance</w:t>
      </w:r>
      <w:r>
        <w:rPr>
          <w:color w:val="00001D"/>
        </w:rPr>
        <w:t xml:space="preserve"> na</w:t>
      </w:r>
      <w:r>
        <w:rPr>
          <w:color w:val="000046"/>
        </w:rPr>
        <w:t xml:space="preserve"> thakay</w:t>
      </w:r>
      <w:r>
        <w:rPr>
          <w:color w:val="000085"/>
        </w:rPr>
        <w:t xml:space="preserve"> debit</w:t>
      </w:r>
      <w:r>
        <w:rPr>
          <w:color w:val="2E0000"/>
        </w:rPr>
        <w:t xml:space="preserve"> hoy</w:t>
      </w:r>
      <w:r>
        <w:rPr>
          <w:color w:val="000026"/>
        </w:rPr>
        <w:t xml:space="preserve"> nai</w:t>
      </w:r>
      <w:r>
        <w:br/>
      </w:r>
      <w:r>
        <w:rPr>
          <w:color w:val="460000"/>
        </w:rPr>
        <w:t xml:space="preserve"> আমি</w:t>
      </w:r>
      <w:r>
        <w:rPr>
          <w:color w:val="00004E"/>
        </w:rPr>
        <w:t xml:space="preserve"> idlc</w:t>
      </w:r>
      <w:r>
        <w:rPr>
          <w:color w:val="00002B"/>
        </w:rPr>
        <w:t xml:space="preserve"> একাউন্ট</w:t>
      </w:r>
      <w:r>
        <w:rPr>
          <w:color w:val="3B0000"/>
        </w:rPr>
        <w:t xml:space="preserve"> করেছি</w:t>
      </w:r>
      <w:r>
        <w:rPr>
          <w:color w:val="000036"/>
        </w:rPr>
        <w:t xml:space="preserve"> এখন</w:t>
      </w:r>
      <w:r>
        <w:rPr>
          <w:color w:val="460000"/>
        </w:rPr>
        <w:t xml:space="preserve"> আমি</w:t>
      </w:r>
      <w:r>
        <w:rPr>
          <w:color w:val="610000"/>
        </w:rPr>
        <w:t xml:space="preserve"> চাইলে</w:t>
      </w:r>
      <w:r>
        <w:rPr>
          <w:color w:val="00004D"/>
        </w:rPr>
        <w:t xml:space="preserve"> মাসের</w:t>
      </w:r>
      <w:r>
        <w:rPr>
          <w:color w:val="430000"/>
        </w:rPr>
        <w:t xml:space="preserve"> যে</w:t>
      </w:r>
      <w:r>
        <w:rPr>
          <w:color w:val="3B0000"/>
        </w:rPr>
        <w:t xml:space="preserve"> কোন</w:t>
      </w:r>
      <w:r>
        <w:rPr>
          <w:color w:val="00004E"/>
        </w:rPr>
        <w:t xml:space="preserve"> সময়</w:t>
      </w:r>
      <w:r>
        <w:rPr>
          <w:color w:val="000023"/>
        </w:rPr>
        <w:t xml:space="preserve"> টাকা</w:t>
      </w:r>
      <w:r>
        <w:rPr>
          <w:color w:val="00004B"/>
        </w:rPr>
        <w:t xml:space="preserve"> জমা</w:t>
      </w:r>
      <w:r>
        <w:rPr>
          <w:color w:val="00005C"/>
        </w:rPr>
        <w:t xml:space="preserve"> রাখতে</w:t>
      </w:r>
      <w:r>
        <w:rPr>
          <w:color w:val="000000"/>
        </w:rPr>
        <w:t xml:space="preserve"> পারবো</w:t>
      </w:r>
      <w:r>
        <w:br/>
      </w:r>
      <w:r>
        <w:rPr>
          <w:color w:val="530000"/>
        </w:rPr>
        <w:t xml:space="preserve"> আচ্ছা</w:t>
      </w:r>
      <w:r>
        <w:rPr>
          <w:color w:val="400000"/>
        </w:rPr>
        <w:t xml:space="preserve"> স্যার</w:t>
      </w:r>
      <w:r>
        <w:rPr>
          <w:color w:val="000051"/>
        </w:rPr>
        <w:t xml:space="preserve"> প্রতি</w:t>
      </w:r>
      <w:r>
        <w:rPr>
          <w:color w:val="000049"/>
        </w:rPr>
        <w:t xml:space="preserve"> মাসে</w:t>
      </w:r>
      <w:r>
        <w:rPr>
          <w:color w:val="000057"/>
        </w:rPr>
        <w:t xml:space="preserve"> কতো</w:t>
      </w:r>
      <w:r>
        <w:rPr>
          <w:color w:val="000063"/>
        </w:rPr>
        <w:t xml:space="preserve"> তারিখের</w:t>
      </w:r>
      <w:r>
        <w:rPr>
          <w:color w:val="580000"/>
        </w:rPr>
        <w:t xml:space="preserve"> মধ্যে</w:t>
      </w:r>
      <w:r>
        <w:rPr>
          <w:color w:val="220000"/>
        </w:rPr>
        <w:t xml:space="preserve"> আমার</w:t>
      </w:r>
      <w:r>
        <w:rPr>
          <w:color w:val="000023"/>
        </w:rPr>
        <w:t xml:space="preserve"> টাকা</w:t>
      </w:r>
      <w:r>
        <w:rPr>
          <w:color w:val="00004B"/>
        </w:rPr>
        <w:t xml:space="preserve"> জমা</w:t>
      </w:r>
      <w:r>
        <w:rPr>
          <w:color w:val="000042"/>
        </w:rPr>
        <w:t xml:space="preserve"> দিতে</w:t>
      </w:r>
      <w:r>
        <w:rPr>
          <w:color w:val="3D0000"/>
        </w:rPr>
        <w:t xml:space="preserve"> হবে</w:t>
      </w:r>
      <w:r>
        <w:br/>
      </w:r>
      <w:r>
        <w:rPr>
          <w:color w:val="000024"/>
        </w:rPr>
        <w:t xml:space="preserve"> বিকাশ</w:t>
      </w:r>
      <w:r>
        <w:rPr>
          <w:color w:val="3B0000"/>
        </w:rPr>
        <w:t xml:space="preserve"> এ</w:t>
      </w:r>
      <w:r>
        <w:rPr>
          <w:color w:val="000026"/>
        </w:rPr>
        <w:t xml:space="preserve"> টাকা</w:t>
      </w:r>
      <w:r>
        <w:rPr>
          <w:color w:val="000051"/>
        </w:rPr>
        <w:t xml:space="preserve"> জমা</w:t>
      </w:r>
      <w:r>
        <w:rPr>
          <w:color w:val="670000"/>
        </w:rPr>
        <w:t xml:space="preserve"> থাকলে</w:t>
      </w:r>
      <w:r>
        <w:rPr>
          <w:color w:val="8D0000"/>
        </w:rPr>
        <w:t xml:space="preserve"> আপনা</w:t>
      </w:r>
      <w:r>
        <w:rPr>
          <w:color w:val="610000"/>
        </w:rPr>
        <w:t xml:space="preserve"> আপনি</w:t>
      </w:r>
      <w:r>
        <w:rPr>
          <w:color w:val="000043"/>
        </w:rPr>
        <w:t xml:space="preserve"> কেটে</w:t>
      </w:r>
      <w:r>
        <w:rPr>
          <w:color w:val="000055"/>
        </w:rPr>
        <w:t xml:space="preserve"> নেওয়া</w:t>
      </w:r>
      <w:r>
        <w:rPr>
          <w:color w:val="000000"/>
        </w:rPr>
        <w:t xml:space="preserve"> হবে</w:t>
      </w:r>
      <w:r>
        <w:br/>
      </w:r>
      <w:r>
        <w:rPr>
          <w:color w:val="000031"/>
        </w:rPr>
        <w:t xml:space="preserve"> সেভিংস</w:t>
      </w:r>
      <w:r>
        <w:rPr>
          <w:color w:val="00001A"/>
        </w:rPr>
        <w:t xml:space="preserve"> টাকা</w:t>
      </w:r>
      <w:r>
        <w:rPr>
          <w:color w:val="00002B"/>
        </w:rPr>
        <w:t xml:space="preserve"> টা</w:t>
      </w:r>
      <w:r>
        <w:rPr>
          <w:color w:val="1C0000"/>
        </w:rPr>
        <w:t xml:space="preserve"> কি</w:t>
      </w:r>
      <w:r>
        <w:rPr>
          <w:color w:val="000047"/>
        </w:rPr>
        <w:t xml:space="preserve"> নির্দিষ্ট</w:t>
      </w:r>
      <w:r>
        <w:rPr>
          <w:color w:val="00005B"/>
        </w:rPr>
        <w:t xml:space="preserve"> সময়ের</w:t>
      </w:r>
      <w:r>
        <w:rPr>
          <w:color w:val="00004F"/>
        </w:rPr>
        <w:t xml:space="preserve"> মাঝে</w:t>
      </w:r>
      <w:r>
        <w:rPr>
          <w:color w:val="000056"/>
        </w:rPr>
        <w:t xml:space="preserve"> রাখার</w:t>
      </w:r>
      <w:r>
        <w:rPr>
          <w:color w:val="000036"/>
        </w:rPr>
        <w:t xml:space="preserve"> লাগবে</w:t>
      </w:r>
      <w:r>
        <w:rPr>
          <w:color w:val="380000"/>
        </w:rPr>
        <w:t xml:space="preserve"> নাকি</w:t>
      </w:r>
      <w:r>
        <w:rPr>
          <w:color w:val="000039"/>
        </w:rPr>
        <w:t xml:space="preserve"> মাসের</w:t>
      </w:r>
      <w:r>
        <w:rPr>
          <w:color w:val="000045"/>
        </w:rPr>
        <w:t xml:space="preserve"> যেকোনো</w:t>
      </w:r>
      <w:r>
        <w:rPr>
          <w:color w:val="00005B"/>
        </w:rPr>
        <w:t xml:space="preserve"> একদিন</w:t>
      </w:r>
      <w:r>
        <w:rPr>
          <w:color w:val="000061"/>
        </w:rPr>
        <w:t xml:space="preserve"> রাখলেই</w:t>
      </w:r>
      <w:r>
        <w:rPr>
          <w:color w:val="000000"/>
        </w:rPr>
        <w:t xml:space="preserve"> হবে</w:t>
      </w:r>
      <w:r>
        <w:br/>
      </w:r>
      <w:r>
        <w:rPr>
          <w:color w:val="000020"/>
        </w:rPr>
        <w:t xml:space="preserve"> বিকাশ</w:t>
      </w:r>
      <w:r>
        <w:rPr>
          <w:color w:val="00004B"/>
        </w:rPr>
        <w:t xml:space="preserve"> সেভিং</w:t>
      </w:r>
      <w:r>
        <w:rPr>
          <w:color w:val="4E0000"/>
        </w:rPr>
        <w:t xml:space="preserve"> সে</w:t>
      </w:r>
      <w:r>
        <w:rPr>
          <w:color w:val="240000"/>
        </w:rPr>
        <w:t xml:space="preserve"> কি</w:t>
      </w:r>
      <w:r>
        <w:rPr>
          <w:color w:val="000072"/>
        </w:rPr>
        <w:t xml:space="preserve"> প্রত্যেক</w:t>
      </w:r>
      <w:r>
        <w:rPr>
          <w:color w:val="000046"/>
        </w:rPr>
        <w:t xml:space="preserve"> মাসে</w:t>
      </w:r>
      <w:r>
        <w:rPr>
          <w:color w:val="000078"/>
        </w:rPr>
        <w:t xml:space="preserve"> অটোমেটিকলি</w:t>
      </w:r>
      <w:r>
        <w:rPr>
          <w:color w:val="000022"/>
        </w:rPr>
        <w:t xml:space="preserve"> টাকা</w:t>
      </w:r>
      <w:r>
        <w:rPr>
          <w:color w:val="00003C"/>
        </w:rPr>
        <w:t xml:space="preserve"> কেটে</w:t>
      </w:r>
      <w:r>
        <w:rPr>
          <w:color w:val="000072"/>
        </w:rPr>
        <w:t xml:space="preserve"> নেবে</w:t>
      </w:r>
      <w:r>
        <w:br/>
      </w:r>
      <w:r>
        <w:rPr>
          <w:color w:val="000020"/>
        </w:rPr>
        <w:t xml:space="preserve"> বিকাশ</w:t>
      </w:r>
      <w:r>
        <w:rPr>
          <w:color w:val="00004B"/>
        </w:rPr>
        <w:t xml:space="preserve"> সেভিং</w:t>
      </w:r>
      <w:r>
        <w:rPr>
          <w:color w:val="4E0000"/>
        </w:rPr>
        <w:t xml:space="preserve"> সে</w:t>
      </w:r>
      <w:r>
        <w:rPr>
          <w:color w:val="240000"/>
        </w:rPr>
        <w:t xml:space="preserve"> কি</w:t>
      </w:r>
      <w:r>
        <w:rPr>
          <w:color w:val="00004E"/>
        </w:rPr>
        <w:t xml:space="preserve"> প্রতি</w:t>
      </w:r>
      <w:r>
        <w:rPr>
          <w:color w:val="000046"/>
        </w:rPr>
        <w:t xml:space="preserve"> মাসে</w:t>
      </w:r>
      <w:r>
        <w:rPr>
          <w:color w:val="000059"/>
        </w:rPr>
        <w:t xml:space="preserve"> বারবার</w:t>
      </w:r>
      <w:r>
        <w:rPr>
          <w:color w:val="000073"/>
        </w:rPr>
        <w:t xml:space="preserve"> প</w:t>
      </w:r>
      <w:r>
        <w:rPr>
          <w:color w:val="000022"/>
        </w:rPr>
        <w:t xml:space="preserve"> টাকা</w:t>
      </w:r>
      <w:r>
        <w:rPr>
          <w:color w:val="00003C"/>
        </w:rPr>
        <w:t xml:space="preserve"> কেটে</w:t>
      </w:r>
      <w:r>
        <w:rPr>
          <w:color w:val="000073"/>
        </w:rPr>
        <w:t xml:space="preserve"> নেবে</w:t>
      </w:r>
      <w:r>
        <w:br/>
      </w:r>
      <w:r>
        <w:rPr>
          <w:color w:val="00003D"/>
        </w:rPr>
        <w:t xml:space="preserve"> সেভিংস</w:t>
      </w:r>
      <w:r>
        <w:rPr>
          <w:color w:val="00003C"/>
        </w:rPr>
        <w:t xml:space="preserve"> একাউন্টে</w:t>
      </w:r>
      <w:r>
        <w:rPr>
          <w:color w:val="000020"/>
        </w:rPr>
        <w:t xml:space="preserve"> টাকা</w:t>
      </w:r>
      <w:r>
        <w:rPr>
          <w:color w:val="000045"/>
        </w:rPr>
        <w:t xml:space="preserve"> জমা</w:t>
      </w:r>
      <w:r>
        <w:rPr>
          <w:color w:val="520000"/>
        </w:rPr>
        <w:t xml:space="preserve"> রাখলে</w:t>
      </w:r>
      <w:r>
        <w:rPr>
          <w:color w:val="000067"/>
        </w:rPr>
        <w:t xml:space="preserve"> সেখান</w:t>
      </w:r>
      <w:r>
        <w:rPr>
          <w:color w:val="000027"/>
        </w:rPr>
        <w:t xml:space="preserve"> থেকে</w:t>
      </w:r>
      <w:r>
        <w:rPr>
          <w:color w:val="000058"/>
        </w:rPr>
        <w:t xml:space="preserve"> মাসিক</w:t>
      </w:r>
      <w:r>
        <w:rPr>
          <w:color w:val="000040"/>
        </w:rPr>
        <w:t xml:space="preserve"> ভাবে</w:t>
      </w:r>
      <w:r>
        <w:rPr>
          <w:color w:val="500000"/>
        </w:rPr>
        <w:t xml:space="preserve"> আপনারা</w:t>
      </w:r>
      <w:r>
        <w:rPr>
          <w:color w:val="000039"/>
        </w:rPr>
        <w:t xml:space="preserve"> কেটে</w:t>
      </w:r>
      <w:r>
        <w:rPr>
          <w:color w:val="670000"/>
        </w:rPr>
        <w:t xml:space="preserve"> নিবেন</w:t>
      </w:r>
      <w:r>
        <w:br/>
      </w:r>
      <w:r>
        <w:rPr>
          <w:color w:val="000041"/>
        </w:rPr>
        <w:t xml:space="preserve"> মাসিক</w:t>
      </w:r>
      <w:r>
        <w:rPr>
          <w:color w:val="000059"/>
        </w:rPr>
        <w:t xml:space="preserve"> সঞ্চয়ের</w:t>
      </w:r>
      <w:r>
        <w:rPr>
          <w:color w:val="000049"/>
        </w:rPr>
        <w:t xml:space="preserve"> টাকা</w:t>
      </w:r>
      <w:r>
        <w:rPr>
          <w:color w:val="2D0000"/>
        </w:rPr>
        <w:t xml:space="preserve"> যে</w:t>
      </w:r>
      <w:r>
        <w:rPr>
          <w:color w:val="000074"/>
        </w:rPr>
        <w:t xml:space="preserve"> তারিখে</w:t>
      </w:r>
      <w:r>
        <w:rPr>
          <w:color w:val="00002C"/>
        </w:rPr>
        <w:t xml:space="preserve"> খোলা</w:t>
      </w:r>
      <w:r>
        <w:rPr>
          <w:color w:val="2D0000"/>
        </w:rPr>
        <w:t xml:space="preserve"> হয়</w:t>
      </w:r>
      <w:r>
        <w:rPr>
          <w:color w:val="4D0000"/>
        </w:rPr>
        <w:t xml:space="preserve"> পরের</w:t>
      </w:r>
      <w:r>
        <w:rPr>
          <w:color w:val="000031"/>
        </w:rPr>
        <w:t xml:space="preserve"> মাসে</w:t>
      </w:r>
      <w:r>
        <w:rPr>
          <w:color w:val="000038"/>
        </w:rPr>
        <w:t xml:space="preserve"> ওই</w:t>
      </w:r>
      <w:r>
        <w:rPr>
          <w:color w:val="000074"/>
        </w:rPr>
        <w:t xml:space="preserve"> তারিখে</w:t>
      </w:r>
      <w:r>
        <w:rPr>
          <w:color w:val="320000"/>
        </w:rPr>
        <w:t xml:space="preserve"> যদি</w:t>
      </w:r>
      <w:r>
        <w:rPr>
          <w:color w:val="00002D"/>
        </w:rPr>
        <w:t xml:space="preserve"> একাউন্টে</w:t>
      </w:r>
      <w:r>
        <w:rPr>
          <w:color w:val="000049"/>
        </w:rPr>
        <w:t xml:space="preserve"> টাকা</w:t>
      </w:r>
      <w:r>
        <w:rPr>
          <w:color w:val="00001D"/>
        </w:rPr>
        <w:t xml:space="preserve"> না</w:t>
      </w:r>
      <w:r>
        <w:rPr>
          <w:color w:val="3F0000"/>
        </w:rPr>
        <w:t xml:space="preserve"> থাকে</w:t>
      </w:r>
      <w:r>
        <w:rPr>
          <w:color w:val="350000"/>
        </w:rPr>
        <w:t xml:space="preserve"> তাহলে</w:t>
      </w:r>
      <w:r>
        <w:rPr>
          <w:color w:val="000025"/>
        </w:rPr>
        <w:t xml:space="preserve"> কিভাবে</w:t>
      </w:r>
      <w:r>
        <w:rPr>
          <w:color w:val="000049"/>
        </w:rPr>
        <w:t xml:space="preserve"> টাকা</w:t>
      </w:r>
      <w:r>
        <w:rPr>
          <w:color w:val="00002D"/>
        </w:rPr>
        <w:t xml:space="preserve"> পেমেন্ট</w:t>
      </w:r>
      <w:r>
        <w:rPr>
          <w:color w:val="000000"/>
        </w:rPr>
        <w:t xml:space="preserve"> হবে</w:t>
      </w:r>
      <w:r>
        <w:br/>
      </w:r>
      <w:r>
        <w:rPr>
          <w:color w:val="000020"/>
        </w:rPr>
        <w:t xml:space="preserve"> bkash</w:t>
      </w:r>
      <w:r>
        <w:rPr>
          <w:color w:val="000049"/>
        </w:rPr>
        <w:t xml:space="preserve"> সেভিং</w:t>
      </w:r>
      <w:r>
        <w:rPr>
          <w:color w:val="000050"/>
        </w:rPr>
        <w:t xml:space="preserve"> একাউন্ট</w:t>
      </w:r>
      <w:r>
        <w:rPr>
          <w:color w:val="360000"/>
        </w:rPr>
        <w:t xml:space="preserve"> করলে</w:t>
      </w:r>
      <w:r>
        <w:rPr>
          <w:color w:val="000047"/>
        </w:rPr>
        <w:t xml:space="preserve"> মাসের</w:t>
      </w:r>
      <w:r>
        <w:rPr>
          <w:color w:val="000050"/>
        </w:rPr>
        <w:t xml:space="preserve"> কতো</w:t>
      </w:r>
      <w:r>
        <w:rPr>
          <w:color w:val="00004E"/>
        </w:rPr>
        <w:t xml:space="preserve"> তারিখে</w:t>
      </w:r>
      <w:r>
        <w:rPr>
          <w:color w:val="000050"/>
        </w:rPr>
        <w:t xml:space="preserve"> একাউন্ট</w:t>
      </w:r>
      <w:r>
        <w:rPr>
          <w:color w:val="000027"/>
        </w:rPr>
        <w:t xml:space="preserve"> থেকে</w:t>
      </w:r>
      <w:r>
        <w:rPr>
          <w:color w:val="000021"/>
        </w:rPr>
        <w:t xml:space="preserve"> টাকা</w:t>
      </w:r>
      <w:r>
        <w:rPr>
          <w:color w:val="00003A"/>
        </w:rPr>
        <w:t xml:space="preserve"> কেটে</w:t>
      </w:r>
      <w:r>
        <w:rPr>
          <w:color w:val="000074"/>
        </w:rPr>
        <w:t xml:space="preserve"> সিভিং</w:t>
      </w:r>
      <w:r>
        <w:rPr>
          <w:color w:val="320000"/>
        </w:rPr>
        <w:t xml:space="preserve"> এ</w:t>
      </w:r>
      <w:r>
        <w:rPr>
          <w:color w:val="00004C"/>
        </w:rPr>
        <w:t xml:space="preserve"> যোগ</w:t>
      </w:r>
      <w:r>
        <w:rPr>
          <w:color w:val="380000"/>
        </w:rPr>
        <w:t xml:space="preserve"> হবে</w:t>
      </w:r>
      <w:r>
        <w:br/>
      </w:r>
      <w:r>
        <w:rPr>
          <w:color w:val="00005B"/>
        </w:rPr>
        <w:t xml:space="preserve"> সেভিংস</w:t>
      </w:r>
      <w:r>
        <w:rPr>
          <w:color w:val="490000"/>
        </w:rPr>
        <w:t xml:space="preserve"> এর</w:t>
      </w:r>
      <w:r>
        <w:rPr>
          <w:color w:val="000031"/>
        </w:rPr>
        <w:t xml:space="preserve"> টাকা</w:t>
      </w:r>
      <w:r>
        <w:rPr>
          <w:color w:val="000053"/>
        </w:rPr>
        <w:t xml:space="preserve"> কত</w:t>
      </w:r>
      <w:r>
        <w:rPr>
          <w:color w:val="000088"/>
        </w:rPr>
        <w:t xml:space="preserve"> তারিখের</w:t>
      </w:r>
      <w:r>
        <w:rPr>
          <w:color w:val="790000"/>
        </w:rPr>
        <w:t xml:space="preserve"> মধ্যে</w:t>
      </w:r>
      <w:r>
        <w:rPr>
          <w:color w:val="00005B"/>
        </w:rPr>
        <w:t xml:space="preserve"> দিতে</w:t>
      </w:r>
      <w:r>
        <w:rPr>
          <w:color w:val="000000"/>
        </w:rPr>
        <w:t xml:space="preserve"> হবে</w:t>
      </w:r>
      <w:r>
        <w:br/>
      </w:r>
      <w:r>
        <w:rPr>
          <w:color w:val="000056"/>
        </w:rPr>
        <w:t xml:space="preserve"> সেভিংসের</w:t>
      </w:r>
      <w:r>
        <w:rPr>
          <w:color w:val="320000"/>
        </w:rPr>
        <w:t xml:space="preserve"> জন্য</w:t>
      </w:r>
      <w:r>
        <w:rPr>
          <w:color w:val="200000"/>
        </w:rPr>
        <w:t xml:space="preserve"> কি</w:t>
      </w:r>
      <w:r>
        <w:rPr>
          <w:color w:val="1C0000"/>
        </w:rPr>
        <w:t xml:space="preserve"> আমার</w:t>
      </w:r>
      <w:r>
        <w:rPr>
          <w:color w:val="000024"/>
        </w:rPr>
        <w:t xml:space="preserve"> একাউন্ট</w:t>
      </w:r>
      <w:r>
        <w:rPr>
          <w:color w:val="000023"/>
        </w:rPr>
        <w:t xml:space="preserve"> থেকে</w:t>
      </w:r>
      <w:r>
        <w:rPr>
          <w:color w:val="00001D"/>
        </w:rPr>
        <w:t xml:space="preserve"> টাকা</w:t>
      </w:r>
      <w:r>
        <w:rPr>
          <w:color w:val="000069"/>
        </w:rPr>
        <w:t xml:space="preserve"> অটোমেটিকভাবে</w:t>
      </w:r>
      <w:r>
        <w:rPr>
          <w:color w:val="000034"/>
        </w:rPr>
        <w:t xml:space="preserve"> কেটে</w:t>
      </w:r>
      <w:r>
        <w:rPr>
          <w:color w:val="000042"/>
        </w:rPr>
        <w:t xml:space="preserve"> নেওয়া</w:t>
      </w:r>
      <w:r>
        <w:rPr>
          <w:color w:val="330000"/>
        </w:rPr>
        <w:t xml:space="preserve"> হবে</w:t>
      </w:r>
      <w:r>
        <w:rPr>
          <w:color w:val="3F0000"/>
        </w:rPr>
        <w:t xml:space="preserve"> নাকি</w:t>
      </w:r>
      <w:r>
        <w:rPr>
          <w:color w:val="1D0000"/>
        </w:rPr>
        <w:t xml:space="preserve"> আমি</w:t>
      </w:r>
      <w:r>
        <w:rPr>
          <w:color w:val="690000"/>
        </w:rPr>
        <w:t xml:space="preserve"> নিজেই</w:t>
      </w:r>
      <w:r>
        <w:rPr>
          <w:color w:val="460000"/>
        </w:rPr>
        <w:t xml:space="preserve"> গিয়ে</w:t>
      </w:r>
      <w:r>
        <w:rPr>
          <w:color w:val="000056"/>
        </w:rPr>
        <w:t xml:space="preserve"> ডিপোজিট</w:t>
      </w:r>
      <w:r>
        <w:rPr>
          <w:color w:val="000000"/>
        </w:rPr>
        <w:t xml:space="preserve"> করব</w:t>
      </w:r>
      <w:r>
        <w:br/>
      </w:r>
      <w:r>
        <w:rPr>
          <w:color w:val="320000"/>
        </w:rPr>
        <w:t xml:space="preserve"> কি</w:t>
      </w:r>
      <w:r>
        <w:rPr>
          <w:color w:val="450000"/>
        </w:rPr>
        <w:t xml:space="preserve"> করে</w:t>
      </w:r>
      <w:r>
        <w:rPr>
          <w:color w:val="00006C"/>
        </w:rPr>
        <w:t xml:space="preserve"> টাকাটা</w:t>
      </w:r>
      <w:r>
        <w:rPr>
          <w:color w:val="000063"/>
        </w:rPr>
        <w:t xml:space="preserve"> জমা</w:t>
      </w:r>
      <w:r>
        <w:rPr>
          <w:color w:val="00009E"/>
        </w:rPr>
        <w:t xml:space="preserve"> দেবো</w:t>
      </w:r>
      <w:r>
        <w:rPr>
          <w:color w:val="000068"/>
        </w:rPr>
        <w:t xml:space="preserve"> সেভিং</w:t>
      </w:r>
      <w:r>
        <w:br/>
      </w:r>
      <w:r>
        <w:rPr>
          <w:color w:val="000055"/>
        </w:rPr>
        <w:t xml:space="preserve"> সেভিংস</w:t>
      </w:r>
      <w:r>
        <w:rPr>
          <w:color w:val="000037"/>
        </w:rPr>
        <w:t xml:space="preserve"> একাউন্ট</w:t>
      </w:r>
      <w:r>
        <w:rPr>
          <w:color w:val="450000"/>
        </w:rPr>
        <w:t xml:space="preserve"> এর</w:t>
      </w:r>
      <w:r>
        <w:rPr>
          <w:color w:val="00002E"/>
        </w:rPr>
        <w:t xml:space="preserve"> টাকা</w:t>
      </w:r>
      <w:r>
        <w:rPr>
          <w:color w:val="700000"/>
        </w:rPr>
        <w:t xml:space="preserve"> এখনও</w:t>
      </w:r>
      <w:r>
        <w:rPr>
          <w:color w:val="000051"/>
        </w:rPr>
        <w:t xml:space="preserve"> কেটে</w:t>
      </w:r>
      <w:r>
        <w:rPr>
          <w:color w:val="0000A8"/>
        </w:rPr>
        <w:t xml:space="preserve"> নেইনি</w:t>
      </w:r>
      <w:r>
        <w:br/>
      </w:r>
      <w:r>
        <w:rPr>
          <w:color w:val="000060"/>
        </w:rPr>
        <w:t xml:space="preserve"> savings</w:t>
      </w:r>
      <w:r>
        <w:rPr>
          <w:color w:val="480000"/>
        </w:rPr>
        <w:t xml:space="preserve"> er</w:t>
      </w:r>
      <w:r>
        <w:rPr>
          <w:color w:val="000042"/>
        </w:rPr>
        <w:t xml:space="preserve"> taka</w:t>
      </w:r>
      <w:r>
        <w:rPr>
          <w:color w:val="000048"/>
        </w:rPr>
        <w:t xml:space="preserve"> ta</w:t>
      </w:r>
      <w:r>
        <w:rPr>
          <w:color w:val="000039"/>
        </w:rPr>
        <w:t xml:space="preserve"> ki</w:t>
      </w:r>
      <w:r>
        <w:rPr>
          <w:color w:val="00006C"/>
        </w:rPr>
        <w:t xml:space="preserve"> vabe</w:t>
      </w:r>
      <w:r>
        <w:rPr>
          <w:color w:val="0000A0"/>
        </w:rPr>
        <w:t xml:space="preserve"> debo</w:t>
      </w:r>
      <w:r>
        <w:br/>
      </w:r>
      <w:r>
        <w:rPr>
          <w:color w:val="000036"/>
        </w:rPr>
        <w:t xml:space="preserve"> taka</w:t>
      </w:r>
      <w:r>
        <w:rPr>
          <w:color w:val="000090"/>
        </w:rPr>
        <w:t xml:space="preserve"> jomanor</w:t>
      </w:r>
      <w:r>
        <w:rPr>
          <w:color w:val="00009A"/>
        </w:rPr>
        <w:t xml:space="preserve"> kistir</w:t>
      </w:r>
      <w:r>
        <w:rPr>
          <w:color w:val="000083"/>
        </w:rPr>
        <w:t xml:space="preserve"> niom</w:t>
      </w:r>
      <w:r>
        <w:br/>
      </w:r>
      <w:r>
        <w:rPr>
          <w:color w:val="220000"/>
        </w:rPr>
        <w:t xml:space="preserve"> আমি</w:t>
      </w:r>
      <w:r>
        <w:rPr>
          <w:color w:val="480000"/>
        </w:rPr>
        <w:t xml:space="preserve"> যদি</w:t>
      </w:r>
      <w:r>
        <w:rPr>
          <w:color w:val="00004D"/>
        </w:rPr>
        <w:t xml:space="preserve"> সেভিং</w:t>
      </w:r>
      <w:r>
        <w:rPr>
          <w:color w:val="000045"/>
        </w:rPr>
        <w:t xml:space="preserve"> অ্যাকাউন্ট</w:t>
      </w:r>
      <w:r>
        <w:rPr>
          <w:color w:val="350000"/>
        </w:rPr>
        <w:t xml:space="preserve"> এ</w:t>
      </w:r>
      <w:r>
        <w:rPr>
          <w:color w:val="000023"/>
        </w:rPr>
        <w:t xml:space="preserve"> টাকা</w:t>
      </w:r>
      <w:r>
        <w:rPr>
          <w:color w:val="00005A"/>
        </w:rPr>
        <w:t xml:space="preserve"> রাখতে</w:t>
      </w:r>
      <w:r>
        <w:rPr>
          <w:color w:val="00003F"/>
        </w:rPr>
        <w:t xml:space="preserve"> ভুলে</w:t>
      </w:r>
      <w:r>
        <w:rPr>
          <w:color w:val="6E0000"/>
        </w:rPr>
        <w:t xml:space="preserve"> গেলাম</w:t>
      </w:r>
      <w:r>
        <w:rPr>
          <w:color w:val="4C0000"/>
        </w:rPr>
        <w:t xml:space="preserve"> তাহলে</w:t>
      </w:r>
      <w:r>
        <w:rPr>
          <w:color w:val="250000"/>
        </w:rPr>
        <w:t xml:space="preserve"> কি</w:t>
      </w:r>
      <w:r>
        <w:rPr>
          <w:color w:val="3A0000"/>
        </w:rPr>
        <w:t xml:space="preserve"> কোন</w:t>
      </w:r>
      <w:r>
        <w:rPr>
          <w:color w:val="000044"/>
        </w:rPr>
        <w:t xml:space="preserve"> সমস্যা</w:t>
      </w:r>
      <w:r>
        <w:rPr>
          <w:color w:val="3B0000"/>
        </w:rPr>
        <w:t xml:space="preserve"> হবে</w:t>
      </w:r>
      <w:r>
        <w:br/>
      </w:r>
      <w:r>
        <w:rPr>
          <w:color w:val="1E0000"/>
        </w:rPr>
        <w:t xml:space="preserve"> আমি</w:t>
      </w:r>
      <w:r>
        <w:rPr>
          <w:color w:val="400000"/>
        </w:rPr>
        <w:t xml:space="preserve"> যদি</w:t>
      </w:r>
      <w:r>
        <w:rPr>
          <w:color w:val="000067"/>
        </w:rPr>
        <w:t xml:space="preserve"> সেভিন্স</w:t>
      </w:r>
      <w:r>
        <w:rPr>
          <w:color w:val="00003D"/>
        </w:rPr>
        <w:t xml:space="preserve"> অ্যাকাউন্ট</w:t>
      </w:r>
      <w:r>
        <w:rPr>
          <w:color w:val="00005D"/>
        </w:rPr>
        <w:t xml:space="preserve"> খুলি</w:t>
      </w:r>
      <w:r>
        <w:rPr>
          <w:color w:val="440000"/>
        </w:rPr>
        <w:t xml:space="preserve"> তাহলে</w:t>
      </w:r>
      <w:r>
        <w:rPr>
          <w:color w:val="000043"/>
        </w:rPr>
        <w:t xml:space="preserve"> মাসের</w:t>
      </w:r>
      <w:r>
        <w:rPr>
          <w:color w:val="000034"/>
        </w:rPr>
        <w:t xml:space="preserve"> কত</w:t>
      </w:r>
      <w:r>
        <w:rPr>
          <w:color w:val="000056"/>
        </w:rPr>
        <w:t xml:space="preserve"> তারিখের</w:t>
      </w:r>
      <w:r>
        <w:rPr>
          <w:color w:val="4C0000"/>
        </w:rPr>
        <w:t xml:space="preserve"> মধ্যে</w:t>
      </w:r>
      <w:r>
        <w:rPr>
          <w:color w:val="00001E"/>
        </w:rPr>
        <w:t xml:space="preserve"> টাকা</w:t>
      </w:r>
      <w:r>
        <w:rPr>
          <w:color w:val="000041"/>
        </w:rPr>
        <w:t xml:space="preserve"> জমা</w:t>
      </w:r>
      <w:r>
        <w:rPr>
          <w:color w:val="000039"/>
        </w:rPr>
        <w:t xml:space="preserve"> দিতে</w:t>
      </w:r>
      <w:r>
        <w:rPr>
          <w:color w:val="340000"/>
        </w:rPr>
        <w:t xml:space="preserve"> হবে</w:t>
      </w:r>
      <w:r>
        <w:br/>
      </w:r>
      <w:r>
        <w:rPr>
          <w:color w:val="000062"/>
        </w:rPr>
        <w:t xml:space="preserve"> সেভিং</w:t>
      </w:r>
      <w:r>
        <w:rPr>
          <w:color w:val="440000"/>
        </w:rPr>
        <w:t xml:space="preserve"> এ</w:t>
      </w:r>
      <w:r>
        <w:rPr>
          <w:color w:val="2F0000"/>
        </w:rPr>
        <w:t xml:space="preserve"> কি</w:t>
      </w:r>
      <w:r>
        <w:rPr>
          <w:color w:val="00002A"/>
        </w:rPr>
        <w:t xml:space="preserve"> বিকাশ</w:t>
      </w:r>
      <w:r>
        <w:rPr>
          <w:color w:val="000035"/>
        </w:rPr>
        <w:t xml:space="preserve"> থেকে</w:t>
      </w:r>
      <w:r>
        <w:rPr>
          <w:color w:val="00002C"/>
        </w:rPr>
        <w:t xml:space="preserve"> টাকা</w:t>
      </w:r>
      <w:r>
        <w:rPr>
          <w:color w:val="000080"/>
        </w:rPr>
        <w:t xml:space="preserve"> অটোমেটিক</w:t>
      </w:r>
      <w:r>
        <w:rPr>
          <w:color w:val="00004E"/>
        </w:rPr>
        <w:t xml:space="preserve"> কেটে</w:t>
      </w:r>
      <w:r>
        <w:rPr>
          <w:color w:val="000088"/>
        </w:rPr>
        <w:t xml:space="preserve"> নিবে</w:t>
      </w:r>
      <w:r>
        <w:br/>
      </w:r>
      <w:r>
        <w:rPr>
          <w:color w:val="00008E"/>
        </w:rPr>
        <w:t xml:space="preserve"> সেভিংসে</w:t>
      </w:r>
      <w:r>
        <w:rPr>
          <w:color w:val="360000"/>
        </w:rPr>
        <w:t xml:space="preserve"> আমি</w:t>
      </w:r>
      <w:r>
        <w:rPr>
          <w:color w:val="3A0000"/>
        </w:rPr>
        <w:t xml:space="preserve"> কি</w:t>
      </w:r>
      <w:r>
        <w:rPr>
          <w:color w:val="00006B"/>
        </w:rPr>
        <w:t xml:space="preserve"> ভাবে</w:t>
      </w:r>
      <w:r>
        <w:rPr>
          <w:color w:val="000037"/>
        </w:rPr>
        <w:t xml:space="preserve"> টাকা</w:t>
      </w:r>
      <w:r>
        <w:rPr>
          <w:color w:val="000074"/>
        </w:rPr>
        <w:t xml:space="preserve"> জমা</w:t>
      </w:r>
      <w:r>
        <w:rPr>
          <w:color w:val="000063"/>
        </w:rPr>
        <w:t xml:space="preserve"> করবো</w:t>
      </w:r>
      <w:r>
        <w:br/>
      </w:r>
      <w:r>
        <w:rPr>
          <w:color w:val="000046"/>
        </w:rPr>
        <w:t xml:space="preserve"> সেভিংসে</w:t>
      </w:r>
      <w:r>
        <w:rPr>
          <w:color w:val="00003E"/>
        </w:rPr>
        <w:t xml:space="preserve"> টাকাটা</w:t>
      </w:r>
      <w:r>
        <w:rPr>
          <w:color w:val="1D0000"/>
        </w:rPr>
        <w:t xml:space="preserve"> কি</w:t>
      </w:r>
      <w:r>
        <w:rPr>
          <w:color w:val="00004E"/>
        </w:rPr>
        <w:t xml:space="preserve"> অটোমেটিক</w:t>
      </w:r>
      <w:r>
        <w:rPr>
          <w:color w:val="340000"/>
        </w:rPr>
        <w:t xml:space="preserve"> আমার</w:t>
      </w:r>
      <w:r>
        <w:rPr>
          <w:color w:val="000043"/>
        </w:rPr>
        <w:t xml:space="preserve"> ব্যালেন্স</w:t>
      </w:r>
      <w:r>
        <w:rPr>
          <w:color w:val="000020"/>
        </w:rPr>
        <w:t xml:space="preserve"> থেকে</w:t>
      </w:r>
      <w:r>
        <w:rPr>
          <w:color w:val="00002F"/>
        </w:rPr>
        <w:t xml:space="preserve"> কেটে</w:t>
      </w:r>
      <w:r>
        <w:rPr>
          <w:color w:val="000053"/>
        </w:rPr>
        <w:t xml:space="preserve"> নিবে</w:t>
      </w:r>
      <w:r>
        <w:rPr>
          <w:color w:val="00003E"/>
        </w:rPr>
        <w:t xml:space="preserve"> প্রতি</w:t>
      </w:r>
      <w:r>
        <w:rPr>
          <w:color w:val="000037"/>
        </w:rPr>
        <w:t xml:space="preserve"> মাসে</w:t>
      </w:r>
      <w:r>
        <w:rPr>
          <w:color w:val="390000"/>
        </w:rPr>
        <w:t xml:space="preserve"> নাকি</w:t>
      </w:r>
      <w:r>
        <w:rPr>
          <w:color w:val="340000"/>
        </w:rPr>
        <w:t xml:space="preserve"> আমার</w:t>
      </w:r>
      <w:r>
        <w:rPr>
          <w:color w:val="00004B"/>
        </w:rPr>
        <w:t xml:space="preserve"> ই</w:t>
      </w:r>
      <w:r>
        <w:rPr>
          <w:color w:val="000049"/>
        </w:rPr>
        <w:t xml:space="preserve"> প্রদান</w:t>
      </w:r>
      <w:r>
        <w:rPr>
          <w:color w:val="220000"/>
        </w:rPr>
        <w:t xml:space="preserve"> করতে</w:t>
      </w:r>
      <w:r>
        <w:rPr>
          <w:color w:val="2E0000"/>
        </w:rPr>
        <w:t xml:space="preserve"> হবে</w:t>
      </w:r>
      <w:r>
        <w:rPr>
          <w:color w:val="530000"/>
        </w:rPr>
        <w:t xml:space="preserve"> নিজে</w:t>
      </w:r>
      <w:r>
        <w:rPr>
          <w:color w:val="530000"/>
        </w:rPr>
        <w:t xml:space="preserve"> নিজে</w:t>
      </w:r>
      <w:r>
        <w:br/>
      </w:r>
      <w:r>
        <w:rPr>
          <w:color w:val="400000"/>
        </w:rPr>
        <w:t xml:space="preserve"> কি</w:t>
      </w:r>
      <w:r>
        <w:rPr>
          <w:color w:val="000076"/>
        </w:rPr>
        <w:t xml:space="preserve"> ভাবে</w:t>
      </w:r>
      <w:r>
        <w:rPr>
          <w:color w:val="00003C"/>
        </w:rPr>
        <w:t xml:space="preserve"> টাকা</w:t>
      </w:r>
      <w:r>
        <w:rPr>
          <w:color w:val="0000AF"/>
        </w:rPr>
        <w:t xml:space="preserve"> ডিপোজিট</w:t>
      </w:r>
      <w:r>
        <w:rPr>
          <w:color w:val="00006D"/>
        </w:rPr>
        <w:t xml:space="preserve"> করবো</w:t>
      </w:r>
      <w:r>
        <w:br/>
      </w:r>
      <w:r>
        <w:rPr>
          <w:color w:val="1E0000"/>
        </w:rPr>
        <w:t xml:space="preserve"> ami</w:t>
      </w:r>
      <w:r>
        <w:rPr>
          <w:color w:val="00003D"/>
        </w:rPr>
        <w:t xml:space="preserve"> idlc</w:t>
      </w:r>
      <w:r>
        <w:rPr>
          <w:color w:val="560000"/>
        </w:rPr>
        <w:t xml:space="preserve"> tay</w:t>
      </w:r>
      <w:r>
        <w:rPr>
          <w:color w:val="000035"/>
        </w:rPr>
        <w:t xml:space="preserve"> savings</w:t>
      </w:r>
      <w:r>
        <w:rPr>
          <w:color w:val="270000"/>
        </w:rPr>
        <w:t xml:space="preserve"> er</w:t>
      </w:r>
      <w:r>
        <w:rPr>
          <w:color w:val="00002F"/>
        </w:rPr>
        <w:t xml:space="preserve"> kno</w:t>
      </w:r>
      <w:r>
        <w:rPr>
          <w:color w:val="00003F"/>
        </w:rPr>
        <w:t xml:space="preserve"> month</w:t>
      </w:r>
      <w:r>
        <w:rPr>
          <w:color w:val="230000"/>
        </w:rPr>
        <w:t xml:space="preserve"> a</w:t>
      </w:r>
      <w:r>
        <w:rPr>
          <w:color w:val="000067"/>
        </w:rPr>
        <w:t xml:space="preserve"> dity</w:t>
      </w:r>
      <w:r>
        <w:rPr>
          <w:color w:val="000023"/>
        </w:rPr>
        <w:t xml:space="preserve"> na</w:t>
      </w:r>
      <w:r>
        <w:rPr>
          <w:color w:val="000035"/>
        </w:rPr>
        <w:t xml:space="preserve"> pari</w:t>
      </w:r>
      <w:r>
        <w:rPr>
          <w:color w:val="000027"/>
        </w:rPr>
        <w:t xml:space="preserve"> ta</w:t>
      </w:r>
      <w:r>
        <w:rPr>
          <w:color w:val="000063"/>
        </w:rPr>
        <w:t xml:space="preserve"> holy</w:t>
      </w:r>
      <w:r>
        <w:rPr>
          <w:color w:val="00001F"/>
        </w:rPr>
        <w:t xml:space="preserve"> ki</w:t>
      </w:r>
      <w:r>
        <w:rPr>
          <w:color w:val="000038"/>
        </w:rPr>
        <w:t xml:space="preserve"> problem</w:t>
      </w:r>
      <w:r>
        <w:rPr>
          <w:color w:val="000067"/>
        </w:rPr>
        <w:t xml:space="preserve"> hby</w:t>
      </w:r>
      <w:r>
        <w:br/>
      </w:r>
      <w:r>
        <w:rPr>
          <w:color w:val="3B0000"/>
        </w:rPr>
        <w:t xml:space="preserve"> assa</w:t>
      </w:r>
      <w:r>
        <w:rPr>
          <w:color w:val="000039"/>
        </w:rPr>
        <w:t xml:space="preserve"> sevings</w:t>
      </w:r>
      <w:r>
        <w:rPr>
          <w:color w:val="340000"/>
        </w:rPr>
        <w:t xml:space="preserve"> a</w:t>
      </w:r>
      <w:r>
        <w:rPr>
          <w:color w:val="000034"/>
        </w:rPr>
        <w:t xml:space="preserve"> tk</w:t>
      </w:r>
      <w:r>
        <w:rPr>
          <w:color w:val="000040"/>
        </w:rPr>
        <w:t xml:space="preserve"> jomale</w:t>
      </w:r>
      <w:r>
        <w:rPr>
          <w:color w:val="00003E"/>
        </w:rPr>
        <w:t xml:space="preserve"> mash</w:t>
      </w:r>
      <w:r>
        <w:rPr>
          <w:color w:val="000045"/>
        </w:rPr>
        <w:t xml:space="preserve"> sese</w:t>
      </w:r>
      <w:r>
        <w:rPr>
          <w:color w:val="2F0000"/>
        </w:rPr>
        <w:t xml:space="preserve"> jodi</w:t>
      </w:r>
      <w:r>
        <w:rPr>
          <w:color w:val="000034"/>
        </w:rPr>
        <w:t xml:space="preserve"> tk</w:t>
      </w:r>
      <w:r>
        <w:rPr>
          <w:color w:val="000014"/>
        </w:rPr>
        <w:t xml:space="preserve"> bkash</w:t>
      </w:r>
      <w:r>
        <w:rPr>
          <w:color w:val="340000"/>
        </w:rPr>
        <w:t xml:space="preserve"> a</w:t>
      </w:r>
      <w:r>
        <w:rPr>
          <w:color w:val="00001A"/>
        </w:rPr>
        <w:t xml:space="preserve"> na</w:t>
      </w:r>
      <w:r>
        <w:rPr>
          <w:color w:val="00002E"/>
        </w:rPr>
        <w:t xml:space="preserve"> thake</w:t>
      </w:r>
      <w:r>
        <w:rPr>
          <w:color w:val="000017"/>
        </w:rPr>
        <w:t xml:space="preserve"> ki</w:t>
      </w:r>
      <w:r>
        <w:rPr>
          <w:color w:val="000046"/>
        </w:rPr>
        <w:t xml:space="preserve"> kono</w:t>
      </w:r>
      <w:r>
        <w:rPr>
          <w:color w:val="000037"/>
        </w:rPr>
        <w:t xml:space="preserve"> somossa</w:t>
      </w:r>
      <w:r>
        <w:rPr>
          <w:color w:val="340000"/>
        </w:rPr>
        <w:t xml:space="preserve"> ba</w:t>
      </w:r>
      <w:r>
        <w:rPr>
          <w:color w:val="000046"/>
        </w:rPr>
        <w:t xml:space="preserve"> kono</w:t>
      </w:r>
      <w:r>
        <w:rPr>
          <w:color w:val="00004C"/>
        </w:rPr>
        <w:t xml:space="preserve"> dhoron</w:t>
      </w:r>
      <w:r>
        <w:rPr>
          <w:color w:val="1D0000"/>
        </w:rPr>
        <w:t xml:space="preserve"> er</w:t>
      </w:r>
      <w:r>
        <w:rPr>
          <w:color w:val="00004C"/>
        </w:rPr>
        <w:t xml:space="preserve"> khoti</w:t>
      </w:r>
      <w:r>
        <w:rPr>
          <w:color w:val="330000"/>
        </w:rPr>
        <w:t xml:space="preserve"> hbe</w:t>
      </w:r>
      <w:r>
        <w:rPr>
          <w:color w:val="2E0000"/>
        </w:rPr>
        <w:t xml:space="preserve"> aktu</w:t>
      </w:r>
      <w:r>
        <w:rPr>
          <w:color w:val="320000"/>
        </w:rPr>
        <w:t xml:space="preserve"> kindly</w:t>
      </w:r>
      <w:r>
        <w:rPr>
          <w:color w:val="000036"/>
        </w:rPr>
        <w:t xml:space="preserve"> janan</w:t>
      </w:r>
      <w:r>
        <w:br/>
      </w:r>
      <w:r>
        <w:rPr>
          <w:color w:val="2E0000"/>
        </w:rPr>
        <w:t xml:space="preserve"> amar</w:t>
      </w:r>
      <w:r>
        <w:rPr>
          <w:color w:val="5C0000"/>
        </w:rPr>
        <w:t xml:space="preserve"> aj</w:t>
      </w:r>
      <w:r>
        <w:rPr>
          <w:color w:val="000068"/>
        </w:rPr>
        <w:t xml:space="preserve"> dps</w:t>
      </w:r>
      <w:r>
        <w:rPr>
          <w:color w:val="000000"/>
        </w:rPr>
        <w:t xml:space="preserve"> date</w:t>
      </w:r>
      <w:r>
        <w:rPr>
          <w:color w:val="430000"/>
        </w:rPr>
        <w:t xml:space="preserve"> kintu</w:t>
      </w:r>
      <w:r>
        <w:rPr>
          <w:color w:val="000026"/>
        </w:rPr>
        <w:t xml:space="preserve"> bkash</w:t>
      </w:r>
      <w:r>
        <w:rPr>
          <w:color w:val="000035"/>
        </w:rPr>
        <w:t xml:space="preserve"> e</w:t>
      </w:r>
      <w:r>
        <w:rPr>
          <w:color w:val="000087"/>
        </w:rPr>
        <w:t xml:space="preserve"> porjapto</w:t>
      </w:r>
      <w:r>
        <w:rPr>
          <w:color w:val="000056"/>
        </w:rPr>
        <w:t xml:space="preserve"> balance</w:t>
      </w:r>
      <w:r>
        <w:rPr>
          <w:color w:val="00005E"/>
        </w:rPr>
        <w:t xml:space="preserve"> nei</w:t>
      </w:r>
      <w:r>
        <w:br/>
      </w:r>
      <w:r>
        <w:rPr>
          <w:color w:val="140000"/>
        </w:rPr>
        <w:t xml:space="preserve"> আমার</w:t>
      </w:r>
      <w:r>
        <w:rPr>
          <w:color w:val="000014"/>
        </w:rPr>
        <w:t xml:space="preserve"> বিকাশ</w:t>
      </w:r>
      <w:r>
        <w:rPr>
          <w:color w:val="00002A"/>
        </w:rPr>
        <w:t xml:space="preserve"> অ্যাকাউন্ট</w:t>
      </w:r>
      <w:r>
        <w:rPr>
          <w:color w:val="000019"/>
        </w:rPr>
        <w:t xml:space="preserve"> থেকে</w:t>
      </w:r>
      <w:r>
        <w:rPr>
          <w:color w:val="00004B"/>
        </w:rPr>
        <w:t xml:space="preserve"> প্রতিমাসের</w:t>
      </w:r>
      <w:r>
        <w:rPr>
          <w:color w:val="000065"/>
        </w:rPr>
        <w:t xml:space="preserve"> তারিখে</w:t>
      </w:r>
      <w:r>
        <w:rPr>
          <w:color w:val="00003D"/>
        </w:rPr>
        <w:t xml:space="preserve"> সেভিংসের</w:t>
      </w:r>
      <w:r>
        <w:rPr>
          <w:color w:val="000040"/>
        </w:rPr>
        <w:t xml:space="preserve"> টাকা</w:t>
      </w:r>
      <w:r>
        <w:rPr>
          <w:color w:val="000036"/>
        </w:rPr>
        <w:t xml:space="preserve"> অটো</w:t>
      </w:r>
      <w:r>
        <w:rPr>
          <w:color w:val="000040"/>
        </w:rPr>
        <w:t xml:space="preserve"> টাকা</w:t>
      </w:r>
      <w:r>
        <w:rPr>
          <w:color w:val="000025"/>
        </w:rPr>
        <w:t xml:space="preserve"> কেটে</w:t>
      </w:r>
      <w:r>
        <w:rPr>
          <w:color w:val="00003E"/>
        </w:rPr>
        <w:t xml:space="preserve"> নেয়ার</w:t>
      </w:r>
      <w:r>
        <w:rPr>
          <w:color w:val="00002A"/>
        </w:rPr>
        <w:t xml:space="preserve"> দিন</w:t>
      </w:r>
      <w:r>
        <w:rPr>
          <w:color w:val="00004E"/>
        </w:rPr>
        <w:t xml:space="preserve"> ধার্য্য</w:t>
      </w:r>
      <w:r>
        <w:rPr>
          <w:color w:val="1F0000"/>
        </w:rPr>
        <w:t xml:space="preserve"> করে</w:t>
      </w:r>
      <w:r>
        <w:rPr>
          <w:color w:val="000000"/>
        </w:rPr>
        <w:t xml:space="preserve"> দিয়েছে</w:t>
      </w:r>
      <w:r>
        <w:rPr>
          <w:color w:val="2C0000"/>
        </w:rPr>
        <w:t xml:space="preserve"> যদি</w:t>
      </w:r>
      <w:r>
        <w:rPr>
          <w:color w:val="150000"/>
        </w:rPr>
        <w:t xml:space="preserve"> আমি</w:t>
      </w:r>
      <w:r>
        <w:rPr>
          <w:color w:val="000065"/>
        </w:rPr>
        <w:t xml:space="preserve"> তারিখে</w:t>
      </w:r>
      <w:r>
        <w:rPr>
          <w:color w:val="00003A"/>
        </w:rPr>
        <w:t xml:space="preserve"> অ্যাকাউন্টে</w:t>
      </w:r>
      <w:r>
        <w:rPr>
          <w:color w:val="000040"/>
        </w:rPr>
        <w:t xml:space="preserve"> টাকা</w:t>
      </w:r>
      <w:r>
        <w:rPr>
          <w:color w:val="00004F"/>
        </w:rPr>
        <w:t xml:space="preserve"> দিতে</w:t>
      </w:r>
      <w:r>
        <w:rPr>
          <w:color w:val="000019"/>
        </w:rPr>
        <w:t xml:space="preserve"> না</w:t>
      </w:r>
      <w:r>
        <w:rPr>
          <w:color w:val="000023"/>
        </w:rPr>
        <w:t xml:space="preserve"> পারি</w:t>
      </w:r>
      <w:r>
        <w:rPr>
          <w:color w:val="2F0000"/>
        </w:rPr>
        <w:t xml:space="preserve"> তাহলে</w:t>
      </w:r>
      <w:r>
        <w:rPr>
          <w:color w:val="000000"/>
        </w:rPr>
        <w:t xml:space="preserve"> তারিখের</w:t>
      </w:r>
      <w:r>
        <w:rPr>
          <w:color w:val="000031"/>
        </w:rPr>
        <w:t xml:space="preserve"> পরে</w:t>
      </w:r>
      <w:r>
        <w:rPr>
          <w:color w:val="00004F"/>
        </w:rPr>
        <w:t xml:space="preserve"> দিতে</w:t>
      </w:r>
      <w:r>
        <w:rPr>
          <w:color w:val="000028"/>
        </w:rPr>
        <w:t xml:space="preserve"> পারবো</w:t>
      </w:r>
      <w:r>
        <w:rPr>
          <w:color w:val="000000"/>
        </w:rPr>
        <w:t xml:space="preserve"> কিনা</w:t>
      </w:r>
      <w:r>
        <w:br/>
      </w:r>
      <w:r>
        <w:rPr>
          <w:color w:val="290000"/>
        </w:rPr>
        <w:t xml:space="preserve"> amar</w:t>
      </w:r>
      <w:r>
        <w:rPr>
          <w:color w:val="00003B"/>
        </w:rPr>
        <w:t xml:space="preserve"> bikash</w:t>
      </w:r>
      <w:r>
        <w:rPr>
          <w:color w:val="000030"/>
        </w:rPr>
        <w:t xml:space="preserve"> e</w:t>
      </w:r>
      <w:r>
        <w:rPr>
          <w:color w:val="00004D"/>
        </w:rPr>
        <w:t xml:space="preserve"> idlc</w:t>
      </w:r>
      <w:r>
        <w:rPr>
          <w:color w:val="630000"/>
        </w:rPr>
        <w:t xml:space="preserve"> er</w:t>
      </w:r>
      <w:r>
        <w:rPr>
          <w:color w:val="00005D"/>
        </w:rPr>
        <w:t xml:space="preserve"> dps</w:t>
      </w:r>
      <w:r>
        <w:rPr>
          <w:color w:val="630000"/>
        </w:rPr>
        <w:t xml:space="preserve"> er</w:t>
      </w:r>
      <w:r>
        <w:rPr>
          <w:color w:val="00002C"/>
        </w:rPr>
        <w:t xml:space="preserve"> tk</w:t>
      </w:r>
      <w:r>
        <w:rPr>
          <w:color w:val="000046"/>
        </w:rPr>
        <w:t xml:space="preserve"> kete</w:t>
      </w:r>
      <w:r>
        <w:rPr>
          <w:color w:val="000081"/>
        </w:rPr>
        <w:t xml:space="preserve"> newr</w:t>
      </w:r>
      <w:r>
        <w:rPr>
          <w:color w:val="00005D"/>
        </w:rPr>
        <w:t xml:space="preserve"> date</w:t>
      </w:r>
      <w:r>
        <w:rPr>
          <w:color w:val="000000"/>
        </w:rPr>
        <w:t xml:space="preserve"> aj</w:t>
      </w:r>
      <w:r>
        <w:br/>
      </w:r>
      <w:r>
        <w:rPr>
          <w:color w:val="3C0000"/>
        </w:rPr>
        <w:t xml:space="preserve"> আমার</w:t>
      </w:r>
      <w:r>
        <w:rPr>
          <w:color w:val="000074"/>
        </w:rPr>
        <w:t xml:space="preserve"> সেভিংস</w:t>
      </w:r>
      <w:r>
        <w:rPr>
          <w:color w:val="00004C"/>
        </w:rPr>
        <w:t xml:space="preserve"> একাউন্ট</w:t>
      </w:r>
      <w:r>
        <w:rPr>
          <w:color w:val="00003E"/>
        </w:rPr>
        <w:t xml:space="preserve"> টাকা</w:t>
      </w:r>
      <w:r>
        <w:rPr>
          <w:color w:val="00009C"/>
        </w:rPr>
        <w:t xml:space="preserve"> কাটে</w:t>
      </w:r>
      <w:r>
        <w:rPr>
          <w:color w:val="00004A"/>
        </w:rPr>
        <w:t xml:space="preserve"> না</w:t>
      </w:r>
      <w:r>
        <w:rPr>
          <w:color w:val="000059"/>
        </w:rPr>
        <w:t xml:space="preserve"> কেন</w:t>
      </w:r>
      <w:r>
        <w:br/>
      </w:r>
      <w:r>
        <w:rPr>
          <w:color w:val="1F0000"/>
        </w:rPr>
        <w:t xml:space="preserve"> আমি</w:t>
      </w:r>
      <w:r>
        <w:rPr>
          <w:color w:val="000031"/>
        </w:rPr>
        <w:t xml:space="preserve"> বিকাশে</w:t>
      </w:r>
      <w:r>
        <w:rPr>
          <w:color w:val="00003B"/>
        </w:rPr>
        <w:t xml:space="preserve"> সেভিংস</w:t>
      </w:r>
      <w:r>
        <w:rPr>
          <w:color w:val="000026"/>
        </w:rPr>
        <w:t xml:space="preserve"> একাউন্ট</w:t>
      </w:r>
      <w:r>
        <w:rPr>
          <w:color w:val="000054"/>
        </w:rPr>
        <w:t xml:space="preserve"> খুলছি</w:t>
      </w:r>
      <w:r>
        <w:rPr>
          <w:color w:val="00006D"/>
        </w:rPr>
        <w:t xml:space="preserve"> গতমাসের</w:t>
      </w:r>
      <w:r>
        <w:rPr>
          <w:color w:val="00004B"/>
        </w:rPr>
        <w:t xml:space="preserve"> তারিখ</w:t>
      </w:r>
      <w:r>
        <w:rPr>
          <w:color w:val="000065"/>
        </w:rPr>
        <w:t xml:space="preserve"> দুপুর</w:t>
      </w:r>
      <w:r>
        <w:rPr>
          <w:color w:val="000000"/>
        </w:rPr>
        <w:t xml:space="preserve"> টাই</w:t>
      </w:r>
      <w:r>
        <w:rPr>
          <w:color w:val="000000"/>
        </w:rPr>
        <w:t xml:space="preserve"> এই</w:t>
      </w:r>
      <w:r>
        <w:rPr>
          <w:color w:val="000041"/>
        </w:rPr>
        <w:t xml:space="preserve"> মাসে</w:t>
      </w:r>
      <w:r>
        <w:rPr>
          <w:color w:val="000030"/>
        </w:rPr>
        <w:t xml:space="preserve"> এখন</w:t>
      </w:r>
      <w:r>
        <w:rPr>
          <w:color w:val="430000"/>
        </w:rPr>
        <w:t xml:space="preserve"> ও</w:t>
      </w:r>
      <w:r>
        <w:rPr>
          <w:color w:val="00001F"/>
        </w:rPr>
        <w:t xml:space="preserve"> টাকা</w:t>
      </w:r>
      <w:r>
        <w:rPr>
          <w:color w:val="00004F"/>
        </w:rPr>
        <w:t xml:space="preserve"> কাটে</w:t>
      </w:r>
      <w:r>
        <w:rPr>
          <w:color w:val="000036"/>
        </w:rPr>
        <w:t xml:space="preserve"> নাই</w:t>
      </w:r>
      <w:r>
        <w:rPr>
          <w:color w:val="000000"/>
        </w:rPr>
        <w:t xml:space="preserve"> কেন</w:t>
      </w:r>
      <w:r>
        <w:br/>
      </w:r>
      <w:r>
        <w:rPr>
          <w:color w:val="320000"/>
        </w:rPr>
        <w:t xml:space="preserve"> আমার</w:t>
      </w:r>
      <w:r>
        <w:rPr>
          <w:color w:val="000062"/>
        </w:rPr>
        <w:t xml:space="preserve"> সেভিংস</w:t>
      </w:r>
      <w:r>
        <w:rPr>
          <w:color w:val="000040"/>
        </w:rPr>
        <w:t xml:space="preserve"> একাউন্ট</w:t>
      </w:r>
      <w:r>
        <w:rPr>
          <w:color w:val="4F0000"/>
        </w:rPr>
        <w:t xml:space="preserve"> এর</w:t>
      </w:r>
      <w:r>
        <w:rPr>
          <w:color w:val="000034"/>
        </w:rPr>
        <w:t xml:space="preserve"> টাকা</w:t>
      </w:r>
      <w:r>
        <w:rPr>
          <w:color w:val="000050"/>
        </w:rPr>
        <w:t xml:space="preserve"> কিভাবে</w:t>
      </w:r>
      <w:r>
        <w:rPr>
          <w:color w:val="00006F"/>
        </w:rPr>
        <w:t xml:space="preserve"> জমা</w:t>
      </w:r>
      <w:r>
        <w:rPr>
          <w:color w:val="00008F"/>
        </w:rPr>
        <w:t xml:space="preserve"> দিব</w:t>
      </w:r>
      <w:r>
        <w:br/>
      </w:r>
      <w:r>
        <w:rPr>
          <w:color w:val="1E0000"/>
        </w:rPr>
        <w:t xml:space="preserve"> আমি</w:t>
      </w:r>
      <w:r>
        <w:rPr>
          <w:color w:val="000039"/>
        </w:rPr>
        <w:t xml:space="preserve"> সেভিংস</w:t>
      </w:r>
      <w:r>
        <w:rPr>
          <w:color w:val="000025"/>
        </w:rPr>
        <w:t xml:space="preserve"> একাউন্ট</w:t>
      </w:r>
      <w:r>
        <w:rPr>
          <w:color w:val="000051"/>
        </w:rPr>
        <w:t xml:space="preserve"> খুলছি</w:t>
      </w:r>
      <w:r>
        <w:rPr>
          <w:color w:val="00003F"/>
        </w:rPr>
        <w:t xml:space="preserve"> গত</w:t>
      </w:r>
      <w:r>
        <w:rPr>
          <w:color w:val="000085"/>
        </w:rPr>
        <w:t xml:space="preserve"> মাসের</w:t>
      </w:r>
      <w:r>
        <w:rPr>
          <w:color w:val="000049"/>
        </w:rPr>
        <w:t xml:space="preserve"> তারিখ</w:t>
      </w:r>
      <w:r>
        <w:rPr>
          <w:color w:val="000000"/>
        </w:rPr>
        <w:t xml:space="preserve"> এখন</w:t>
      </w:r>
      <w:r>
        <w:rPr>
          <w:color w:val="2B0000"/>
        </w:rPr>
        <w:t xml:space="preserve"> এই</w:t>
      </w:r>
      <w:r>
        <w:rPr>
          <w:color w:val="000085"/>
        </w:rPr>
        <w:t xml:space="preserve"> মাসের</w:t>
      </w:r>
      <w:r>
        <w:rPr>
          <w:color w:val="000049"/>
        </w:rPr>
        <w:t xml:space="preserve"> তারিখ</w:t>
      </w:r>
      <w:r>
        <w:rPr>
          <w:color w:val="550000"/>
        </w:rPr>
        <w:t xml:space="preserve"> হয়ছে</w:t>
      </w:r>
      <w:r>
        <w:rPr>
          <w:color w:val="00001E"/>
        </w:rPr>
        <w:t xml:space="preserve"> টাকা</w:t>
      </w:r>
      <w:r>
        <w:rPr>
          <w:color w:val="00004E"/>
        </w:rPr>
        <w:t xml:space="preserve"> অটো</w:t>
      </w:r>
      <w:r>
        <w:rPr>
          <w:color w:val="00004D"/>
        </w:rPr>
        <w:t xml:space="preserve"> কাটে</w:t>
      </w:r>
      <w:r>
        <w:rPr>
          <w:color w:val="000024"/>
        </w:rPr>
        <w:t xml:space="preserve"> না</w:t>
      </w:r>
      <w:r>
        <w:rPr>
          <w:color w:val="00002C"/>
        </w:rPr>
        <w:t xml:space="preserve"> কেন</w:t>
      </w:r>
      <w:r>
        <w:br/>
      </w:r>
      <w:r>
        <w:rPr>
          <w:color w:val="00004A"/>
        </w:rPr>
        <w:t xml:space="preserve"> idlc</w:t>
      </w:r>
      <w:r>
        <w:rPr>
          <w:color w:val="320000"/>
        </w:rPr>
        <w:t xml:space="preserve"> এর</w:t>
      </w:r>
      <w:r>
        <w:rPr>
          <w:color w:val="000021"/>
        </w:rPr>
        <w:t xml:space="preserve"> টাকা</w:t>
      </w:r>
      <w:r>
        <w:rPr>
          <w:color w:val="000039"/>
        </w:rPr>
        <w:t xml:space="preserve"> কত</w:t>
      </w:r>
      <w:r>
        <w:rPr>
          <w:color w:val="00005D"/>
        </w:rPr>
        <w:t xml:space="preserve"> দিনের</w:t>
      </w:r>
      <w:r>
        <w:rPr>
          <w:color w:val="530000"/>
        </w:rPr>
        <w:t xml:space="preserve"> মধ্যে</w:t>
      </w:r>
      <w:r>
        <w:rPr>
          <w:color w:val="000047"/>
        </w:rPr>
        <w:t xml:space="preserve"> জমা</w:t>
      </w:r>
      <w:r>
        <w:rPr>
          <w:color w:val="00003F"/>
        </w:rPr>
        <w:t xml:space="preserve"> দিতে</w:t>
      </w:r>
      <w:r>
        <w:rPr>
          <w:color w:val="000000"/>
        </w:rPr>
        <w:t xml:space="preserve"> হবে</w:t>
      </w:r>
      <w:r>
        <w:rPr>
          <w:color w:val="000039"/>
        </w:rPr>
        <w:t xml:space="preserve"> কত</w:t>
      </w:r>
      <w:r>
        <w:rPr>
          <w:color w:val="000043"/>
        </w:rPr>
        <w:t xml:space="preserve"> দিন</w:t>
      </w:r>
      <w:r>
        <w:rPr>
          <w:color w:val="00004D"/>
        </w:rPr>
        <w:t xml:space="preserve"> পর্যন্ত</w:t>
      </w:r>
      <w:r>
        <w:rPr>
          <w:color w:val="000049"/>
        </w:rPr>
        <w:t xml:space="preserve"> সময়</w:t>
      </w:r>
      <w:r>
        <w:rPr>
          <w:color w:val="590000"/>
        </w:rPr>
        <w:t xml:space="preserve"> থাকবে</w:t>
      </w:r>
      <w:r>
        <w:rPr>
          <w:color w:val="00003B"/>
        </w:rPr>
        <w:t xml:space="preserve"> কেটে</w:t>
      </w:r>
      <w:r>
        <w:rPr>
          <w:color w:val="000000"/>
        </w:rPr>
        <w:t xml:space="preserve"> নেওয়ার</w:t>
      </w:r>
      <w:r>
        <w:br/>
      </w:r>
      <w:r>
        <w:rPr>
          <w:color w:val="490000"/>
        </w:rPr>
        <w:t xml:space="preserve"> amr</w:t>
      </w:r>
      <w:r>
        <w:rPr>
          <w:color w:val="000084"/>
        </w:rPr>
        <w:t xml:space="preserve"> seving</w:t>
      </w:r>
      <w:r>
        <w:rPr>
          <w:color w:val="3E0000"/>
        </w:rPr>
        <w:t xml:space="preserve"> a</w:t>
      </w:r>
      <w:r>
        <w:rPr>
          <w:color w:val="000040"/>
        </w:rPr>
        <w:t xml:space="preserve"> taka</w:t>
      </w:r>
      <w:r>
        <w:rPr>
          <w:color w:val="0000B8"/>
        </w:rPr>
        <w:t xml:space="preserve"> kateni</w:t>
      </w:r>
      <w:r>
        <w:rPr>
          <w:color w:val="000000"/>
        </w:rPr>
        <w:t xml:space="preserve"> kano</w:t>
      </w:r>
      <w:r>
        <w:br/>
      </w:r>
      <w:r>
        <w:rPr>
          <w:color w:val="3F0000"/>
        </w:rPr>
        <w:t xml:space="preserve"> আমার</w:t>
      </w:r>
      <w:r>
        <w:rPr>
          <w:color w:val="000079"/>
        </w:rPr>
        <w:t xml:space="preserve"> সেভিংস</w:t>
      </w:r>
      <w:r>
        <w:rPr>
          <w:color w:val="00004F"/>
        </w:rPr>
        <w:t xml:space="preserve"> একাউন্ট</w:t>
      </w:r>
      <w:r>
        <w:rPr>
          <w:color w:val="00004E"/>
        </w:rPr>
        <w:t xml:space="preserve"> থেকে</w:t>
      </w:r>
      <w:r>
        <w:rPr>
          <w:color w:val="000041"/>
        </w:rPr>
        <w:t xml:space="preserve"> টাকা</w:t>
      </w:r>
      <w:r>
        <w:rPr>
          <w:color w:val="0000AB"/>
        </w:rPr>
        <w:t xml:space="preserve"> কাটছে</w:t>
      </w:r>
      <w:r>
        <w:rPr>
          <w:color w:val="000000"/>
        </w:rPr>
        <w:t xml:space="preserve"> না</w:t>
      </w:r>
      <w:r>
        <w:br/>
      </w:r>
      <w:r>
        <w:rPr>
          <w:color w:val="3C0000"/>
        </w:rPr>
        <w:t xml:space="preserve"> আমার</w:t>
      </w:r>
      <w:r>
        <w:rPr>
          <w:color w:val="000074"/>
        </w:rPr>
        <w:t xml:space="preserve"> সেভিংস</w:t>
      </w:r>
      <w:r>
        <w:rPr>
          <w:color w:val="000084"/>
        </w:rPr>
        <w:t xml:space="preserve"> জমা</w:t>
      </w:r>
      <w:r>
        <w:rPr>
          <w:color w:val="750000"/>
        </w:rPr>
        <w:t xml:space="preserve"> হয়</w:t>
      </w:r>
      <w:r>
        <w:rPr>
          <w:color w:val="00007F"/>
        </w:rPr>
        <w:t xml:space="preserve"> নি</w:t>
      </w:r>
      <w:r>
        <w:rPr>
          <w:color w:val="000000"/>
        </w:rPr>
        <w:t xml:space="preserve"> কেনো</w:t>
      </w:r>
      <w:r>
        <w:br/>
      </w:r>
      <w:r>
        <w:rPr>
          <w:color w:val="370000"/>
        </w:rPr>
        <w:t xml:space="preserve"> আমার</w:t>
      </w:r>
      <w:r>
        <w:rPr>
          <w:color w:val="00006A"/>
        </w:rPr>
        <w:t xml:space="preserve"> সেভিংস</w:t>
      </w:r>
      <w:r>
        <w:rPr>
          <w:color w:val="000045"/>
        </w:rPr>
        <w:t xml:space="preserve"> একাউন্ট</w:t>
      </w:r>
      <w:r>
        <w:rPr>
          <w:color w:val="000044"/>
        </w:rPr>
        <w:t xml:space="preserve"> থেকে</w:t>
      </w:r>
      <w:r>
        <w:rPr>
          <w:color w:val="000039"/>
        </w:rPr>
        <w:t xml:space="preserve"> টাকা</w:t>
      </w:r>
      <w:r>
        <w:rPr>
          <w:color w:val="000078"/>
        </w:rPr>
        <w:t xml:space="preserve"> জমা</w:t>
      </w:r>
      <w:r>
        <w:rPr>
          <w:color w:val="000087"/>
        </w:rPr>
        <w:t xml:space="preserve"> নিচ্ছে</w:t>
      </w:r>
      <w:r>
        <w:rPr>
          <w:color w:val="000044"/>
        </w:rPr>
        <w:t xml:space="preserve"> না</w:t>
      </w:r>
      <w:r>
        <w:br/>
      </w:r>
      <w:r>
        <w:rPr>
          <w:color w:val="3F0000"/>
        </w:rPr>
        <w:t xml:space="preserve"> amar</w:t>
      </w:r>
      <w:r>
        <w:rPr>
          <w:color w:val="000065"/>
        </w:rPr>
        <w:t xml:space="preserve"> savings</w:t>
      </w:r>
      <w:r>
        <w:rPr>
          <w:color w:val="4B0000"/>
        </w:rPr>
        <w:t xml:space="preserve"> er</w:t>
      </w:r>
      <w:r>
        <w:rPr>
          <w:color w:val="000045"/>
        </w:rPr>
        <w:t xml:space="preserve"> taka</w:t>
      </w:r>
      <w:r>
        <w:rPr>
          <w:color w:val="000083"/>
        </w:rPr>
        <w:t xml:space="preserve"> kata</w:t>
      </w:r>
      <w:r>
        <w:rPr>
          <w:color w:val="000096"/>
        </w:rPr>
        <w:t xml:space="preserve"> hoina</w:t>
      </w:r>
      <w:r>
        <w:br/>
      </w:r>
      <w:r>
        <w:rPr>
          <w:color w:val="000048"/>
        </w:rPr>
        <w:t xml:space="preserve"> ajke</w:t>
      </w:r>
      <w:r>
        <w:rPr>
          <w:color w:val="2C0000"/>
        </w:rPr>
        <w:t xml:space="preserve"> amr</w:t>
      </w:r>
      <w:r>
        <w:rPr>
          <w:color w:val="000054"/>
        </w:rPr>
        <w:t xml:space="preserve"> deposit</w:t>
      </w:r>
      <w:r>
        <w:rPr>
          <w:color w:val="2B0000"/>
        </w:rPr>
        <w:t xml:space="preserve"> er</w:t>
      </w:r>
      <w:r>
        <w:rPr>
          <w:color w:val="000059"/>
        </w:rPr>
        <w:t xml:space="preserve"> tka</w:t>
      </w:r>
      <w:r>
        <w:rPr>
          <w:color w:val="000066"/>
        </w:rPr>
        <w:t xml:space="preserve"> katar</w:t>
      </w:r>
      <w:r>
        <w:rPr>
          <w:color w:val="660000"/>
        </w:rPr>
        <w:t xml:space="preserve"> khota</w:t>
      </w:r>
      <w:r>
        <w:rPr>
          <w:color w:val="000066"/>
        </w:rPr>
        <w:t xml:space="preserve"> celo</w:t>
      </w:r>
      <w:r>
        <w:rPr>
          <w:color w:val="2B0000"/>
        </w:rPr>
        <w:t xml:space="preserve"> but</w:t>
      </w:r>
      <w:r>
        <w:rPr>
          <w:color w:val="00004B"/>
        </w:rPr>
        <w:t xml:space="preserve"> kate</w:t>
      </w:r>
      <w:r>
        <w:rPr>
          <w:color w:val="000000"/>
        </w:rPr>
        <w:t xml:space="preserve"> nai</w:t>
      </w:r>
      <w:r>
        <w:rPr>
          <w:color w:val="000000"/>
        </w:rPr>
        <w:t xml:space="preserve"> katlo</w:t>
      </w:r>
      <w:r>
        <w:rPr>
          <w:color w:val="000026"/>
        </w:rPr>
        <w:t xml:space="preserve"> na</w:t>
      </w:r>
      <w:r>
        <w:rPr>
          <w:color w:val="000000"/>
        </w:rPr>
        <w:t xml:space="preserve"> kno</w:t>
      </w:r>
      <w:r>
        <w:br/>
      </w:r>
      <w:r>
        <w:rPr>
          <w:color w:val="350000"/>
        </w:rPr>
        <w:t xml:space="preserve"> আমার</w:t>
      </w:r>
      <w:r>
        <w:rPr>
          <w:color w:val="000066"/>
        </w:rPr>
        <w:t xml:space="preserve"> সেভিংস</w:t>
      </w:r>
      <w:r>
        <w:rPr>
          <w:color w:val="530000"/>
        </w:rPr>
        <w:t xml:space="preserve"> এর</w:t>
      </w:r>
      <w:r>
        <w:rPr>
          <w:color w:val="000037"/>
        </w:rPr>
        <w:t xml:space="preserve"> টাকা</w:t>
      </w:r>
      <w:r>
        <w:rPr>
          <w:color w:val="000077"/>
        </w:rPr>
        <w:t xml:space="preserve"> আজকে</w:t>
      </w:r>
      <w:r>
        <w:rPr>
          <w:color w:val="000074"/>
        </w:rPr>
        <w:t xml:space="preserve"> জমা</w:t>
      </w:r>
      <w:r>
        <w:rPr>
          <w:color w:val="000076"/>
        </w:rPr>
        <w:t xml:space="preserve"> হয়নি</w:t>
      </w:r>
      <w:r>
        <w:br/>
      </w:r>
      <w:r>
        <w:rPr>
          <w:color w:val="270000"/>
        </w:rPr>
        <w:t xml:space="preserve"> sir</w:t>
      </w:r>
      <w:r>
        <w:rPr>
          <w:color w:val="1B0000"/>
        </w:rPr>
        <w:t xml:space="preserve"> amar</w:t>
      </w:r>
      <w:r>
        <w:rPr>
          <w:color w:val="000036"/>
        </w:rPr>
        <w:t xml:space="preserve"> ajke</w:t>
      </w:r>
      <w:r>
        <w:rPr>
          <w:color w:val="000053"/>
        </w:rPr>
        <w:t xml:space="preserve"> saradin</w:t>
      </w:r>
      <w:r>
        <w:rPr>
          <w:color w:val="400000"/>
        </w:rPr>
        <w:t xml:space="preserve"> er</w:t>
      </w:r>
      <w:r>
        <w:rPr>
          <w:color w:val="00003E"/>
        </w:rPr>
        <w:t xml:space="preserve"> moddhe</w:t>
      </w:r>
      <w:r>
        <w:rPr>
          <w:color w:val="00002B"/>
        </w:rPr>
        <w:t xml:space="preserve"> savings</w:t>
      </w:r>
      <w:r>
        <w:rPr>
          <w:color w:val="400000"/>
        </w:rPr>
        <w:t xml:space="preserve"> er</w:t>
      </w:r>
      <w:r>
        <w:rPr>
          <w:color w:val="00003A"/>
        </w:rPr>
        <w:t xml:space="preserve"> taka</w:t>
      </w:r>
      <w:r>
        <w:rPr>
          <w:color w:val="000037"/>
        </w:rPr>
        <w:t xml:space="preserve"> kata</w:t>
      </w:r>
      <w:r>
        <w:rPr>
          <w:color w:val="00004E"/>
        </w:rPr>
        <w:t xml:space="preserve"> nawar</w:t>
      </w:r>
      <w:r>
        <w:rPr>
          <w:color w:val="000032"/>
        </w:rPr>
        <w:t xml:space="preserve"> kotha</w:t>
      </w:r>
      <w:r>
        <w:rPr>
          <w:color w:val="260000"/>
        </w:rPr>
        <w:t xml:space="preserve"> kintu</w:t>
      </w:r>
      <w:r>
        <w:rPr>
          <w:color w:val="450000"/>
        </w:rPr>
        <w:t xml:space="preserve"> rat</w:t>
      </w:r>
      <w:r>
        <w:rPr>
          <w:color w:val="2B0000"/>
        </w:rPr>
        <w:t xml:space="preserve"> hoye</w:t>
      </w:r>
      <w:r>
        <w:rPr>
          <w:color w:val="00003C"/>
        </w:rPr>
        <w:t xml:space="preserve"> gelo</w:t>
      </w:r>
      <w:r>
        <w:rPr>
          <w:color w:val="00003A"/>
        </w:rPr>
        <w:t xml:space="preserve"> taka</w:t>
      </w:r>
      <w:r>
        <w:rPr>
          <w:color w:val="000053"/>
        </w:rPr>
        <w:t xml:space="preserve"> katlona</w:t>
      </w:r>
      <w:r>
        <w:rPr>
          <w:color w:val="2E0000"/>
        </w:rPr>
        <w:t xml:space="preserve"> kano</w:t>
      </w:r>
      <w:r>
        <w:rPr>
          <w:color w:val="500000"/>
        </w:rPr>
        <w:t xml:space="preserve"> dekhento</w:t>
      </w:r>
      <w:r>
        <w:br/>
      </w:r>
      <w:r>
        <w:rPr>
          <w:color w:val="000069"/>
        </w:rPr>
        <w:t xml:space="preserve"> dps</w:t>
      </w:r>
      <w:r>
        <w:rPr>
          <w:color w:val="3C0000"/>
        </w:rPr>
        <w:t xml:space="preserve"> এর</w:t>
      </w:r>
      <w:r>
        <w:rPr>
          <w:color w:val="000027"/>
        </w:rPr>
        <w:t xml:space="preserve"> টাকা</w:t>
      </w:r>
      <w:r>
        <w:rPr>
          <w:color w:val="000092"/>
        </w:rPr>
        <w:t xml:space="preserve"> অগ্রীম</w:t>
      </w:r>
      <w:r>
        <w:rPr>
          <w:color w:val="5C0000"/>
        </w:rPr>
        <w:t xml:space="preserve"> দেওয়ার</w:t>
      </w:r>
      <w:r>
        <w:rPr>
          <w:color w:val="420000"/>
        </w:rPr>
        <w:t xml:space="preserve"> কোন</w:t>
      </w:r>
      <w:r>
        <w:rPr>
          <w:color w:val="000077"/>
        </w:rPr>
        <w:t xml:space="preserve"> ব্যবস্থা</w:t>
      </w:r>
      <w:r>
        <w:rPr>
          <w:color w:val="000000"/>
        </w:rPr>
        <w:t xml:space="preserve"> আছে</w:t>
      </w:r>
      <w:r>
        <w:br/>
      </w:r>
      <w:r>
        <w:rPr>
          <w:color w:val="000044"/>
        </w:rPr>
        <w:t xml:space="preserve"> idlc</w:t>
      </w:r>
      <w:r>
        <w:rPr>
          <w:color w:val="000050"/>
        </w:rPr>
        <w:t xml:space="preserve"> taka</w:t>
      </w:r>
      <w:r>
        <w:rPr>
          <w:color w:val="00006E"/>
        </w:rPr>
        <w:t xml:space="preserve"> montly</w:t>
      </w:r>
      <w:r>
        <w:rPr>
          <w:color w:val="00004A"/>
        </w:rPr>
        <w:t xml:space="preserve"> joma</w:t>
      </w:r>
      <w:r>
        <w:rPr>
          <w:color w:val="520000"/>
        </w:rPr>
        <w:t xml:space="preserve"> dibo</w:t>
      </w:r>
      <w:r>
        <w:rPr>
          <w:color w:val="000059"/>
        </w:rPr>
        <w:t xml:space="preserve"> every</w:t>
      </w:r>
      <w:r>
        <w:rPr>
          <w:color w:val="000046"/>
        </w:rPr>
        <w:t xml:space="preserve"> month</w:t>
      </w:r>
      <w:r>
        <w:rPr>
          <w:color w:val="000050"/>
        </w:rPr>
        <w:t xml:space="preserve"> taka</w:t>
      </w:r>
      <w:r>
        <w:rPr>
          <w:color w:val="000036"/>
        </w:rPr>
        <w:t xml:space="preserve"> send</w:t>
      </w:r>
      <w:r>
        <w:rPr>
          <w:color w:val="730000"/>
        </w:rPr>
        <w:t xml:space="preserve"> kotbo</w:t>
      </w:r>
      <w:r>
        <w:rPr>
          <w:color w:val="000000"/>
        </w:rPr>
        <w:t xml:space="preserve"> ki</w:t>
      </w:r>
      <w:r>
        <w:br/>
      </w:r>
      <w:r>
        <w:rPr>
          <w:color w:val="000044"/>
        </w:rPr>
        <w:t xml:space="preserve"> idlc</w:t>
      </w:r>
      <w:r>
        <w:rPr>
          <w:color w:val="440000"/>
        </w:rPr>
        <w:t xml:space="preserve"> তে</w:t>
      </w:r>
      <w:r>
        <w:rPr>
          <w:color w:val="000054"/>
        </w:rPr>
        <w:t xml:space="preserve"> মাসিক</w:t>
      </w:r>
      <w:r>
        <w:rPr>
          <w:color w:val="00001F"/>
        </w:rPr>
        <w:t xml:space="preserve"> টাকা</w:t>
      </w:r>
      <w:r>
        <w:rPr>
          <w:color w:val="000075"/>
        </w:rPr>
        <w:t xml:space="preserve"> দিতে</w:t>
      </w:r>
      <w:r>
        <w:rPr>
          <w:color w:val="00006E"/>
        </w:rPr>
        <w:t xml:space="preserve"> বিলম্ব</w:t>
      </w:r>
      <w:r>
        <w:rPr>
          <w:color w:val="480000"/>
        </w:rPr>
        <w:t xml:space="preserve"> হলে</w:t>
      </w:r>
      <w:r>
        <w:rPr>
          <w:color w:val="210000"/>
        </w:rPr>
        <w:t xml:space="preserve"> কি</w:t>
      </w:r>
      <w:r>
        <w:rPr>
          <w:color w:val="3B0000"/>
        </w:rPr>
        <w:t xml:space="preserve"> কোনো</w:t>
      </w:r>
      <w:r>
        <w:rPr>
          <w:color w:val="00006B"/>
        </w:rPr>
        <w:t xml:space="preserve"> জরিমানা</w:t>
      </w:r>
      <w:r>
        <w:rPr>
          <w:color w:val="000075"/>
        </w:rPr>
        <w:t xml:space="preserve"> দিতে</w:t>
      </w:r>
      <w:r>
        <w:rPr>
          <w:color w:val="000000"/>
        </w:rPr>
        <w:t xml:space="preserve"> হবে</w:t>
      </w:r>
      <w:r>
        <w:br/>
      </w:r>
      <w:r>
        <w:rPr>
          <w:color w:val="150000"/>
        </w:rPr>
        <w:t xml:space="preserve"> আমি</w:t>
      </w:r>
      <w:r>
        <w:rPr>
          <w:color w:val="000021"/>
        </w:rPr>
        <w:t xml:space="preserve"> একটা</w:t>
      </w:r>
      <w:r>
        <w:rPr>
          <w:color w:val="00003D"/>
        </w:rPr>
        <w:t xml:space="preserve"> ডিপিএস</w:t>
      </w:r>
      <w:r>
        <w:rPr>
          <w:color w:val="1F0000"/>
        </w:rPr>
        <w:t xml:space="preserve"> করে</w:t>
      </w:r>
      <w:r>
        <w:rPr>
          <w:color w:val="000039"/>
        </w:rPr>
        <w:t xml:space="preserve"> ছিলাম</w:t>
      </w:r>
      <w:r>
        <w:rPr>
          <w:color w:val="000031"/>
        </w:rPr>
        <w:t xml:space="preserve"> প্রতি</w:t>
      </w:r>
      <w:r>
        <w:rPr>
          <w:color w:val="00002F"/>
        </w:rPr>
        <w:t xml:space="preserve"> মাসের</w:t>
      </w:r>
      <w:r>
        <w:rPr>
          <w:color w:val="000066"/>
        </w:rPr>
        <w:t xml:space="preserve"> তারিখ</w:t>
      </w:r>
      <w:r>
        <w:rPr>
          <w:color w:val="00002B"/>
        </w:rPr>
        <w:t xml:space="preserve"> টাকা</w:t>
      </w:r>
      <w:r>
        <w:rPr>
          <w:color w:val="00004C"/>
        </w:rPr>
        <w:t xml:space="preserve"> কেটে</w:t>
      </w:r>
      <w:r>
        <w:rPr>
          <w:color w:val="360000"/>
        </w:rPr>
        <w:t xml:space="preserve"> নেওয়ার</w:t>
      </w:r>
      <w:r>
        <w:rPr>
          <w:color w:val="000066"/>
        </w:rPr>
        <w:t xml:space="preserve"> তারিখ</w:t>
      </w:r>
      <w:r>
        <w:rPr>
          <w:color w:val="000000"/>
        </w:rPr>
        <w:t xml:space="preserve"> ছিলো</w:t>
      </w:r>
      <w:r>
        <w:rPr>
          <w:color w:val="000000"/>
        </w:rPr>
        <w:t xml:space="preserve"> এই</w:t>
      </w:r>
      <w:r>
        <w:rPr>
          <w:color w:val="00002C"/>
        </w:rPr>
        <w:t xml:space="preserve"> মাসে</w:t>
      </w:r>
      <w:r>
        <w:rPr>
          <w:color w:val="420000"/>
        </w:rPr>
        <w:t xml:space="preserve"> দেশের</w:t>
      </w:r>
      <w:r>
        <w:rPr>
          <w:color w:val="000048"/>
        </w:rPr>
        <w:t xml:space="preserve"> বাহিরে</w:t>
      </w:r>
      <w:r>
        <w:rPr>
          <w:color w:val="000042"/>
        </w:rPr>
        <w:t xml:space="preserve"> থাকার</w:t>
      </w:r>
      <w:r>
        <w:rPr>
          <w:color w:val="350000"/>
        </w:rPr>
        <w:t xml:space="preserve"> কারনে</w:t>
      </w:r>
      <w:r>
        <w:rPr>
          <w:color w:val="00004C"/>
        </w:rPr>
        <w:t xml:space="preserve"> কেটে</w:t>
      </w:r>
      <w:r>
        <w:rPr>
          <w:color w:val="360000"/>
        </w:rPr>
        <w:t xml:space="preserve"> নেয়</w:t>
      </w:r>
      <w:r>
        <w:rPr>
          <w:color w:val="000000"/>
        </w:rPr>
        <w:t xml:space="preserve"> নাই</w:t>
      </w:r>
      <w:r>
        <w:rPr>
          <w:color w:val="000000"/>
        </w:rPr>
        <w:t xml:space="preserve"> এখন</w:t>
      </w:r>
      <w:r>
        <w:rPr>
          <w:color w:val="00002B"/>
        </w:rPr>
        <w:t xml:space="preserve"> টাকা</w:t>
      </w:r>
      <w:r>
        <w:rPr>
          <w:color w:val="000023"/>
        </w:rPr>
        <w:t xml:space="preserve"> টা</w:t>
      </w:r>
      <w:r>
        <w:rPr>
          <w:color w:val="000021"/>
        </w:rPr>
        <w:t xml:space="preserve"> কিভাবে</w:t>
      </w:r>
      <w:r>
        <w:rPr>
          <w:color w:val="00002D"/>
        </w:rPr>
        <w:t xml:space="preserve"> জমা</w:t>
      </w:r>
      <w:r>
        <w:rPr>
          <w:color w:val="000028"/>
        </w:rPr>
        <w:t xml:space="preserve"> দিতে</w:t>
      </w:r>
      <w:r>
        <w:rPr>
          <w:color w:val="000024"/>
        </w:rPr>
        <w:t xml:space="preserve"> পারি</w:t>
      </w:r>
      <w:r>
        <w:br/>
      </w:r>
      <w:r>
        <w:rPr>
          <w:color w:val="000039"/>
        </w:rPr>
        <w:t xml:space="preserve"> আজকে</w:t>
      </w:r>
      <w:r>
        <w:rPr>
          <w:color w:val="000031"/>
        </w:rPr>
        <w:t xml:space="preserve"> সেভিংস</w:t>
      </w:r>
      <w:r>
        <w:rPr>
          <w:color w:val="270000"/>
        </w:rPr>
        <w:t xml:space="preserve"> এর</w:t>
      </w:r>
      <w:r>
        <w:rPr>
          <w:color w:val="000034"/>
        </w:rPr>
        <w:t xml:space="preserve"> টাকা</w:t>
      </w:r>
      <w:r>
        <w:rPr>
          <w:color w:val="000060"/>
        </w:rPr>
        <w:t xml:space="preserve"> জমার</w:t>
      </w:r>
      <w:r>
        <w:rPr>
          <w:color w:val="000058"/>
        </w:rPr>
        <w:t xml:space="preserve"> ডেইট</w:t>
      </w:r>
      <w:r>
        <w:rPr>
          <w:color w:val="000000"/>
        </w:rPr>
        <w:t xml:space="preserve"> ছিল</w:t>
      </w:r>
      <w:r>
        <w:rPr>
          <w:color w:val="000000"/>
        </w:rPr>
        <w:t xml:space="preserve"> টায়</w:t>
      </w:r>
      <w:r>
        <w:rPr>
          <w:color w:val="4A0000"/>
        </w:rPr>
        <w:t xml:space="preserve"> এই</w:t>
      </w:r>
      <w:r>
        <w:rPr>
          <w:color w:val="00003C"/>
        </w:rPr>
        <w:t xml:space="preserve"> মেসেজ</w:t>
      </w:r>
      <w:r>
        <w:rPr>
          <w:color w:val="000000"/>
        </w:rPr>
        <w:t xml:space="preserve"> আসছে</w:t>
      </w:r>
      <w:r>
        <w:rPr>
          <w:color w:val="000028"/>
        </w:rPr>
        <w:t xml:space="preserve"> এখন</w:t>
      </w:r>
      <w:r>
        <w:rPr>
          <w:color w:val="000029"/>
        </w:rPr>
        <w:t xml:space="preserve"> বিকাশে</w:t>
      </w:r>
      <w:r>
        <w:rPr>
          <w:color w:val="000034"/>
        </w:rPr>
        <w:t xml:space="preserve"> টাকা</w:t>
      </w:r>
      <w:r>
        <w:rPr>
          <w:color w:val="420000"/>
        </w:rPr>
        <w:t xml:space="preserve"> রাখলে</w:t>
      </w:r>
      <w:r>
        <w:rPr>
          <w:color w:val="1C0000"/>
        </w:rPr>
        <w:t xml:space="preserve"> কি</w:t>
      </w:r>
      <w:r>
        <w:rPr>
          <w:color w:val="4A0000"/>
        </w:rPr>
        <w:t xml:space="preserve"> এই</w:t>
      </w:r>
      <w:r>
        <w:rPr>
          <w:color w:val="000039"/>
        </w:rPr>
        <w:t xml:space="preserve"> মাসের</w:t>
      </w:r>
      <w:r>
        <w:rPr>
          <w:color w:val="000037"/>
        </w:rPr>
        <w:t xml:space="preserve"> জমা</w:t>
      </w:r>
      <w:r>
        <w:rPr>
          <w:color w:val="000036"/>
        </w:rPr>
        <w:t xml:space="preserve"> আর</w:t>
      </w:r>
      <w:r>
        <w:rPr>
          <w:color w:val="000036"/>
        </w:rPr>
        <w:t xml:space="preserve"> দেওয়া</w:t>
      </w:r>
      <w:r>
        <w:rPr>
          <w:color w:val="000058"/>
        </w:rPr>
        <w:t xml:space="preserve"> যাব</w:t>
      </w:r>
      <w:r>
        <w:rPr>
          <w:color w:val="000000"/>
        </w:rPr>
        <w:t xml:space="preserve"> না</w:t>
      </w:r>
      <w:r>
        <w:br/>
      </w:r>
      <w:r>
        <w:rPr>
          <w:color w:val="00002F"/>
        </w:rPr>
        <w:t xml:space="preserve"> idlc</w:t>
      </w:r>
      <w:r>
        <w:rPr>
          <w:color w:val="280000"/>
        </w:rPr>
        <w:t xml:space="preserve"> te</w:t>
      </w:r>
      <w:r>
        <w:rPr>
          <w:color w:val="3F0000"/>
        </w:rPr>
        <w:t xml:space="preserve"> amr</w:t>
      </w:r>
      <w:r>
        <w:rPr>
          <w:color w:val="00003A"/>
        </w:rPr>
        <w:t xml:space="preserve"> tarikh</w:t>
      </w:r>
      <w:r>
        <w:rPr>
          <w:color w:val="00001B"/>
        </w:rPr>
        <w:t xml:space="preserve"> tk</w:t>
      </w:r>
      <w:r>
        <w:rPr>
          <w:color w:val="000056"/>
        </w:rPr>
        <w:t xml:space="preserve"> kete</w:t>
      </w:r>
      <w:r>
        <w:rPr>
          <w:color w:val="000041"/>
        </w:rPr>
        <w:t xml:space="preserve"> newar</w:t>
      </w:r>
      <w:r>
        <w:rPr>
          <w:color w:val="00002F"/>
        </w:rPr>
        <w:t xml:space="preserve"> kotha</w:t>
      </w:r>
      <w:r>
        <w:rPr>
          <w:color w:val="000062"/>
        </w:rPr>
        <w:t xml:space="preserve"> chilo</w:t>
      </w:r>
      <w:r>
        <w:rPr>
          <w:color w:val="240000"/>
        </w:rPr>
        <w:t xml:space="preserve"> kintu</w:t>
      </w:r>
      <w:r>
        <w:rPr>
          <w:color w:val="3F0000"/>
        </w:rPr>
        <w:t xml:space="preserve"> amr</w:t>
      </w:r>
      <w:r>
        <w:rPr>
          <w:color w:val="00002F"/>
        </w:rPr>
        <w:t xml:space="preserve"> balance</w:t>
      </w:r>
      <w:r>
        <w:rPr>
          <w:color w:val="000062"/>
        </w:rPr>
        <w:t xml:space="preserve"> chilo</w:t>
      </w:r>
      <w:r>
        <w:rPr>
          <w:color w:val="00001B"/>
        </w:rPr>
        <w:t xml:space="preserve"> na</w:t>
      </w:r>
      <w:r>
        <w:rPr>
          <w:color w:val="00004F"/>
        </w:rPr>
        <w:t xml:space="preserve"> bidhay</w:t>
      </w:r>
      <w:r>
        <w:rPr>
          <w:color w:val="000041"/>
        </w:rPr>
        <w:t xml:space="preserve"> sheta</w:t>
      </w:r>
      <w:r>
        <w:rPr>
          <w:color w:val="000035"/>
        </w:rPr>
        <w:t xml:space="preserve"> kate</w:t>
      </w:r>
      <w:r>
        <w:rPr>
          <w:color w:val="00002A"/>
        </w:rPr>
        <w:t xml:space="preserve"> ni</w:t>
      </w:r>
      <w:r>
        <w:rPr>
          <w:color w:val="170000"/>
        </w:rPr>
        <w:t xml:space="preserve"> ami</w:t>
      </w:r>
      <w:r>
        <w:rPr>
          <w:color w:val="3C0000"/>
        </w:rPr>
        <w:t xml:space="preserve"> ajk</w:t>
      </w:r>
      <w:r>
        <w:rPr>
          <w:color w:val="000015"/>
        </w:rPr>
        <w:t xml:space="preserve"> bkash</w:t>
      </w:r>
      <w:r>
        <w:rPr>
          <w:color w:val="00001D"/>
        </w:rPr>
        <w:t xml:space="preserve"> e</w:t>
      </w:r>
      <w:r>
        <w:rPr>
          <w:color w:val="000020"/>
        </w:rPr>
        <w:t xml:space="preserve"> add</w:t>
      </w:r>
      <w:r>
        <w:rPr>
          <w:color w:val="00001E"/>
        </w:rPr>
        <w:t xml:space="preserve"> money</w:t>
      </w:r>
      <w:r>
        <w:rPr>
          <w:color w:val="250000"/>
        </w:rPr>
        <w:t xml:space="preserve"> korle</w:t>
      </w:r>
      <w:r>
        <w:rPr>
          <w:color w:val="000018"/>
        </w:rPr>
        <w:t xml:space="preserve"> ki</w:t>
      </w:r>
      <w:r>
        <w:rPr>
          <w:color w:val="000056"/>
        </w:rPr>
        <w:t xml:space="preserve"> kete</w:t>
      </w:r>
      <w:r>
        <w:rPr>
          <w:color w:val="000000"/>
        </w:rPr>
        <w:t xml:space="preserve"> nibe</w:t>
      </w:r>
      <w:r>
        <w:br/>
      </w:r>
      <w:r>
        <w:rPr>
          <w:color w:val="000037"/>
        </w:rPr>
        <w:t xml:space="preserve"> accha</w:t>
      </w:r>
      <w:r>
        <w:rPr>
          <w:color w:val="000015"/>
        </w:rPr>
        <w:t xml:space="preserve"> bkash</w:t>
      </w:r>
      <w:r>
        <w:rPr>
          <w:color w:val="000029"/>
        </w:rPr>
        <w:t xml:space="preserve"> savings</w:t>
      </w:r>
      <w:r>
        <w:rPr>
          <w:color w:val="1B0000"/>
        </w:rPr>
        <w:t xml:space="preserve"> a</w:t>
      </w:r>
      <w:r>
        <w:rPr>
          <w:color w:val="3D0000"/>
        </w:rPr>
        <w:t xml:space="preserve"> ajk</w:t>
      </w:r>
      <w:r>
        <w:rPr>
          <w:color w:val="200000"/>
        </w:rPr>
        <w:t xml:space="preserve"> amr</w:t>
      </w:r>
      <w:r>
        <w:rPr>
          <w:color w:val="000037"/>
        </w:rPr>
        <w:t xml:space="preserve"> tk</w:t>
      </w:r>
      <w:r>
        <w:rPr>
          <w:color w:val="00007F"/>
        </w:rPr>
        <w:t xml:space="preserve"> debit</w:t>
      </w:r>
      <w:r>
        <w:rPr>
          <w:color w:val="000045"/>
        </w:rPr>
        <w:t xml:space="preserve"> hobar</w:t>
      </w:r>
      <w:r>
        <w:rPr>
          <w:color w:val="00003A"/>
        </w:rPr>
        <w:t xml:space="preserve"> date</w:t>
      </w:r>
      <w:r>
        <w:rPr>
          <w:color w:val="000032"/>
        </w:rPr>
        <w:t xml:space="preserve"> chilo</w:t>
      </w:r>
      <w:r>
        <w:rPr>
          <w:color w:val="1F0000"/>
        </w:rPr>
        <w:t xml:space="preserve"> but</w:t>
      </w:r>
      <w:r>
        <w:rPr>
          <w:color w:val="000042"/>
        </w:rPr>
        <w:t xml:space="preserve"> poriman</w:t>
      </w:r>
      <w:r>
        <w:rPr>
          <w:color w:val="000041"/>
        </w:rPr>
        <w:t xml:space="preserve"> moto</w:t>
      </w:r>
      <w:r>
        <w:rPr>
          <w:color w:val="000030"/>
        </w:rPr>
        <w:t xml:space="preserve"> balance</w:t>
      </w:r>
      <w:r>
        <w:rPr>
          <w:color w:val="00001B"/>
        </w:rPr>
        <w:t xml:space="preserve"> na</w:t>
      </w:r>
      <w:r>
        <w:rPr>
          <w:color w:val="000043"/>
        </w:rPr>
        <w:t xml:space="preserve"> thakay</w:t>
      </w:r>
      <w:r>
        <w:rPr>
          <w:color w:val="00007F"/>
        </w:rPr>
        <w:t xml:space="preserve"> debit</w:t>
      </w:r>
      <w:r>
        <w:rPr>
          <w:color w:val="2C0000"/>
        </w:rPr>
        <w:t xml:space="preserve"> hoy</w:t>
      </w:r>
      <w:r>
        <w:rPr>
          <w:color w:val="000000"/>
        </w:rPr>
        <w:t xml:space="preserve"> ñi</w:t>
      </w:r>
      <w:r>
        <w:rPr>
          <w:color w:val="000000"/>
        </w:rPr>
        <w:t xml:space="preserve"> ekhn</w:t>
      </w:r>
      <w:r>
        <w:rPr>
          <w:color w:val="000020"/>
        </w:rPr>
        <w:t xml:space="preserve"> cash</w:t>
      </w:r>
      <w:r>
        <w:rPr>
          <w:color w:val="000027"/>
        </w:rPr>
        <w:t xml:space="preserve"> in</w:t>
      </w:r>
      <w:r>
        <w:rPr>
          <w:color w:val="260000"/>
        </w:rPr>
        <w:t xml:space="preserve"> korle</w:t>
      </w:r>
      <w:r>
        <w:rPr>
          <w:color w:val="000018"/>
        </w:rPr>
        <w:t xml:space="preserve"> ki</w:t>
      </w:r>
      <w:r>
        <w:rPr>
          <w:color w:val="000037"/>
        </w:rPr>
        <w:t xml:space="preserve"> tk</w:t>
      </w:r>
      <w:r>
        <w:rPr>
          <w:color w:val="000000"/>
        </w:rPr>
        <w:t xml:space="preserve"> katbe</w:t>
      </w:r>
      <w:r>
        <w:br/>
      </w:r>
      <w:r>
        <w:rPr>
          <w:color w:val="340000"/>
        </w:rPr>
        <w:t xml:space="preserve"> স্যার</w:t>
      </w:r>
      <w:r>
        <w:rPr>
          <w:color w:val="00004A"/>
        </w:rPr>
        <w:t xml:space="preserve"> সেভিংসে</w:t>
      </w:r>
      <w:r>
        <w:rPr>
          <w:color w:val="300000"/>
        </w:rPr>
        <w:t xml:space="preserve"> কোন</w:t>
      </w:r>
      <w:r>
        <w:rPr>
          <w:color w:val="00003E"/>
        </w:rPr>
        <w:t xml:space="preserve"> মাসের</w:t>
      </w:r>
      <w:r>
        <w:rPr>
          <w:color w:val="00005B"/>
        </w:rPr>
        <w:t xml:space="preserve"> টকা</w:t>
      </w:r>
      <w:r>
        <w:rPr>
          <w:color w:val="3C0000"/>
        </w:rPr>
        <w:t xml:space="preserve"> যদি</w:t>
      </w:r>
      <w:r>
        <w:rPr>
          <w:color w:val="000069"/>
        </w:rPr>
        <w:t xml:space="preserve"> অসুবিধার</w:t>
      </w:r>
      <w:r>
        <w:rPr>
          <w:color w:val="470000"/>
        </w:rPr>
        <w:t xml:space="preserve"> কারনে</w:t>
      </w:r>
      <w:r>
        <w:rPr>
          <w:color w:val="000022"/>
        </w:rPr>
        <w:t xml:space="preserve"> না</w:t>
      </w:r>
      <w:r>
        <w:rPr>
          <w:color w:val="00003C"/>
        </w:rPr>
        <w:t xml:space="preserve"> জমা</w:t>
      </w:r>
      <w:r>
        <w:rPr>
          <w:color w:val="000035"/>
        </w:rPr>
        <w:t xml:space="preserve"> দিতে</w:t>
      </w:r>
      <w:r>
        <w:rPr>
          <w:color w:val="000030"/>
        </w:rPr>
        <w:t xml:space="preserve"> পারি</w:t>
      </w:r>
      <w:r>
        <w:rPr>
          <w:color w:val="3F0000"/>
        </w:rPr>
        <w:t xml:space="preserve"> তাহলে</w:t>
      </w:r>
      <w:r>
        <w:rPr>
          <w:color w:val="000023"/>
        </w:rPr>
        <w:t xml:space="preserve"> একাউন্ট</w:t>
      </w:r>
      <w:r>
        <w:rPr>
          <w:color w:val="1E0000"/>
        </w:rPr>
        <w:t xml:space="preserve"> কি</w:t>
      </w:r>
      <w:r>
        <w:rPr>
          <w:color w:val="00004B"/>
        </w:rPr>
        <w:t xml:space="preserve"> বাতিল</w:t>
      </w:r>
      <w:r>
        <w:rPr>
          <w:color w:val="000000"/>
        </w:rPr>
        <w:t xml:space="preserve"> হবে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