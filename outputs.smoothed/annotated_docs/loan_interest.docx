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56"/>
        </w:rPr>
        <w:t xml:space="preserve"> city</w:t>
      </w:r>
      <w:r>
        <w:rPr>
          <w:color w:val="000039"/>
        </w:rPr>
        <w:t xml:space="preserve"> back</w:t>
      </w:r>
      <w:r>
        <w:rPr>
          <w:color w:val="000035"/>
        </w:rPr>
        <w:t xml:space="preserve"> theke</w:t>
      </w:r>
      <w:r>
        <w:rPr>
          <w:color w:val="00004C"/>
        </w:rPr>
        <w:t xml:space="preserve"> lon</w:t>
      </w:r>
      <w:r>
        <w:rPr>
          <w:color w:val="00006D"/>
        </w:rPr>
        <w:t xml:space="preserve"> diche</w:t>
      </w:r>
      <w:r>
        <w:rPr>
          <w:color w:val="000079"/>
        </w:rPr>
        <w:t xml:space="preserve"> setar</w:t>
      </w:r>
      <w:r>
        <w:rPr>
          <w:color w:val="00002A"/>
        </w:rPr>
        <w:t xml:space="preserve"> ki</w:t>
      </w:r>
      <w:r>
        <w:rPr>
          <w:color w:val="000082"/>
        </w:rPr>
        <w:t xml:space="preserve"> sud</w:t>
      </w:r>
      <w:r>
        <w:rPr>
          <w:color w:val="000000"/>
        </w:rPr>
        <w:t xml:space="preserve"> lage</w:t>
      </w:r>
      <w:r>
        <w:br/>
      </w:r>
      <w:r>
        <w:rPr>
          <w:color w:val="000051"/>
        </w:rPr>
        <w:t xml:space="preserve"> city</w:t>
      </w:r>
      <w:r>
        <w:rPr>
          <w:color w:val="000039"/>
        </w:rPr>
        <w:t xml:space="preserve"> bank</w:t>
      </w:r>
      <w:r>
        <w:rPr>
          <w:color w:val="410000"/>
        </w:rPr>
        <w:t xml:space="preserve"> ar</w:t>
      </w:r>
      <w:r>
        <w:rPr>
          <w:color w:val="00004F"/>
        </w:rPr>
        <w:t xml:space="preserve"> lone</w:t>
      </w:r>
      <w:r>
        <w:rPr>
          <w:color w:val="000059"/>
        </w:rPr>
        <w:t xml:space="preserve"> tk</w:t>
      </w:r>
      <w:r>
        <w:rPr>
          <w:color w:val="00006C"/>
        </w:rPr>
        <w:t xml:space="preserve"> nile</w:t>
      </w:r>
      <w:r>
        <w:rPr>
          <w:color w:val="00003E"/>
        </w:rPr>
        <w:t xml:space="preserve"> koto</w:t>
      </w:r>
      <w:r>
        <w:rPr>
          <w:color w:val="000059"/>
        </w:rPr>
        <w:t xml:space="preserve"> tk</w:t>
      </w:r>
      <w:r>
        <w:rPr>
          <w:color w:val="000052"/>
        </w:rPr>
        <w:t xml:space="preserve"> interest</w:t>
      </w:r>
      <w:r>
        <w:rPr>
          <w:color w:val="00005B"/>
        </w:rPr>
        <w:t xml:space="preserve"> dewa</w:t>
      </w:r>
      <w:r>
        <w:rPr>
          <w:color w:val="490000"/>
        </w:rPr>
        <w:t xml:space="preserve"> lagbe</w:t>
      </w:r>
      <w:r>
        <w:br/>
      </w:r>
      <w:r>
        <w:rPr>
          <w:color w:val="000041"/>
        </w:rPr>
        <w:t xml:space="preserve"> লোন</w:t>
      </w:r>
      <w:r>
        <w:rPr>
          <w:color w:val="000074"/>
        </w:rPr>
        <w:t xml:space="preserve"> ইন্টারেস্ট</w:t>
      </w:r>
      <w:r>
        <w:rPr>
          <w:color w:val="000072"/>
        </w:rPr>
        <w:t xml:space="preserve"> কীভাবে</w:t>
      </w:r>
      <w:r>
        <w:rPr>
          <w:color w:val="0000A8"/>
        </w:rPr>
        <w:t xml:space="preserve"> গননা</w:t>
      </w:r>
      <w:r>
        <w:rPr>
          <w:color w:val="4B0000"/>
        </w:rPr>
        <w:t xml:space="preserve"> করা</w:t>
      </w:r>
      <w:r>
        <w:rPr>
          <w:color w:val="000000"/>
        </w:rPr>
        <w:t xml:space="preserve"> হবে</w:t>
      </w:r>
      <w:r>
        <w:br/>
      </w:r>
      <w:r>
        <w:rPr>
          <w:color w:val="000026"/>
        </w:rPr>
        <w:t xml:space="preserve"> বিকাশ</w:t>
      </w:r>
      <w:r>
        <w:rPr>
          <w:color w:val="3E0000"/>
        </w:rPr>
        <w:t xml:space="preserve"> এ</w:t>
      </w:r>
      <w:r>
        <w:rPr>
          <w:color w:val="00005E"/>
        </w:rPr>
        <w:t xml:space="preserve"> হাজার</w:t>
      </w:r>
      <w:r>
        <w:rPr>
          <w:color w:val="000051"/>
        </w:rPr>
        <w:t xml:space="preserve"> টাকা</w:t>
      </w:r>
      <w:r>
        <w:rPr>
          <w:color w:val="000039"/>
        </w:rPr>
        <w:t xml:space="preserve"> লোন</w:t>
      </w:r>
      <w:r>
        <w:rPr>
          <w:color w:val="000079"/>
        </w:rPr>
        <w:t xml:space="preserve"> নিলে</w:t>
      </w:r>
      <w:r>
        <w:rPr>
          <w:color w:val="000045"/>
        </w:rPr>
        <w:t xml:space="preserve"> কত</w:t>
      </w:r>
      <w:r>
        <w:rPr>
          <w:color w:val="000051"/>
        </w:rPr>
        <w:t xml:space="preserve"> টাকা</w:t>
      </w:r>
      <w:r>
        <w:rPr>
          <w:color w:val="000067"/>
        </w:rPr>
        <w:t xml:space="preserve"> ইন্টারেস্ট</w:t>
      </w:r>
      <w:r>
        <w:rPr>
          <w:color w:val="000067"/>
        </w:rPr>
        <w:t xml:space="preserve"> আসবে</w:t>
      </w:r>
      <w:r>
        <w:br/>
      </w:r>
      <w:r>
        <w:rPr>
          <w:color w:val="000063"/>
        </w:rPr>
        <w:t xml:space="preserve"> হাজার</w:t>
      </w:r>
      <w:r>
        <w:rPr>
          <w:color w:val="00002A"/>
        </w:rPr>
        <w:t xml:space="preserve"> টাকা</w:t>
      </w:r>
      <w:r>
        <w:rPr>
          <w:color w:val="00003C"/>
        </w:rPr>
        <w:t xml:space="preserve"> লোন</w:t>
      </w:r>
      <w:r>
        <w:rPr>
          <w:color w:val="000080"/>
        </w:rPr>
        <w:t xml:space="preserve"> নিলে</w:t>
      </w:r>
      <w:r>
        <w:rPr>
          <w:color w:val="000088"/>
        </w:rPr>
        <w:t xml:space="preserve"> কতটাকা</w:t>
      </w:r>
      <w:r>
        <w:rPr>
          <w:color w:val="000079"/>
        </w:rPr>
        <w:t xml:space="preserve"> সুদ</w:t>
      </w:r>
      <w:r>
        <w:rPr>
          <w:color w:val="000000"/>
        </w:rPr>
        <w:t xml:space="preserve"> আসবে</w:t>
      </w:r>
      <w:r>
        <w:br/>
      </w:r>
      <w:r>
        <w:rPr>
          <w:color w:val="470000"/>
        </w:rPr>
        <w:t xml:space="preserve"> আপনারা</w:t>
      </w:r>
      <w:r>
        <w:rPr>
          <w:color w:val="360000"/>
        </w:rPr>
        <w:t xml:space="preserve"> যে</w:t>
      </w:r>
      <w:r>
        <w:rPr>
          <w:color w:val="00001B"/>
        </w:rPr>
        <w:t xml:space="preserve"> বিকাশ</w:t>
      </w:r>
      <w:r>
        <w:rPr>
          <w:color w:val="2C0000"/>
        </w:rPr>
        <w:t xml:space="preserve"> এ</w:t>
      </w:r>
      <w:r>
        <w:rPr>
          <w:color w:val="000029"/>
        </w:rPr>
        <w:t xml:space="preserve"> লোন</w:t>
      </w:r>
      <w:r>
        <w:rPr>
          <w:color w:val="00003D"/>
        </w:rPr>
        <w:t xml:space="preserve"> দেন</w:t>
      </w:r>
      <w:r>
        <w:rPr>
          <w:color w:val="5F0000"/>
        </w:rPr>
        <w:t xml:space="preserve"> ওটার</w:t>
      </w:r>
      <w:r>
        <w:rPr>
          <w:color w:val="00005D"/>
        </w:rPr>
        <w:t xml:space="preserve"> আসল</w:t>
      </w:r>
      <w:r>
        <w:rPr>
          <w:color w:val="00005C"/>
        </w:rPr>
        <w:t xml:space="preserve"> বাদে</w:t>
      </w:r>
      <w:r>
        <w:rPr>
          <w:color w:val="000031"/>
        </w:rPr>
        <w:t xml:space="preserve"> কত</w:t>
      </w:r>
      <w:r>
        <w:rPr>
          <w:color w:val="00001C"/>
        </w:rPr>
        <w:t xml:space="preserve"> টাকা</w:t>
      </w:r>
      <w:r>
        <w:rPr>
          <w:color w:val="000063"/>
        </w:rPr>
        <w:t xml:space="preserve"> বাড়তি</w:t>
      </w:r>
      <w:r>
        <w:rPr>
          <w:color w:val="00005F"/>
        </w:rPr>
        <w:t xml:space="preserve"> নেন</w:t>
      </w:r>
      <w:r>
        <w:br/>
      </w:r>
      <w:r>
        <w:rPr>
          <w:color w:val="460000"/>
        </w:rPr>
        <w:t xml:space="preserve"> apnader</w:t>
      </w:r>
      <w:r>
        <w:rPr>
          <w:color w:val="000020"/>
        </w:rPr>
        <w:t xml:space="preserve"> bkash</w:t>
      </w:r>
      <w:r>
        <w:rPr>
          <w:color w:val="00002E"/>
        </w:rPr>
        <w:t xml:space="preserve"> theke</w:t>
      </w:r>
      <w:r>
        <w:rPr>
          <w:color w:val="00004B"/>
        </w:rPr>
        <w:t xml:space="preserve"> city</w:t>
      </w:r>
      <w:r>
        <w:rPr>
          <w:color w:val="000035"/>
        </w:rPr>
        <w:t xml:space="preserve"> bank</w:t>
      </w:r>
      <w:r>
        <w:rPr>
          <w:color w:val="2E0000"/>
        </w:rPr>
        <w:t xml:space="preserve"> er</w:t>
      </w:r>
      <w:r>
        <w:rPr>
          <w:color w:val="000032"/>
        </w:rPr>
        <w:t xml:space="preserve"> loan</w:t>
      </w:r>
      <w:r>
        <w:rPr>
          <w:color w:val="00005C"/>
        </w:rPr>
        <w:t xml:space="preserve"> hajar</w:t>
      </w:r>
      <w:r>
        <w:rPr>
          <w:color w:val="000064"/>
        </w:rPr>
        <w:t xml:space="preserve"> nile</w:t>
      </w:r>
      <w:r>
        <w:rPr>
          <w:color w:val="00004A"/>
        </w:rPr>
        <w:t xml:space="preserve"> month</w:t>
      </w:r>
      <w:r>
        <w:rPr>
          <w:color w:val="00003A"/>
        </w:rPr>
        <w:t xml:space="preserve"> koto</w:t>
      </w:r>
      <w:r>
        <w:rPr>
          <w:color w:val="000029"/>
        </w:rPr>
        <w:t xml:space="preserve"> tk</w:t>
      </w:r>
      <w:r>
        <w:rPr>
          <w:color w:val="00004C"/>
        </w:rPr>
        <w:t xml:space="preserve"> interest</w:t>
      </w:r>
      <w:r>
        <w:rPr>
          <w:color w:val="000043"/>
        </w:rPr>
        <w:t xml:space="preserve"> dite</w:t>
      </w:r>
      <w:r>
        <w:rPr>
          <w:color w:val="00003E"/>
        </w:rPr>
        <w:t xml:space="preserve"> hobe</w:t>
      </w:r>
      <w:r>
        <w:br/>
      </w:r>
      <w:r>
        <w:rPr>
          <w:color w:val="000048"/>
        </w:rPr>
        <w:t xml:space="preserve"> লোন</w:t>
      </w:r>
      <w:r>
        <w:rPr>
          <w:color w:val="000099"/>
        </w:rPr>
        <w:t xml:space="preserve"> নিলে</w:t>
      </w:r>
      <w:r>
        <w:rPr>
          <w:color w:val="000057"/>
        </w:rPr>
        <w:t xml:space="preserve"> কত</w:t>
      </w:r>
      <w:r>
        <w:rPr>
          <w:color w:val="000033"/>
        </w:rPr>
        <w:t xml:space="preserve"> টাকা</w:t>
      </w:r>
      <w:r>
        <w:rPr>
          <w:color w:val="000080"/>
        </w:rPr>
        <w:t xml:space="preserve"> লাভ</w:t>
      </w:r>
      <w:r>
        <w:rPr>
          <w:color w:val="00005F"/>
        </w:rPr>
        <w:t xml:space="preserve"> দিতে</w:t>
      </w:r>
      <w:r>
        <w:rPr>
          <w:color w:val="000000"/>
        </w:rPr>
        <w:t xml:space="preserve"> হবে</w:t>
      </w:r>
      <w:r>
        <w:br/>
      </w:r>
      <w:r>
        <w:rPr>
          <w:color w:val="000045"/>
        </w:rPr>
        <w:t xml:space="preserve"> বিকাশে</w:t>
      </w:r>
      <w:r>
        <w:rPr>
          <w:color w:val="00003F"/>
        </w:rPr>
        <w:t xml:space="preserve"> লোন</w:t>
      </w:r>
      <w:r>
        <w:rPr>
          <w:color w:val="000086"/>
        </w:rPr>
        <w:t xml:space="preserve"> নিলে</w:t>
      </w:r>
      <w:r>
        <w:rPr>
          <w:color w:val="00007E"/>
        </w:rPr>
        <w:t xml:space="preserve"> সুদ</w:t>
      </w:r>
      <w:r>
        <w:rPr>
          <w:color w:val="00004C"/>
        </w:rPr>
        <w:t xml:space="preserve"> কত</w:t>
      </w:r>
      <w:r>
        <w:rPr>
          <w:color w:val="00007F"/>
        </w:rPr>
        <w:t xml:space="preserve"> পার্সেন্ট</w:t>
      </w:r>
      <w:r>
        <w:rPr>
          <w:color w:val="000000"/>
        </w:rPr>
        <w:t xml:space="preserve"> শতকরা</w:t>
      </w:r>
      <w:r>
        <w:br/>
      </w:r>
      <w:r>
        <w:rPr>
          <w:color w:val="450000"/>
        </w:rPr>
        <w:t xml:space="preserve"> what</w:t>
      </w:r>
      <w:r>
        <w:rPr>
          <w:color w:val="380000"/>
        </w:rPr>
        <w:t xml:space="preserve"> is</w:t>
      </w:r>
      <w:r>
        <w:rPr>
          <w:color w:val="380000"/>
        </w:rPr>
        <w:t xml:space="preserve"> the</w:t>
      </w:r>
      <w:r>
        <w:rPr>
          <w:color w:val="00005B"/>
        </w:rPr>
        <w:t xml:space="preserve"> total</w:t>
      </w:r>
      <w:r>
        <w:rPr>
          <w:color w:val="000078"/>
        </w:rPr>
        <w:t xml:space="preserve"> payable</w:t>
      </w:r>
      <w:r>
        <w:rPr>
          <w:color w:val="00004D"/>
        </w:rPr>
        <w:t xml:space="preserve"> amount</w:t>
      </w:r>
      <w:r>
        <w:rPr>
          <w:color w:val="000073"/>
        </w:rPr>
        <w:t xml:space="preserve"> including</w:t>
      </w:r>
      <w:r>
        <w:rPr>
          <w:color w:val="00004C"/>
        </w:rPr>
        <w:t xml:space="preserve"> interest</w:t>
      </w:r>
      <w:r>
        <w:rPr>
          <w:color w:val="3E0000"/>
        </w:rPr>
        <w:t xml:space="preserve"> for</w:t>
      </w:r>
      <w:r>
        <w:rPr>
          <w:color w:val="000029"/>
        </w:rPr>
        <w:t xml:space="preserve"> tk</w:t>
      </w:r>
      <w:r>
        <w:rPr>
          <w:color w:val="000000"/>
        </w:rPr>
        <w:t xml:space="preserve"> loan</w:t>
      </w:r>
      <w:r>
        <w:br/>
      </w:r>
      <w:r>
        <w:rPr>
          <w:color w:val="7A0000"/>
        </w:rPr>
        <w:t xml:space="preserve"> what</w:t>
      </w:r>
      <w:r>
        <w:rPr>
          <w:color w:val="630000"/>
        </w:rPr>
        <w:t xml:space="preserve"> is</w:t>
      </w:r>
      <w:r>
        <w:rPr>
          <w:color w:val="000085"/>
        </w:rPr>
        <w:t xml:space="preserve"> interest</w:t>
      </w:r>
      <w:r>
        <w:rPr>
          <w:color w:val="000095"/>
        </w:rPr>
        <w:t xml:space="preserve"> rate</w:t>
      </w:r>
      <w:r>
        <w:br/>
      </w:r>
      <w:r>
        <w:rPr>
          <w:color w:val="000062"/>
        </w:rPr>
        <w:t xml:space="preserve"> টাকার</w:t>
      </w:r>
      <w:r>
        <w:rPr>
          <w:color w:val="000040"/>
        </w:rPr>
        <w:t xml:space="preserve"> লোন</w:t>
      </w:r>
      <w:r>
        <w:rPr>
          <w:color w:val="000087"/>
        </w:rPr>
        <w:t xml:space="preserve"> নিলে</w:t>
      </w:r>
      <w:r>
        <w:rPr>
          <w:color w:val="00004C"/>
        </w:rPr>
        <w:t xml:space="preserve"> কত</w:t>
      </w:r>
      <w:r>
        <w:rPr>
          <w:color w:val="00002D"/>
        </w:rPr>
        <w:t xml:space="preserve"> টাকা</w:t>
      </w:r>
      <w:r>
        <w:rPr>
          <w:color w:val="000072"/>
        </w:rPr>
        <w:t xml:space="preserve"> ইন্টারেস্ট</w:t>
      </w:r>
      <w:r>
        <w:rPr>
          <w:color w:val="00006B"/>
        </w:rPr>
        <w:t xml:space="preserve"> দেয়া</w:t>
      </w:r>
      <w:r>
        <w:rPr>
          <w:color w:val="000000"/>
        </w:rPr>
        <w:t xml:space="preserve"> লাগবে</w:t>
      </w:r>
      <w:r>
        <w:br/>
      </w:r>
      <w:r>
        <w:rPr>
          <w:color w:val="00004B"/>
        </w:rPr>
        <w:t xml:space="preserve"> লোন</w:t>
      </w:r>
      <w:r>
        <w:rPr>
          <w:color w:val="A70000"/>
        </w:rPr>
        <w:t xml:space="preserve"> নিল</w:t>
      </w:r>
      <w:r>
        <w:rPr>
          <w:color w:val="000097"/>
        </w:rPr>
        <w:t xml:space="preserve"> সুদ</w:t>
      </w:r>
      <w:r>
        <w:rPr>
          <w:color w:val="00005A"/>
        </w:rPr>
        <w:t xml:space="preserve"> কত</w:t>
      </w:r>
      <w:r>
        <w:br/>
      </w:r>
      <w:r>
        <w:rPr>
          <w:color w:val="00002A"/>
        </w:rPr>
        <w:t xml:space="preserve"> বিকাশ</w:t>
      </w:r>
      <w:r>
        <w:rPr>
          <w:color w:val="000036"/>
        </w:rPr>
        <w:t xml:space="preserve"> থেকে</w:t>
      </w:r>
      <w:r>
        <w:rPr>
          <w:color w:val="000040"/>
        </w:rPr>
        <w:t xml:space="preserve"> লোন</w:t>
      </w:r>
      <w:r>
        <w:rPr>
          <w:color w:val="000088"/>
        </w:rPr>
        <w:t xml:space="preserve"> নিলে</w:t>
      </w:r>
      <w:r>
        <w:rPr>
          <w:color w:val="00004D"/>
        </w:rPr>
        <w:t xml:space="preserve"> কত</w:t>
      </w:r>
      <w:r>
        <w:rPr>
          <w:color w:val="00002D"/>
        </w:rPr>
        <w:t xml:space="preserve"> টাকা</w:t>
      </w:r>
      <w:r>
        <w:rPr>
          <w:color w:val="000073"/>
        </w:rPr>
        <w:t xml:space="preserve"> ইন্টারেস্ট</w:t>
      </w:r>
      <w:r>
        <w:rPr>
          <w:color w:val="7F0000"/>
        </w:rPr>
        <w:t xml:space="preserve"> আসতে</w:t>
      </w:r>
      <w:r>
        <w:rPr>
          <w:color w:val="000000"/>
        </w:rPr>
        <w:t xml:space="preserve"> পারে</w:t>
      </w:r>
      <w:r>
        <w:br/>
      </w:r>
      <w:r>
        <w:rPr>
          <w:color w:val="000094"/>
        </w:rPr>
        <w:t xml:space="preserve"> মাসিক</w:t>
      </w:r>
      <w:r>
        <w:rPr>
          <w:color w:val="00009B"/>
        </w:rPr>
        <w:t xml:space="preserve"> সুদ</w:t>
      </w:r>
      <w:r>
        <w:rPr>
          <w:color w:val="00005D"/>
        </w:rPr>
        <w:t xml:space="preserve"> কত</w:t>
      </w:r>
      <w:r>
        <w:rPr>
          <w:color w:val="000063"/>
        </w:rPr>
        <w:t xml:space="preserve"> বিকাশের</w:t>
      </w:r>
      <w:r>
        <w:rPr>
          <w:color w:val="000000"/>
        </w:rPr>
        <w:t xml:space="preserve"> লোনের</w:t>
      </w:r>
      <w:r>
        <w:br/>
      </w:r>
      <w:r>
        <w:rPr>
          <w:color w:val="000065"/>
        </w:rPr>
        <w:t xml:space="preserve"> লোন</w:t>
      </w:r>
      <w:r>
        <w:rPr>
          <w:color w:val="000077"/>
        </w:rPr>
        <w:t xml:space="preserve"> নিতে</w:t>
      </w:r>
      <w:r>
        <w:rPr>
          <w:color w:val="000000"/>
        </w:rPr>
        <w:t xml:space="preserve"> চাই</w:t>
      </w:r>
      <w:r>
        <w:rPr>
          <w:color w:val="0000C9"/>
        </w:rPr>
        <w:t xml:space="preserve"> সুদ</w:t>
      </w:r>
      <w:r>
        <w:rPr>
          <w:color w:val="000000"/>
        </w:rPr>
        <w:t xml:space="preserve"> কত</w:t>
      </w:r>
      <w:r>
        <w:br/>
      </w:r>
      <w:r>
        <w:rPr>
          <w:color w:val="00006B"/>
        </w:rPr>
        <w:t xml:space="preserve"> লোন</w:t>
      </w:r>
      <w:r>
        <w:rPr>
          <w:color w:val="00007F"/>
        </w:rPr>
        <w:t xml:space="preserve"> নিতে</w:t>
      </w:r>
      <w:r>
        <w:rPr>
          <w:color w:val="000000"/>
        </w:rPr>
        <w:t xml:space="preserve"> চাই</w:t>
      </w:r>
      <w:r>
        <w:rPr>
          <w:color w:val="0000C0"/>
        </w:rPr>
        <w:t xml:space="preserve"> ইন্টারেস্ট</w:t>
      </w:r>
      <w:r>
        <w:rPr>
          <w:color w:val="000000"/>
        </w:rPr>
        <w:t xml:space="preserve"> কত</w:t>
      </w:r>
      <w:r>
        <w:br/>
      </w:r>
      <w:r>
        <w:rPr>
          <w:color w:val="0000B3"/>
        </w:rPr>
        <w:t xml:space="preserve"> interest</w:t>
      </w:r>
      <w:r>
        <w:rPr>
          <w:color w:val="000088"/>
        </w:rPr>
        <w:t xml:space="preserve"> koto</w:t>
      </w:r>
      <w:r>
        <w:rPr>
          <w:color w:val="000077"/>
        </w:rPr>
        <w:t xml:space="preserve"> loan</w:t>
      </w:r>
      <w:r>
        <w:rPr>
          <w:color w:val="000000"/>
        </w:rPr>
        <w:t xml:space="preserve"> er</w:t>
      </w:r>
      <w:r>
        <w:br/>
      </w:r>
      <w:r>
        <w:rPr>
          <w:color w:val="000053"/>
        </w:rPr>
        <w:t xml:space="preserve"> loan</w:t>
      </w:r>
      <w:r>
        <w:rPr>
          <w:color w:val="4C0000"/>
        </w:rPr>
        <w:t xml:space="preserve"> er</w:t>
      </w:r>
      <w:r>
        <w:rPr>
          <w:color w:val="00007E"/>
        </w:rPr>
        <w:t xml:space="preserve"> interest</w:t>
      </w:r>
      <w:r>
        <w:rPr>
          <w:color w:val="0000A0"/>
        </w:rPr>
        <w:t xml:space="preserve"> niya</w:t>
      </w:r>
      <w:r>
        <w:rPr>
          <w:color w:val="660000"/>
        </w:rPr>
        <w:t xml:space="preserve"> jante</w:t>
      </w:r>
      <w:r>
        <w:rPr>
          <w:color w:val="000000"/>
        </w:rPr>
        <w:t xml:space="preserve"> cacchilam</w:t>
      </w:r>
      <w:r>
        <w:br/>
      </w:r>
      <w:r>
        <w:rPr>
          <w:color w:val="000049"/>
        </w:rPr>
        <w:t xml:space="preserve"> bikash</w:t>
      </w:r>
      <w:r>
        <w:rPr>
          <w:color w:val="00003D"/>
        </w:rPr>
        <w:t xml:space="preserve"> theke</w:t>
      </w:r>
      <w:r>
        <w:rPr>
          <w:color w:val="000058"/>
        </w:rPr>
        <w:t xml:space="preserve"> lon</w:t>
      </w:r>
      <w:r>
        <w:rPr>
          <w:color w:val="000085"/>
        </w:rPr>
        <w:t xml:space="preserve"> nile</w:t>
      </w:r>
      <w:r>
        <w:rPr>
          <w:color w:val="00009B"/>
        </w:rPr>
        <w:t xml:space="preserve"> shudh</w:t>
      </w:r>
      <w:r>
        <w:rPr>
          <w:color w:val="00004D"/>
        </w:rPr>
        <w:t xml:space="preserve"> koto</w:t>
      </w:r>
      <w:r>
        <w:br/>
      </w:r>
      <w:r>
        <w:rPr>
          <w:color w:val="000066"/>
        </w:rPr>
        <w:t xml:space="preserve"> takar</w:t>
      </w:r>
      <w:r>
        <w:rPr>
          <w:color w:val="00003C"/>
        </w:rPr>
        <w:t xml:space="preserve"> loan</w:t>
      </w:r>
      <w:r>
        <w:rPr>
          <w:color w:val="000090"/>
        </w:rPr>
        <w:t xml:space="preserve"> nille</w:t>
      </w:r>
      <w:r>
        <w:rPr>
          <w:color w:val="000045"/>
        </w:rPr>
        <w:t xml:space="preserve"> koto</w:t>
      </w:r>
      <w:r>
        <w:rPr>
          <w:color w:val="000087"/>
        </w:rPr>
        <w:t xml:space="preserve"> sudh</w:t>
      </w:r>
      <w:r>
        <w:rPr>
          <w:color w:val="000050"/>
        </w:rPr>
        <w:t xml:space="preserve"> dite</w:t>
      </w:r>
      <w:r>
        <w:rPr>
          <w:color w:val="000000"/>
        </w:rPr>
        <w:t xml:space="preserve"> hobe</w:t>
      </w:r>
      <w:r>
        <w:br/>
      </w:r>
      <w:r>
        <w:rPr>
          <w:color w:val="00004E"/>
        </w:rPr>
        <w:t xml:space="preserve"> city</w:t>
      </w:r>
      <w:r>
        <w:rPr>
          <w:color w:val="000037"/>
        </w:rPr>
        <w:t xml:space="preserve"> bank</w:t>
      </w:r>
      <w:r>
        <w:rPr>
          <w:color w:val="000030"/>
        </w:rPr>
        <w:t xml:space="preserve"> theke</w:t>
      </w:r>
      <w:r>
        <w:rPr>
          <w:color w:val="4F0000"/>
        </w:rPr>
        <w:t xml:space="preserve"> j</w:t>
      </w:r>
      <w:r>
        <w:rPr>
          <w:color w:val="000035"/>
        </w:rPr>
        <w:t xml:space="preserve"> loan</w:t>
      </w:r>
      <w:r>
        <w:rPr>
          <w:color w:val="000074"/>
        </w:rPr>
        <w:t xml:space="preserve"> dicchen</w:t>
      </w:r>
      <w:r>
        <w:rPr>
          <w:color w:val="00007A"/>
        </w:rPr>
        <w:t xml:space="preserve"> oitay</w:t>
      </w:r>
      <w:r>
        <w:rPr>
          <w:color w:val="000027"/>
        </w:rPr>
        <w:t xml:space="preserve"> ki</w:t>
      </w:r>
      <w:r>
        <w:rPr>
          <w:color w:val="000077"/>
        </w:rPr>
        <w:t xml:space="preserve"> sudh</w:t>
      </w:r>
      <w:r>
        <w:rPr>
          <w:color w:val="000000"/>
        </w:rPr>
        <w:t xml:space="preserve"> lage</w:t>
      </w:r>
      <w:r>
        <w:br/>
      </w:r>
      <w:r>
        <w:rPr>
          <w:color w:val="220000"/>
        </w:rPr>
        <w:t xml:space="preserve"> ami</w:t>
      </w:r>
      <w:r>
        <w:rPr>
          <w:color w:val="470000"/>
        </w:rPr>
        <w:t xml:space="preserve"> jodi</w:t>
      </w:r>
      <w:r>
        <w:rPr>
          <w:color w:val="000030"/>
        </w:rPr>
        <w:t xml:space="preserve"> loan</w:t>
      </w:r>
      <w:r>
        <w:rPr>
          <w:color w:val="00004B"/>
        </w:rPr>
        <w:t xml:space="preserve"> nei</w:t>
      </w:r>
      <w:r>
        <w:rPr>
          <w:color w:val="00001E"/>
        </w:rPr>
        <w:t xml:space="preserve"> bkash</w:t>
      </w:r>
      <w:r>
        <w:rPr>
          <w:color w:val="00002C"/>
        </w:rPr>
        <w:t xml:space="preserve"> theke</w:t>
      </w:r>
      <w:r>
        <w:rPr>
          <w:color w:val="4D0000"/>
        </w:rPr>
        <w:t xml:space="preserve"> tahole</w:t>
      </w:r>
      <w:r>
        <w:rPr>
          <w:color w:val="000058"/>
        </w:rPr>
        <w:t xml:space="preserve"> proti</w:t>
      </w:r>
      <w:r>
        <w:rPr>
          <w:color w:val="00005B"/>
        </w:rPr>
        <w:t xml:space="preserve"> mashe</w:t>
      </w:r>
      <w:r>
        <w:rPr>
          <w:color w:val="000037"/>
        </w:rPr>
        <w:t xml:space="preserve"> koto</w:t>
      </w:r>
      <w:r>
        <w:rPr>
          <w:color w:val="000066"/>
        </w:rPr>
        <w:t xml:space="preserve"> percentage</w:t>
      </w:r>
      <w:r>
        <w:rPr>
          <w:color w:val="000032"/>
        </w:rPr>
        <w:t xml:space="preserve"> kore</w:t>
      </w:r>
      <w:r>
        <w:rPr>
          <w:color w:val="000049"/>
        </w:rPr>
        <w:t xml:space="preserve"> interest</w:t>
      </w:r>
      <w:r>
        <w:rPr>
          <w:color w:val="000040"/>
        </w:rPr>
        <w:t xml:space="preserve"> dite</w:t>
      </w:r>
      <w:r>
        <w:rPr>
          <w:color w:val="000000"/>
        </w:rPr>
        <w:t xml:space="preserve"> hobe</w:t>
      </w:r>
      <w:r>
        <w:br/>
      </w:r>
      <w:r>
        <w:rPr>
          <w:color w:val="670000"/>
        </w:rPr>
        <w:t xml:space="preserve"> what</w:t>
      </w:r>
      <w:r>
        <w:rPr>
          <w:color w:val="540000"/>
        </w:rPr>
        <w:t xml:space="preserve"> is</w:t>
      </w:r>
      <w:r>
        <w:rPr>
          <w:color w:val="530000"/>
        </w:rPr>
        <w:t xml:space="preserve"> the</w:t>
      </w:r>
      <w:r>
        <w:rPr>
          <w:color w:val="000071"/>
        </w:rPr>
        <w:t xml:space="preserve"> interest</w:t>
      </w:r>
      <w:r>
        <w:rPr>
          <w:color w:val="000073"/>
        </w:rPr>
        <w:t xml:space="preserve"> amount</w:t>
      </w:r>
      <w:r>
        <w:rPr>
          <w:color w:val="5C0000"/>
        </w:rPr>
        <w:t xml:space="preserve"> of</w:t>
      </w:r>
      <w:r>
        <w:rPr>
          <w:color w:val="00004B"/>
        </w:rPr>
        <w:t xml:space="preserve"> loan</w:t>
      </w:r>
      <w:r>
        <w:rPr>
          <w:color w:val="000000"/>
        </w:rPr>
        <w:t xml:space="preserve"> service</w:t>
      </w:r>
      <w:r>
        <w:br/>
      </w:r>
      <w:r>
        <w:rPr>
          <w:color w:val="630000"/>
        </w:rPr>
        <w:t xml:space="preserve"> what</w:t>
      </w:r>
      <w:r>
        <w:rPr>
          <w:color w:val="6A0000"/>
        </w:rPr>
        <w:t xml:space="preserve"> will</w:t>
      </w:r>
      <w:r>
        <w:rPr>
          <w:color w:val="6B0000"/>
        </w:rPr>
        <w:t xml:space="preserve"> be</w:t>
      </w:r>
      <w:r>
        <w:rPr>
          <w:color w:val="000042"/>
        </w:rPr>
        <w:t xml:space="preserve"> my</w:t>
      </w:r>
      <w:r>
        <w:rPr>
          <w:color w:val="00006C"/>
        </w:rPr>
        <w:t xml:space="preserve"> interest</w:t>
      </w:r>
      <w:r>
        <w:rPr>
          <w:color w:val="00006E"/>
        </w:rPr>
        <w:t xml:space="preserve"> amount</w:t>
      </w:r>
      <w:r>
        <w:rPr>
          <w:color w:val="00003F"/>
        </w:rPr>
        <w:t xml:space="preserve"> to</w:t>
      </w:r>
      <w:r>
        <w:rPr>
          <w:color w:val="000000"/>
        </w:rPr>
        <w:t xml:space="preserve"> repay</w:t>
      </w:r>
      <w:r>
        <w:br/>
      </w:r>
      <w:r>
        <w:rPr>
          <w:color w:val="3D0000"/>
        </w:rPr>
        <w:t xml:space="preserve"> i</w:t>
      </w:r>
      <w:r>
        <w:rPr>
          <w:color w:val="000055"/>
        </w:rPr>
        <w:t xml:space="preserve"> want</w:t>
      </w:r>
      <w:r>
        <w:rPr>
          <w:color w:val="00003F"/>
        </w:rPr>
        <w:t xml:space="preserve"> to</w:t>
      </w:r>
      <w:r>
        <w:rPr>
          <w:color w:val="000067"/>
        </w:rPr>
        <w:t xml:space="preserve"> know</w:t>
      </w:r>
      <w:r>
        <w:rPr>
          <w:color w:val="000069"/>
        </w:rPr>
        <w:t xml:space="preserve"> about</w:t>
      </w:r>
      <w:r>
        <w:rPr>
          <w:color w:val="500000"/>
        </w:rPr>
        <w:t xml:space="preserve"> the</w:t>
      </w:r>
      <w:r>
        <w:rPr>
          <w:color w:val="00006C"/>
        </w:rPr>
        <w:t xml:space="preserve"> interest</w:t>
      </w:r>
      <w:r>
        <w:rPr>
          <w:color w:val="580000"/>
        </w:rPr>
        <w:t xml:space="preserve"> of</w:t>
      </w:r>
      <w:r>
        <w:rPr>
          <w:color w:val="00002D"/>
        </w:rPr>
        <w:t xml:space="preserve"> bkash</w:t>
      </w:r>
      <w:r>
        <w:rPr>
          <w:color w:val="000000"/>
        </w:rPr>
        <w:t xml:space="preserve"> loan</w:t>
      </w:r>
      <w:r>
        <w:br/>
      </w:r>
      <w:r>
        <w:rPr>
          <w:color w:val="00009B"/>
        </w:rPr>
        <w:t xml:space="preserve"> interest</w:t>
      </w:r>
      <w:r>
        <w:rPr>
          <w:color w:val="00009D"/>
        </w:rPr>
        <w:t xml:space="preserve"> amount</w:t>
      </w:r>
      <w:r>
        <w:rPr>
          <w:color w:val="7E0000"/>
        </w:rPr>
        <w:t xml:space="preserve"> of</w:t>
      </w:r>
      <w:r>
        <w:rPr>
          <w:color w:val="000000"/>
        </w:rPr>
        <w:t xml:space="preserve"> loan</w:t>
      </w:r>
      <w:r>
        <w:br/>
      </w:r>
      <w:r>
        <w:rPr>
          <w:color w:val="000093"/>
        </w:rPr>
        <w:t xml:space="preserve"> interest</w:t>
      </w:r>
      <w:r>
        <w:rPr>
          <w:color w:val="000096"/>
        </w:rPr>
        <w:t xml:space="preserve"> amount</w:t>
      </w:r>
      <w:r>
        <w:rPr>
          <w:color w:val="780000"/>
        </w:rPr>
        <w:t xml:space="preserve"> of</w:t>
      </w:r>
      <w:r>
        <w:rPr>
          <w:color w:val="00004F"/>
        </w:rPr>
        <w:t xml:space="preserve"> tk</w:t>
      </w:r>
      <w:r>
        <w:rPr>
          <w:color w:val="000000"/>
        </w:rPr>
        <w:t xml:space="preserve"> loan</w:t>
      </w:r>
      <w:r>
        <w:br/>
      </w:r>
      <w:r>
        <w:rPr>
          <w:color w:val="00002E"/>
        </w:rPr>
        <w:t xml:space="preserve"> can</w:t>
      </w:r>
      <w:r>
        <w:rPr>
          <w:color w:val="240000"/>
        </w:rPr>
        <w:t xml:space="preserve"> i</w:t>
      </w:r>
      <w:r>
        <w:rPr>
          <w:color w:val="00003E"/>
        </w:rPr>
        <w:t xml:space="preserve"> take</w:t>
      </w:r>
      <w:r>
        <w:rPr>
          <w:color w:val="8E0000"/>
        </w:rPr>
        <w:t xml:space="preserve"> the</w:t>
      </w:r>
      <w:r>
        <w:rPr>
          <w:color w:val="00002A"/>
        </w:rPr>
        <w:t xml:space="preserve"> loan</w:t>
      </w:r>
      <w:r>
        <w:rPr>
          <w:color w:val="000052"/>
        </w:rPr>
        <w:t xml:space="preserve"> without</w:t>
      </w:r>
      <w:r>
        <w:rPr>
          <w:color w:val="8E0000"/>
        </w:rPr>
        <w:t xml:space="preserve"> the</w:t>
      </w:r>
      <w:r>
        <w:rPr>
          <w:color w:val="000040"/>
        </w:rPr>
        <w:t xml:space="preserve"> interest</w:t>
      </w:r>
      <w:r>
        <w:rPr>
          <w:color w:val="400000"/>
        </w:rPr>
        <w:t xml:space="preserve"> if</w:t>
      </w:r>
      <w:r>
        <w:rPr>
          <w:color w:val="000037"/>
        </w:rPr>
        <w:t xml:space="preserve"> no</w:t>
      </w:r>
      <w:r>
        <w:rPr>
          <w:color w:val="4C0000"/>
        </w:rPr>
        <w:t xml:space="preserve"> then</w:t>
      </w:r>
      <w:r>
        <w:rPr>
          <w:color w:val="3A0000"/>
        </w:rPr>
        <w:t xml:space="preserve"> what</w:t>
      </w:r>
      <w:r>
        <w:rPr>
          <w:color w:val="3E0000"/>
        </w:rPr>
        <w:t xml:space="preserve"> will</w:t>
      </w:r>
      <w:r>
        <w:rPr>
          <w:color w:val="3F0000"/>
        </w:rPr>
        <w:t xml:space="preserve"> be</w:t>
      </w:r>
      <w:r>
        <w:rPr>
          <w:color w:val="8E0000"/>
        </w:rPr>
        <w:t xml:space="preserve"> the</w:t>
      </w:r>
      <w:r>
        <w:rPr>
          <w:color w:val="000040"/>
        </w:rPr>
        <w:t xml:space="preserve"> interest</w:t>
      </w:r>
      <w:r>
        <w:rPr>
          <w:color w:val="000000"/>
        </w:rPr>
        <w:t xml:space="preserve"> amount</w:t>
      </w:r>
      <w:r>
        <w:br/>
      </w:r>
      <w:r>
        <w:rPr>
          <w:color w:val="430000"/>
        </w:rPr>
        <w:t xml:space="preserve"> আচ্ছা</w:t>
      </w:r>
      <w:r>
        <w:rPr>
          <w:color w:val="000000"/>
        </w:rPr>
        <w:t xml:space="preserve"> হাজার</w:t>
      </w:r>
      <w:r>
        <w:rPr>
          <w:color w:val="00003A"/>
        </w:rPr>
        <w:t xml:space="preserve"> টাকা</w:t>
      </w:r>
      <w:r>
        <w:rPr>
          <w:color w:val="000029"/>
        </w:rPr>
        <w:t xml:space="preserve"> লোন</w:t>
      </w:r>
      <w:r>
        <w:rPr>
          <w:color w:val="000057"/>
        </w:rPr>
        <w:t xml:space="preserve"> নিলে</w:t>
      </w:r>
      <w:r>
        <w:rPr>
          <w:color w:val="00004E"/>
        </w:rPr>
        <w:t xml:space="preserve"> তিন</w:t>
      </w:r>
      <w:r>
        <w:rPr>
          <w:color w:val="00003B"/>
        </w:rPr>
        <w:t xml:space="preserve"> মাসে</w:t>
      </w:r>
      <w:r>
        <w:rPr>
          <w:color w:val="000000"/>
        </w:rPr>
        <w:t xml:space="preserve"> হাজর</w:t>
      </w:r>
      <w:r>
        <w:rPr>
          <w:color w:val="00003F"/>
        </w:rPr>
        <w:t xml:space="preserve"> টাকার</w:t>
      </w:r>
      <w:r>
        <w:rPr>
          <w:color w:val="000052"/>
        </w:rPr>
        <w:t xml:space="preserve"> সুদ</w:t>
      </w:r>
      <w:r>
        <w:rPr>
          <w:color w:val="000051"/>
        </w:rPr>
        <w:t xml:space="preserve"> সহ</w:t>
      </w:r>
      <w:r>
        <w:rPr>
          <w:color w:val="350000"/>
        </w:rPr>
        <w:t xml:space="preserve"> আমাকে</w:t>
      </w:r>
      <w:r>
        <w:rPr>
          <w:color w:val="000031"/>
        </w:rPr>
        <w:t xml:space="preserve"> কত</w:t>
      </w:r>
      <w:r>
        <w:rPr>
          <w:color w:val="00003A"/>
        </w:rPr>
        <w:t xml:space="preserve"> টাকা</w:t>
      </w:r>
      <w:r>
        <w:rPr>
          <w:color w:val="000045"/>
        </w:rPr>
        <w:t xml:space="preserve"> পরিশোধ</w:t>
      </w:r>
      <w:r>
        <w:rPr>
          <w:color w:val="250000"/>
        </w:rPr>
        <w:t xml:space="preserve"> করতে</w:t>
      </w:r>
      <w:r>
        <w:rPr>
          <w:color w:val="310000"/>
        </w:rPr>
        <w:t xml:space="preserve"> হবে</w:t>
      </w:r>
      <w:r>
        <w:rPr>
          <w:color w:val="360000"/>
        </w:rPr>
        <w:t xml:space="preserve"> একটু</w:t>
      </w:r>
      <w:r>
        <w:rPr>
          <w:color w:val="00003A"/>
        </w:rPr>
        <w:t xml:space="preserve"> জানাবেন</w:t>
      </w:r>
      <w:r>
        <w:br/>
      </w:r>
      <w:r>
        <w:rPr>
          <w:color w:val="00004D"/>
        </w:rPr>
        <w:t xml:space="preserve"> হাজার</w:t>
      </w:r>
      <w:r>
        <w:rPr>
          <w:color w:val="000043"/>
        </w:rPr>
        <w:t xml:space="preserve"> টাকা</w:t>
      </w:r>
      <w:r>
        <w:rPr>
          <w:color w:val="00002F"/>
        </w:rPr>
        <w:t xml:space="preserve"> লোন</w:t>
      </w:r>
      <w:r>
        <w:rPr>
          <w:color w:val="00007A"/>
        </w:rPr>
        <w:t xml:space="preserve"> ওঠালে</w:t>
      </w:r>
      <w:r>
        <w:rPr>
          <w:color w:val="00004C"/>
        </w:rPr>
        <w:t xml:space="preserve"> প্রতি</w:t>
      </w:r>
      <w:r>
        <w:rPr>
          <w:color w:val="000044"/>
        </w:rPr>
        <w:t xml:space="preserve"> মাসে</w:t>
      </w:r>
      <w:r>
        <w:rPr>
          <w:color w:val="000052"/>
        </w:rPr>
        <w:t xml:space="preserve"> কতো</w:t>
      </w:r>
      <w:r>
        <w:rPr>
          <w:color w:val="000043"/>
        </w:rPr>
        <w:t xml:space="preserve"> টাকা</w:t>
      </w:r>
      <w:r>
        <w:rPr>
          <w:color w:val="000070"/>
        </w:rPr>
        <w:t xml:space="preserve"> কিস্তি</w:t>
      </w:r>
      <w:r>
        <w:rPr>
          <w:color w:val="00003E"/>
        </w:rPr>
        <w:t xml:space="preserve"> দিতে</w:t>
      </w:r>
      <w:r>
        <w:rPr>
          <w:color w:val="390000"/>
        </w:rPr>
        <w:t xml:space="preserve"> হবে</w:t>
      </w:r>
      <w:r>
        <w:br/>
      </w:r>
      <w:r>
        <w:rPr>
          <w:color w:val="660000"/>
        </w:rPr>
        <w:t xml:space="preserve"> a</w:t>
      </w:r>
      <w:r>
        <w:rPr>
          <w:color w:val="00007D"/>
        </w:rPr>
        <w:t xml:space="preserve"> loan</w:t>
      </w:r>
      <w:r>
        <w:rPr>
          <w:color w:val="720000"/>
        </w:rPr>
        <w:t xml:space="preserve"> er</w:t>
      </w:r>
      <w:r>
        <w:rPr>
          <w:color w:val="0000A0"/>
        </w:rPr>
        <w:t xml:space="preserve"> charge</w:t>
      </w:r>
      <w:r>
        <w:rPr>
          <w:color w:val="000000"/>
        </w:rPr>
        <w:t xml:space="preserve"> koto</w:t>
      </w:r>
      <w:r>
        <w:br/>
      </w:r>
      <w:r>
        <w:rPr>
          <w:color w:val="000051"/>
        </w:rPr>
        <w:t xml:space="preserve"> সিটি</w:t>
      </w:r>
      <w:r>
        <w:rPr>
          <w:color w:val="00003F"/>
        </w:rPr>
        <w:t xml:space="preserve"> ব্যাংক</w:t>
      </w:r>
      <w:r>
        <w:rPr>
          <w:color w:val="00002A"/>
        </w:rPr>
        <w:t xml:space="preserve"> থেকে</w:t>
      </w:r>
      <w:r>
        <w:rPr>
          <w:color w:val="000036"/>
        </w:rPr>
        <w:t xml:space="preserve"> বিকাশে</w:t>
      </w:r>
      <w:r>
        <w:rPr>
          <w:color w:val="000046"/>
        </w:rPr>
        <w:t xml:space="preserve"> টাকা</w:t>
      </w:r>
      <w:r>
        <w:rPr>
          <w:color w:val="000031"/>
        </w:rPr>
        <w:t xml:space="preserve"> লোন</w:t>
      </w:r>
      <w:r>
        <w:rPr>
          <w:color w:val="000069"/>
        </w:rPr>
        <w:t xml:space="preserve"> নিলে</w:t>
      </w:r>
      <w:r>
        <w:rPr>
          <w:color w:val="00003B"/>
        </w:rPr>
        <w:t xml:space="preserve"> কত</w:t>
      </w:r>
      <w:r>
        <w:rPr>
          <w:color w:val="000046"/>
        </w:rPr>
        <w:t xml:space="preserve"> টাকা</w:t>
      </w:r>
      <w:r>
        <w:rPr>
          <w:color w:val="000059"/>
        </w:rPr>
        <w:t xml:space="preserve"> ইন্টারেস্ট</w:t>
      </w:r>
      <w:r>
        <w:rPr>
          <w:color w:val="00006B"/>
        </w:rPr>
        <w:t xml:space="preserve"> নিবে</w:t>
      </w:r>
      <w:r>
        <w:rPr>
          <w:color w:val="000039"/>
        </w:rPr>
        <w:t xml:space="preserve"> জানতে</w:t>
      </w:r>
      <w:r>
        <w:rPr>
          <w:color w:val="00003A"/>
        </w:rPr>
        <w:t xml:space="preserve"> পারি</w:t>
      </w:r>
      <w:r>
        <w:rPr>
          <w:color w:val="220000"/>
        </w:rPr>
        <w:t xml:space="preserve"> আমি</w:t>
      </w:r>
      <w:r>
        <w:br/>
      </w:r>
      <w:r>
        <w:rPr>
          <w:color w:val="00002C"/>
        </w:rPr>
        <w:t xml:space="preserve"> bkash</w:t>
      </w:r>
      <w:r>
        <w:rPr>
          <w:color w:val="380000"/>
        </w:rPr>
        <w:t xml:space="preserve"> a</w:t>
      </w:r>
      <w:r>
        <w:rPr>
          <w:color w:val="000046"/>
        </w:rPr>
        <w:t xml:space="preserve"> loan</w:t>
      </w:r>
      <w:r>
        <w:rPr>
          <w:color w:val="400000"/>
        </w:rPr>
        <w:t xml:space="preserve"> er</w:t>
      </w:r>
      <w:r>
        <w:rPr>
          <w:color w:val="000059"/>
        </w:rPr>
        <w:t xml:space="preserve"> charge</w:t>
      </w:r>
      <w:r>
        <w:rPr>
          <w:color w:val="000000"/>
        </w:rPr>
        <w:t xml:space="preserve"> koto</w:t>
      </w:r>
      <w:r>
        <w:rPr>
          <w:color w:val="0000A6"/>
        </w:rPr>
        <w:t xml:space="preserve"> bistariyo</w:t>
      </w:r>
      <w:r>
        <w:rPr>
          <w:color w:val="7A0000"/>
        </w:rPr>
        <w:t xml:space="preserve"> bolun</w:t>
      </w:r>
      <w:r>
        <w:br/>
      </w:r>
      <w:r>
        <w:rPr>
          <w:color w:val="4F0000"/>
        </w:rPr>
        <w:t xml:space="preserve"> amake</w:t>
      </w:r>
      <w:r>
        <w:rPr>
          <w:color w:val="00003A"/>
        </w:rPr>
        <w:t xml:space="preserve"> loan</w:t>
      </w:r>
      <w:r>
        <w:rPr>
          <w:color w:val="000062"/>
        </w:rPr>
        <w:t xml:space="preserve"> takar</w:t>
      </w:r>
      <w:r>
        <w:rPr>
          <w:color w:val="00008A"/>
        </w:rPr>
        <w:t xml:space="preserve"> upon</w:t>
      </w:r>
      <w:r>
        <w:rPr>
          <w:color w:val="000057"/>
        </w:rPr>
        <w:t xml:space="preserve"> interest</w:t>
      </w:r>
      <w:r>
        <w:rPr>
          <w:color w:val="00004D"/>
        </w:rPr>
        <w:t xml:space="preserve"> dite</w:t>
      </w:r>
      <w:r>
        <w:rPr>
          <w:color w:val="000047"/>
        </w:rPr>
        <w:t xml:space="preserve"> hobe</w:t>
      </w:r>
      <w:r>
        <w:rPr>
          <w:color w:val="580000"/>
        </w:rPr>
        <w:t xml:space="preserve"> abar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