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90000"/>
        </w:rPr>
        <w:t xml:space="preserve"> amr</w:t>
      </w:r>
      <w:r>
        <w:rPr>
          <w:color w:val="000045"/>
        </w:rPr>
        <w:t xml:space="preserve"> bkash</w:t>
      </w:r>
      <w:r>
        <w:rPr>
          <w:color w:val="5A0000"/>
        </w:rPr>
        <w:t xml:space="preserve"> a</w:t>
      </w:r>
      <w:r>
        <w:rPr>
          <w:color w:val="B30000"/>
        </w:rPr>
        <w:t xml:space="preserve"> koi</w:t>
      </w:r>
      <w:r>
        <w:rPr>
          <w:color w:val="00005C"/>
        </w:rPr>
        <w:t xml:space="preserve"> taka</w:t>
      </w:r>
      <w:r>
        <w:rPr>
          <w:color w:val="000000"/>
        </w:rPr>
        <w:t xml:space="preserve"> asa</w:t>
      </w:r>
      <w:r>
        <w:br/>
      </w:r>
      <w:r>
        <w:rPr>
          <w:color w:val="000065"/>
        </w:rPr>
        <w:t xml:space="preserve"> balance</w:t>
      </w:r>
      <w:r>
        <w:rPr>
          <w:color w:val="000065"/>
        </w:rPr>
        <w:t xml:space="preserve"> check</w:t>
      </w:r>
      <w:r>
        <w:rPr>
          <w:color w:val="00006F"/>
        </w:rPr>
        <w:t xml:space="preserve"> krte</w:t>
      </w:r>
      <w:r>
        <w:rPr>
          <w:color w:val="0000A9"/>
        </w:rPr>
        <w:t xml:space="preserve"> prsi</w:t>
      </w:r>
      <w:r>
        <w:rPr>
          <w:color w:val="000039"/>
        </w:rPr>
        <w:t xml:space="preserve"> na</w:t>
      </w:r>
      <w:r>
        <w:br/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বিকাশের</w:t>
      </w:r>
      <w:r>
        <w:rPr>
          <w:color w:val="0000A6"/>
        </w:rPr>
        <w:t xml:space="preserve"> বেলেন্স</w:t>
      </w:r>
      <w:r>
        <w:rPr>
          <w:color w:val="000072"/>
        </w:rPr>
        <w:t xml:space="preserve"> চেক</w:t>
      </w:r>
      <w:r>
        <w:rPr>
          <w:color w:val="00005D"/>
        </w:rPr>
        <w:t xml:space="preserve"> করব</w:t>
      </w:r>
      <w:r>
        <w:rPr>
          <w:color w:val="00004A"/>
        </w:rPr>
        <w:t xml:space="preserve"> কিভাবে</w:t>
      </w:r>
      <w:r>
        <w:br/>
      </w:r>
      <w:r>
        <w:rPr>
          <w:color w:val="000084"/>
        </w:rPr>
        <w:t xml:space="preserve"> bikasher</w:t>
      </w:r>
      <w:r>
        <w:rPr>
          <w:color w:val="000033"/>
        </w:rPr>
        <w:t xml:space="preserve"> taka</w:t>
      </w:r>
      <w:r>
        <w:rPr>
          <w:color w:val="000082"/>
        </w:rPr>
        <w:t xml:space="preserve"> dekhar</w:t>
      </w:r>
      <w:r>
        <w:rPr>
          <w:color w:val="00007D"/>
        </w:rPr>
        <w:t xml:space="preserve"> niom</w:t>
      </w:r>
      <w:r>
        <w:rPr>
          <w:color w:val="000038"/>
        </w:rPr>
        <w:t xml:space="preserve"> ta</w:t>
      </w:r>
      <w:r>
        <w:rPr>
          <w:color w:val="5F0000"/>
        </w:rPr>
        <w:t xml:space="preserve"> bolben</w:t>
      </w:r>
      <w:r>
        <w:br/>
      </w:r>
      <w:r>
        <w:rPr>
          <w:color w:val="000063"/>
        </w:rPr>
        <w:t xml:space="preserve"> how</w:t>
      </w:r>
      <w:r>
        <w:rPr>
          <w:color w:val="00005F"/>
        </w:rPr>
        <w:t xml:space="preserve"> can</w:t>
      </w:r>
      <w:r>
        <w:rPr>
          <w:color w:val="4A0000"/>
        </w:rPr>
        <w:t xml:space="preserve"> i</w:t>
      </w:r>
      <w:r>
        <w:rPr>
          <w:color w:val="00007C"/>
        </w:rPr>
        <w:t xml:space="preserve"> check</w:t>
      </w:r>
      <w:r>
        <w:rPr>
          <w:color w:val="000050"/>
        </w:rPr>
        <w:t xml:space="preserve"> my</w:t>
      </w:r>
      <w:r>
        <w:rPr>
          <w:color w:val="000037"/>
        </w:rPr>
        <w:t xml:space="preserve"> bkash</w:t>
      </w:r>
      <w:r>
        <w:rPr>
          <w:color w:val="00007C"/>
        </w:rPr>
        <w:t xml:space="preserve"> balance</w:t>
      </w:r>
      <w:r>
        <w:br/>
      </w:r>
      <w:r>
        <w:rPr>
          <w:color w:val="00007C"/>
        </w:rPr>
        <w:t xml:space="preserve"> ব্যালেন্স</w:t>
      </w:r>
      <w:r>
        <w:rPr>
          <w:color w:val="000098"/>
        </w:rPr>
        <w:t xml:space="preserve"> দেখার</w:t>
      </w:r>
      <w:r>
        <w:rPr>
          <w:color w:val="00007D"/>
        </w:rPr>
        <w:t xml:space="preserve"> নিয়ম</w:t>
      </w:r>
      <w:r>
        <w:rPr>
          <w:color w:val="000065"/>
        </w:rPr>
        <w:t xml:space="preserve"> জানাবেন</w:t>
      </w:r>
      <w:r>
        <w:br/>
      </w:r>
      <w:r>
        <w:rPr>
          <w:color w:val="530000"/>
        </w:rPr>
        <w:t xml:space="preserve"> please</w:t>
      </w:r>
      <w:r>
        <w:rPr>
          <w:color w:val="660000"/>
        </w:rPr>
        <w:t xml:space="preserve"> tell</w:t>
      </w:r>
      <w:r>
        <w:rPr>
          <w:color w:val="540000"/>
        </w:rPr>
        <w:t xml:space="preserve"> me</w:t>
      </w:r>
      <w:r>
        <w:rPr>
          <w:color w:val="4D0000"/>
        </w:rPr>
        <w:t xml:space="preserve"> the</w:t>
      </w:r>
      <w:r>
        <w:rPr>
          <w:color w:val="00002C"/>
        </w:rPr>
        <w:t xml:space="preserve"> bkash</w:t>
      </w:r>
      <w:r>
        <w:rPr>
          <w:color w:val="000063"/>
        </w:rPr>
        <w:t xml:space="preserve"> balance</w:t>
      </w:r>
      <w:r>
        <w:rPr>
          <w:color w:val="000063"/>
        </w:rPr>
        <w:t xml:space="preserve"> check</w:t>
      </w:r>
      <w:r>
        <w:rPr>
          <w:color w:val="000070"/>
        </w:rPr>
        <w:t xml:space="preserve"> procedure</w:t>
      </w:r>
      <w:r>
        <w:br/>
      </w:r>
      <w:r>
        <w:rPr>
          <w:color w:val="000097"/>
        </w:rPr>
        <w:t xml:space="preserve"> ব্যালেন্স</w:t>
      </w:r>
      <w:r>
        <w:rPr>
          <w:color w:val="0000B6"/>
        </w:rPr>
        <w:t xml:space="preserve"> দেখে</w:t>
      </w:r>
      <w:r>
        <w:rPr>
          <w:color w:val="00005E"/>
        </w:rPr>
        <w:t xml:space="preserve"> কিভাবে</w:t>
      </w:r>
      <w:r>
        <w:br/>
      </w:r>
      <w:r>
        <w:rPr>
          <w:color w:val="400000"/>
        </w:rPr>
        <w:t xml:space="preserve"> আমার</w:t>
      </w:r>
      <w:r>
        <w:rPr>
          <w:color w:val="5E0000"/>
        </w:rPr>
        <w:t xml:space="preserve"> এই</w:t>
      </w:r>
      <w:r>
        <w:rPr>
          <w:color w:val="000069"/>
        </w:rPr>
        <w:t xml:space="preserve"> বিকাশে</w:t>
      </w:r>
      <w:r>
        <w:rPr>
          <w:color w:val="0000A4"/>
        </w:rPr>
        <w:t xml:space="preserve"> কতো</w:t>
      </w:r>
      <w:r>
        <w:rPr>
          <w:color w:val="000043"/>
        </w:rPr>
        <w:t xml:space="preserve"> টাকা</w:t>
      </w:r>
      <w:r>
        <w:rPr>
          <w:color w:val="000060"/>
        </w:rPr>
        <w:t xml:space="preserve"> আছে</w:t>
      </w:r>
      <w:r>
        <w:br/>
      </w:r>
      <w:r>
        <w:rPr>
          <w:color w:val="3D0000"/>
        </w:rPr>
        <w:t xml:space="preserve"> আমার</w:t>
      </w:r>
      <w:r>
        <w:rPr>
          <w:color w:val="00009C"/>
        </w:rPr>
        <w:t xml:space="preserve"> ব্যালেন্স</w:t>
      </w:r>
      <w:r>
        <w:rPr>
          <w:color w:val="000095"/>
        </w:rPr>
        <w:t xml:space="preserve"> চেক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000061"/>
        </w:rPr>
        <w:t xml:space="preserve"> balance</w:t>
      </w:r>
      <w:r>
        <w:rPr>
          <w:color w:val="000061"/>
        </w:rPr>
        <w:t xml:space="preserve"> check</w:t>
      </w:r>
      <w:r>
        <w:rPr>
          <w:color w:val="000046"/>
        </w:rPr>
        <w:t xml:space="preserve"> kore</w:t>
      </w:r>
      <w:r>
        <w:rPr>
          <w:color w:val="00004E"/>
        </w:rPr>
        <w:t xml:space="preserve"> kivabe</w:t>
      </w:r>
      <w:r>
        <w:rPr>
          <w:color w:val="0000A3"/>
        </w:rPr>
        <w:t xml:space="preserve"> keyboard</w:t>
      </w:r>
      <w:r>
        <w:rPr>
          <w:color w:val="00005A"/>
        </w:rPr>
        <w:t xml:space="preserve"> mobile</w:t>
      </w:r>
      <w:r>
        <w:rPr>
          <w:color w:val="000000"/>
        </w:rPr>
        <w:t xml:space="preserve"> e</w:t>
      </w:r>
      <w:r>
        <w:br/>
      </w:r>
      <w:r>
        <w:rPr>
          <w:color w:val="490000"/>
        </w:rPr>
        <w:t xml:space="preserve"> ভাই</w:t>
      </w:r>
      <w:r>
        <w:rPr>
          <w:color w:val="00008B"/>
        </w:rPr>
        <w:t xml:space="preserve"> আমা্র</w:t>
      </w:r>
      <w:r>
        <w:rPr>
          <w:color w:val="00003D"/>
        </w:rPr>
        <w:t xml:space="preserve"> বিকাশে</w:t>
      </w:r>
      <w:r>
        <w:rPr>
          <w:color w:val="000060"/>
        </w:rPr>
        <w:t xml:space="preserve"> কতো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00007F"/>
        </w:rPr>
        <w:t xml:space="preserve"> দেখব</w:t>
      </w:r>
      <w:r>
        <w:rPr>
          <w:color w:val="000060"/>
        </w:rPr>
        <w:t xml:space="preserve"> কেমনে</w:t>
      </w:r>
      <w:r>
        <w:br/>
      </w:r>
      <w:r>
        <w:rPr>
          <w:color w:val="000030"/>
        </w:rPr>
        <w:t xml:space="preserve"> bkash</w:t>
      </w:r>
      <w:r>
        <w:rPr>
          <w:color w:val="3E0000"/>
        </w:rPr>
        <w:t xml:space="preserve"> a</w:t>
      </w:r>
      <w:r>
        <w:rPr>
          <w:color w:val="000057"/>
        </w:rPr>
        <w:t xml:space="preserve"> koto</w:t>
      </w:r>
      <w:r>
        <w:rPr>
          <w:color w:val="000040"/>
        </w:rPr>
        <w:t xml:space="preserve"> taka</w:t>
      </w:r>
      <w:r>
        <w:rPr>
          <w:color w:val="000050"/>
        </w:rPr>
        <w:t xml:space="preserve"> ase</w:t>
      </w:r>
      <w:r>
        <w:rPr>
          <w:color w:val="00008C"/>
        </w:rPr>
        <w:t xml:space="preserve"> kamne</w:t>
      </w:r>
      <w:r>
        <w:rPr>
          <w:color w:val="000090"/>
        </w:rPr>
        <w:t xml:space="preserve"> dekhe</w:t>
      </w:r>
      <w:r>
        <w:br/>
      </w:r>
      <w:r>
        <w:rPr>
          <w:color w:val="0000B0"/>
        </w:rPr>
        <w:t xml:space="preserve"> balanace</w:t>
      </w:r>
      <w:r>
        <w:rPr>
          <w:color w:val="000054"/>
        </w:rPr>
        <w:t xml:space="preserve"> kivabe</w:t>
      </w:r>
      <w:r>
        <w:rPr>
          <w:color w:val="00008D"/>
        </w:rPr>
        <w:t xml:space="preserve"> chek</w:t>
      </w:r>
      <w:r>
        <w:rPr>
          <w:color w:val="000051"/>
        </w:rPr>
        <w:t xml:space="preserve"> korbo</w:t>
      </w:r>
      <w:r>
        <w:br/>
      </w:r>
      <w:r>
        <w:rPr>
          <w:color w:val="000077"/>
        </w:rPr>
        <w:t xml:space="preserve"> balance</w:t>
      </w:r>
      <w:r>
        <w:rPr>
          <w:color w:val="00009D"/>
        </w:rPr>
        <w:t xml:space="preserve"> dekhte</w:t>
      </w:r>
      <w:r>
        <w:rPr>
          <w:color w:val="000091"/>
        </w:rPr>
        <w:t xml:space="preserve"> partesi</w:t>
      </w:r>
      <w:r>
        <w:rPr>
          <w:color w:val="000044"/>
        </w:rPr>
        <w:t xml:space="preserve"> na</w:t>
      </w:r>
      <w:r>
        <w:br/>
      </w:r>
      <w:r>
        <w:rPr>
          <w:color w:val="00004A"/>
        </w:rPr>
        <w:t xml:space="preserve"> বিকাশে</w:t>
      </w:r>
      <w:r>
        <w:rPr>
          <w:color w:val="00002F"/>
        </w:rPr>
        <w:t xml:space="preserve"> টাকা</w:t>
      </w:r>
      <w:r>
        <w:rPr>
          <w:color w:val="000074"/>
        </w:rPr>
        <w:t xml:space="preserve"> দেখতে</w:t>
      </w:r>
      <w:r>
        <w:rPr>
          <w:color w:val="00006B"/>
        </w:rPr>
        <w:t xml:space="preserve"> পাচ্ছি</w:t>
      </w:r>
      <w:r>
        <w:rPr>
          <w:color w:val="000038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48"/>
        </w:rPr>
        <w:t xml:space="preserve"> কিভাবে</w:t>
      </w:r>
      <w:r>
        <w:rPr>
          <w:color w:val="000099"/>
        </w:rPr>
        <w:t xml:space="preserve"> দেখব</w:t>
      </w:r>
      <w:r>
        <w:br/>
      </w:r>
      <w:r>
        <w:rPr>
          <w:color w:val="0000A3"/>
        </w:rPr>
        <w:t xml:space="preserve"> ব্যাল্যান্স</w:t>
      </w:r>
      <w:r>
        <w:rPr>
          <w:color w:val="000074"/>
        </w:rPr>
        <w:t xml:space="preserve"> কতো</w:t>
      </w:r>
      <w:r>
        <w:rPr>
          <w:color w:val="000000"/>
        </w:rPr>
        <w:t xml:space="preserve"> আছে</w:t>
      </w:r>
      <w:r>
        <w:rPr>
          <w:color w:val="00008B"/>
        </w:rPr>
        <w:t xml:space="preserve"> জানবো</w:t>
      </w:r>
      <w:r>
        <w:rPr>
          <w:color w:val="000048"/>
        </w:rPr>
        <w:t xml:space="preserve"> কিভাবে</w:t>
      </w:r>
      <w:r>
        <w:br/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বিকাশে</w:t>
      </w:r>
      <w:r>
        <w:rPr>
          <w:color w:val="00008F"/>
        </w:rPr>
        <w:t xml:space="preserve"> কতো</w:t>
      </w:r>
      <w:r>
        <w:rPr>
          <w:color w:val="00003A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কিভাবে</w:t>
      </w:r>
      <w:r>
        <w:rPr>
          <w:color w:val="0000AB"/>
        </w:rPr>
        <w:t xml:space="preserve"> জানবো</w:t>
      </w:r>
      <w:r>
        <w:br/>
      </w:r>
      <w:r>
        <w:rPr>
          <w:color w:val="000078"/>
        </w:rPr>
        <w:t xml:space="preserve"> how</w:t>
      </w:r>
      <w:r>
        <w:rPr>
          <w:color w:val="000058"/>
        </w:rPr>
        <w:t xml:space="preserve"> much</w:t>
      </w:r>
      <w:r>
        <w:rPr>
          <w:color w:val="000030"/>
        </w:rPr>
        <w:t xml:space="preserve"> money</w:t>
      </w:r>
      <w:r>
        <w:rPr>
          <w:color w:val="920000"/>
        </w:rPr>
        <w:t xml:space="preserve"> do</w:t>
      </w:r>
      <w:r>
        <w:rPr>
          <w:color w:val="590000"/>
        </w:rPr>
        <w:t xml:space="preserve"> i</w:t>
      </w:r>
      <w:r>
        <w:rPr>
          <w:color w:val="420000"/>
        </w:rPr>
        <w:t xml:space="preserve"> have</w:t>
      </w:r>
      <w:r>
        <w:rPr>
          <w:color w:val="00003E"/>
        </w:rPr>
        <w:t xml:space="preserve"> in</w:t>
      </w:r>
      <w:r>
        <w:rPr>
          <w:color w:val="000030"/>
        </w:rPr>
        <w:t xml:space="preserve"> my</w:t>
      </w:r>
      <w:r>
        <w:rPr>
          <w:color w:val="000000"/>
        </w:rPr>
        <w:t xml:space="preserve"> bkash</w:t>
      </w:r>
      <w:r>
        <w:rPr>
          <w:color w:val="000078"/>
        </w:rPr>
        <w:t xml:space="preserve"> how</w:t>
      </w:r>
      <w:r>
        <w:rPr>
          <w:color w:val="920000"/>
        </w:rPr>
        <w:t xml:space="preserve"> do</w:t>
      </w:r>
      <w:r>
        <w:rPr>
          <w:color w:val="590000"/>
        </w:rPr>
        <w:t xml:space="preserve"> i</w:t>
      </w:r>
      <w:r>
        <w:rPr>
          <w:color w:val="000000"/>
        </w:rPr>
        <w:t xml:space="preserve"> know</w:t>
      </w:r>
      <w:r>
        <w:br/>
      </w:r>
      <w:r>
        <w:rPr>
          <w:color w:val="00002B"/>
        </w:rPr>
        <w:t xml:space="preserve"> বিকাশ</w:t>
      </w:r>
      <w:r>
        <w:rPr>
          <w:color w:val="000070"/>
        </w:rPr>
        <w:t xml:space="preserve"> ব্যালেন্স</w:t>
      </w:r>
      <w:r>
        <w:rPr>
          <w:color w:val="00006B"/>
        </w:rPr>
        <w:t xml:space="preserve"> চেক</w:t>
      </w:r>
      <w:r>
        <w:rPr>
          <w:color w:val="540000"/>
        </w:rPr>
        <w:t xml:space="preserve"> করার</w:t>
      </w:r>
      <w:r>
        <w:rPr>
          <w:color w:val="000098"/>
        </w:rPr>
        <w:t xml:space="preserve"> নিয়মটি</w:t>
      </w:r>
      <w:r>
        <w:rPr>
          <w:color w:val="00005B"/>
        </w:rPr>
        <w:t xml:space="preserve"> জানাবেন</w:t>
      </w:r>
      <w:r>
        <w:br/>
      </w:r>
      <w:r>
        <w:rPr>
          <w:color w:val="00006D"/>
        </w:rPr>
        <w:t xml:space="preserve"> how</w:t>
      </w:r>
      <w:r>
        <w:rPr>
          <w:color w:val="000055"/>
        </w:rPr>
        <w:t xml:space="preserve"> to</w:t>
      </w:r>
      <w:r>
        <w:rPr>
          <w:color w:val="000088"/>
        </w:rPr>
        <w:t xml:space="preserve"> check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88"/>
        </w:rPr>
        <w:t xml:space="preserve"> balance</w:t>
      </w:r>
      <w:r>
        <w:br/>
      </w:r>
      <w:r>
        <w:rPr>
          <w:color w:val="000045"/>
        </w:rPr>
        <w:t xml:space="preserve"> how</w:t>
      </w:r>
      <w:r>
        <w:rPr>
          <w:color w:val="000035"/>
        </w:rPr>
        <w:t xml:space="preserve"> to</w:t>
      </w:r>
      <w:r>
        <w:rPr>
          <w:color w:val="000056"/>
        </w:rPr>
        <w:t xml:space="preserve"> check</w:t>
      </w:r>
      <w:r>
        <w:rPr>
          <w:color w:val="00004C"/>
        </w:rPr>
        <w:t xml:space="preserve"> bkash</w:t>
      </w:r>
      <w:r>
        <w:rPr>
          <w:color w:val="000056"/>
        </w:rPr>
        <w:t xml:space="preserve"> balance</w:t>
      </w:r>
      <w:r>
        <w:rPr>
          <w:color w:val="540000"/>
        </w:rPr>
        <w:t xml:space="preserve"> with</w:t>
      </w:r>
      <w:r>
        <w:rPr>
          <w:color w:val="000070"/>
        </w:rPr>
        <w:t xml:space="preserve"> ussd</w:t>
      </w:r>
      <w:r>
        <w:rPr>
          <w:color w:val="000054"/>
        </w:rPr>
        <w:t xml:space="preserve"> code</w:t>
      </w:r>
      <w:r>
        <w:rPr>
          <w:color w:val="600000"/>
        </w:rPr>
        <w:t xml:space="preserve"> or</w:t>
      </w:r>
      <w:r>
        <w:rPr>
          <w:color w:val="00004C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5D"/>
        </w:rPr>
        <w:t xml:space="preserve"> how</w:t>
      </w:r>
      <w:r>
        <w:rPr>
          <w:color w:val="000048"/>
        </w:rPr>
        <w:t xml:space="preserve"> to</w:t>
      </w:r>
      <w:r>
        <w:rPr>
          <w:color w:val="000074"/>
        </w:rPr>
        <w:t xml:space="preserve"> check</w:t>
      </w:r>
      <w:r>
        <w:rPr>
          <w:color w:val="000067"/>
        </w:rPr>
        <w:t xml:space="preserve"> bkash</w:t>
      </w:r>
      <w:r>
        <w:rPr>
          <w:color w:val="000074"/>
        </w:rPr>
        <w:t xml:space="preserve"> balance</w:t>
      </w:r>
      <w:r>
        <w:rPr>
          <w:color w:val="720000"/>
        </w:rPr>
        <w:t xml:space="preserve"> with</w:t>
      </w:r>
      <w:r>
        <w:rPr>
          <w:color w:val="000067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2E"/>
        </w:rPr>
        <w:t xml:space="preserve"> বিকাশ</w:t>
      </w:r>
      <w:r>
        <w:rPr>
          <w:color w:val="000079"/>
        </w:rPr>
        <w:t xml:space="preserve"> ব্যালেন্স</w:t>
      </w:r>
      <w:r>
        <w:rPr>
          <w:color w:val="000074"/>
        </w:rPr>
        <w:t xml:space="preserve"> চেক</w:t>
      </w:r>
      <w:r>
        <w:rPr>
          <w:color w:val="00009C"/>
        </w:rPr>
        <w:t xml:space="preserve"> কোডটি</w:t>
      </w:r>
      <w:r>
        <w:rPr>
          <w:color w:val="000063"/>
        </w:rPr>
        <w:t xml:space="preserve"> জানাবেন</w:t>
      </w:r>
      <w:r>
        <w:br/>
      </w:r>
      <w:r>
        <w:rPr>
          <w:color w:val="000073"/>
        </w:rPr>
        <w:t xml:space="preserve"> বাটন</w:t>
      </w:r>
      <w:r>
        <w:rPr>
          <w:color w:val="00005F"/>
        </w:rPr>
        <w:t xml:space="preserve"> ফোনে</w:t>
      </w:r>
      <w:r>
        <w:rPr>
          <w:color w:val="000039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6D"/>
        </w:rPr>
        <w:t xml:space="preserve"> দেখার</w:t>
      </w:r>
      <w:r>
        <w:rPr>
          <w:color w:val="000085"/>
        </w:rPr>
        <w:t xml:space="preserve"> নিয়মটি</w:t>
      </w:r>
      <w:r>
        <w:rPr>
          <w:color w:val="5A0000"/>
        </w:rPr>
        <w:t xml:space="preserve"> বলুন</w:t>
      </w:r>
      <w:r>
        <w:br/>
      </w:r>
      <w:r>
        <w:rPr>
          <w:color w:val="4F0000"/>
        </w:rPr>
        <w:t xml:space="preserve"> sir</w:t>
      </w:r>
      <w:r>
        <w:rPr>
          <w:color w:val="520000"/>
        </w:rPr>
        <w:t xml:space="preserve"> diye</w:t>
      </w:r>
      <w:r>
        <w:rPr>
          <w:color w:val="000051"/>
        </w:rPr>
        <w:t xml:space="preserve"> kivabe</w:t>
      </w:r>
      <w:r>
        <w:rPr>
          <w:color w:val="00003B"/>
        </w:rPr>
        <w:t xml:space="preserve"> taka</w:t>
      </w:r>
      <w:r>
        <w:rPr>
          <w:color w:val="00008E"/>
        </w:rPr>
        <w:t xml:space="preserve"> dekha</w:t>
      </w:r>
      <w:r>
        <w:rPr>
          <w:color w:val="920000"/>
        </w:rPr>
        <w:t xml:space="preserve"> jaay</w:t>
      </w:r>
      <w:r>
        <w:br/>
      </w:r>
      <w:r>
        <w:rPr>
          <w:color w:val="00005B"/>
        </w:rPr>
        <w:t xml:space="preserve"> bikas</w:t>
      </w:r>
      <w:r>
        <w:rPr>
          <w:color w:val="00004C"/>
        </w:rPr>
        <w:t xml:space="preserve"> app</w:t>
      </w:r>
      <w:r>
        <w:rPr>
          <w:color w:val="3A0000"/>
        </w:rPr>
        <w:t xml:space="preserve"> a</w:t>
      </w:r>
      <w:r>
        <w:rPr>
          <w:color w:val="000051"/>
        </w:rPr>
        <w:t xml:space="preserve"> kivabe</w:t>
      </w:r>
      <w:r>
        <w:rPr>
          <w:color w:val="000092"/>
        </w:rPr>
        <w:t xml:space="preserve"> blance</w:t>
      </w:r>
      <w:r>
        <w:rPr>
          <w:color w:val="00008B"/>
        </w:rPr>
        <w:t xml:space="preserve"> dekhbo</w:t>
      </w:r>
      <w:r>
        <w:br/>
      </w:r>
      <w:r>
        <w:rPr>
          <w:color w:val="00006F"/>
        </w:rPr>
        <w:t xml:space="preserve"> balance</w:t>
      </w:r>
      <w:r>
        <w:rPr>
          <w:color w:val="00006F"/>
        </w:rPr>
        <w:t xml:space="preserve"> check</w:t>
      </w:r>
      <w:r>
        <w:rPr>
          <w:color w:val="630000"/>
        </w:rPr>
        <w:t xml:space="preserve"> korar</w:t>
      </w:r>
      <w:r>
        <w:rPr>
          <w:color w:val="00006C"/>
        </w:rPr>
        <w:t xml:space="preserve"> code</w:t>
      </w:r>
      <w:r>
        <w:rPr>
          <w:color w:val="880000"/>
        </w:rPr>
        <w:t xml:space="preserve"> bolun</w:t>
      </w:r>
      <w:r>
        <w:br/>
      </w:r>
      <w:r>
        <w:rPr>
          <w:color w:val="00005F"/>
        </w:rPr>
        <w:t xml:space="preserve"> একাউন্টে</w:t>
      </w:r>
      <w:r>
        <w:rPr>
          <w:color w:val="000033"/>
        </w:rPr>
        <w:t xml:space="preserve"> টাকা</w:t>
      </w:r>
      <w:r>
        <w:rPr>
          <w:color w:val="00009A"/>
        </w:rPr>
        <w:t xml:space="preserve"> দেখার</w:t>
      </w:r>
      <w:r>
        <w:rPr>
          <w:color w:val="000072"/>
        </w:rPr>
        <w:t xml:space="preserve"> কোড</w:t>
      </w:r>
      <w:r>
        <w:rPr>
          <w:color w:val="7F0000"/>
        </w:rPr>
        <w:t xml:space="preserve"> বলুন</w:t>
      </w:r>
      <w:r>
        <w:br/>
      </w:r>
      <w:r>
        <w:rPr>
          <w:color w:val="5B0000"/>
        </w:rPr>
        <w:t xml:space="preserve"> মাধ্যমে</w:t>
      </w:r>
      <w:r>
        <w:rPr>
          <w:color w:val="2F0000"/>
        </w:rPr>
        <w:t xml:space="preserve"> কি</w:t>
      </w:r>
      <w:r>
        <w:rPr>
          <w:color w:val="000098"/>
        </w:rPr>
        <w:t xml:space="preserve"> ব্যাল্যান্স</w:t>
      </w:r>
      <w:r>
        <w:rPr>
          <w:color w:val="00007C"/>
        </w:rPr>
        <w:t xml:space="preserve"> দেখা</w:t>
      </w:r>
      <w:r>
        <w:rPr>
          <w:color w:val="00007D"/>
        </w:rPr>
        <w:t xml:space="preserve"> জায়</w:t>
      </w:r>
      <w:r>
        <w:br/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83"/>
        </w:rPr>
        <w:t xml:space="preserve"> balance</w:t>
      </w:r>
      <w:r>
        <w:rPr>
          <w:color w:val="000083"/>
        </w:rPr>
        <w:t xml:space="preserve"> check</w:t>
      </w:r>
      <w:r>
        <w:rPr>
          <w:color w:val="000080"/>
        </w:rPr>
        <w:t xml:space="preserve"> code</w:t>
      </w:r>
      <w:r>
        <w:rPr>
          <w:color w:val="00004E"/>
        </w:rPr>
        <w:t xml:space="preserve"> number</w:t>
      </w:r>
      <w:r>
        <w:rPr>
          <w:color w:val="000000"/>
        </w:rPr>
        <w:t xml:space="preserve"> কত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